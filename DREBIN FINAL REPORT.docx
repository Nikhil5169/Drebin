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4"/>
        <w:rPr>
          <w:sz w:val="22"/>
        </w:rPr>
      </w:pPr>
    </w:p>
    <w:p>
      <w:pPr>
        <w:pStyle w:val="6"/>
        <w:ind w:left="794"/>
        <w:rPr>
          <w:sz w:val="20"/>
        </w:rPr>
      </w:pPr>
      <w:r>
        <w:rPr>
          <w:sz w:val="20"/>
        </w:rPr>
        <w:drawing>
          <wp:inline distT="0" distB="0" distL="0" distR="0">
            <wp:extent cx="5219700" cy="9029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1" cstate="print"/>
                    <a:stretch>
                      <a:fillRect/>
                    </a:stretch>
                  </pic:blipFill>
                  <pic:spPr>
                    <a:xfrm>
                      <a:off x="0" y="0"/>
                      <a:ext cx="5220018" cy="903541"/>
                    </a:xfrm>
                    <a:prstGeom prst="rect">
                      <a:avLst/>
                    </a:prstGeom>
                  </pic:spPr>
                </pic:pic>
              </a:graphicData>
            </a:graphic>
          </wp:inline>
        </w:drawing>
      </w:r>
    </w:p>
    <w:p>
      <w:pPr>
        <w:pStyle w:val="6"/>
        <w:rPr>
          <w:sz w:val="20"/>
        </w:rPr>
      </w:pPr>
    </w:p>
    <w:p>
      <w:pPr>
        <w:pStyle w:val="6"/>
        <w:rPr>
          <w:sz w:val="20"/>
        </w:rPr>
      </w:pPr>
    </w:p>
    <w:p>
      <w:pPr>
        <w:pStyle w:val="6"/>
        <w:rPr>
          <w:sz w:val="20"/>
        </w:rPr>
      </w:pPr>
    </w:p>
    <w:p>
      <w:pPr>
        <w:pStyle w:val="6"/>
        <w:rPr>
          <w:sz w:val="20"/>
        </w:rPr>
      </w:pPr>
    </w:p>
    <w:p>
      <w:pPr>
        <w:spacing w:before="215"/>
        <w:ind w:left="984" w:right="1202" w:firstLine="0"/>
        <w:jc w:val="center"/>
        <w:rPr>
          <w:b/>
          <w:sz w:val="24"/>
        </w:rPr>
      </w:pPr>
      <w:r>
        <w:rPr>
          <w:b/>
          <w:sz w:val="24"/>
        </w:rPr>
        <w:t>2022-2023</w:t>
      </w:r>
    </w:p>
    <w:p>
      <w:pPr>
        <w:spacing w:before="137"/>
        <w:ind w:left="977" w:right="1202" w:firstLine="0"/>
        <w:jc w:val="center"/>
        <w:rPr>
          <w:b/>
          <w:sz w:val="24"/>
        </w:rPr>
      </w:pPr>
      <w:r>
        <w:rPr>
          <w:b/>
          <w:sz w:val="24"/>
        </w:rPr>
        <w:t>21PC3ED38-Research</w:t>
      </w:r>
      <w:r>
        <w:rPr>
          <w:b/>
          <w:spacing w:val="-6"/>
          <w:sz w:val="24"/>
        </w:rPr>
        <w:t xml:space="preserve"> </w:t>
      </w:r>
      <w:r>
        <w:rPr>
          <w:b/>
          <w:sz w:val="24"/>
        </w:rPr>
        <w:t>and</w:t>
      </w:r>
      <w:r>
        <w:rPr>
          <w:b/>
          <w:spacing w:val="-5"/>
          <w:sz w:val="24"/>
        </w:rPr>
        <w:t xml:space="preserve"> </w:t>
      </w:r>
      <w:r>
        <w:rPr>
          <w:b/>
          <w:sz w:val="24"/>
        </w:rPr>
        <w:t>Entrepreneurship</w:t>
      </w:r>
      <w:r>
        <w:rPr>
          <w:b/>
          <w:spacing w:val="-5"/>
          <w:sz w:val="24"/>
        </w:rPr>
        <w:t xml:space="preserve"> </w:t>
      </w:r>
      <w:r>
        <w:rPr>
          <w:b/>
          <w:sz w:val="24"/>
        </w:rPr>
        <w:t>Project</w:t>
      </w:r>
    </w:p>
    <w:p>
      <w:pPr>
        <w:pStyle w:val="6"/>
        <w:spacing w:before="8"/>
        <w:rPr>
          <w:b/>
          <w:sz w:val="31"/>
        </w:rPr>
      </w:pPr>
    </w:p>
    <w:p>
      <w:pPr>
        <w:pStyle w:val="9"/>
        <w:spacing w:line="398" w:lineRule="auto"/>
      </w:pPr>
      <w:r>
        <w:t>“Project Protect using Encryption</w:t>
      </w:r>
      <w:r>
        <w:rPr>
          <w:spacing w:val="-118"/>
        </w:rPr>
        <w:t xml:space="preserve"> </w:t>
      </w:r>
      <w:r>
        <w:t>Decryption”</w:t>
      </w:r>
    </w:p>
    <w:p>
      <w:pPr>
        <w:pStyle w:val="3"/>
        <w:spacing w:before="1" w:line="357" w:lineRule="auto"/>
        <w:ind w:left="2790" w:right="3014"/>
        <w:jc w:val="center"/>
      </w:pPr>
      <w:r>
        <w:t>BACHELOR</w:t>
      </w:r>
      <w:r>
        <w:rPr>
          <w:spacing w:val="-13"/>
        </w:rPr>
        <w:t xml:space="preserve"> </w:t>
      </w:r>
      <w:r>
        <w:t>OF</w:t>
      </w:r>
      <w:r>
        <w:rPr>
          <w:spacing w:val="-12"/>
        </w:rPr>
        <w:t xml:space="preserve"> </w:t>
      </w:r>
      <w:r>
        <w:t>TECHNOLOGY</w:t>
      </w:r>
      <w:r>
        <w:rPr>
          <w:spacing w:val="-67"/>
        </w:rPr>
        <w:t xml:space="preserve"> </w:t>
      </w:r>
      <w:r>
        <w:t>IN</w:t>
      </w:r>
    </w:p>
    <w:p>
      <w:pPr>
        <w:spacing w:before="15"/>
        <w:ind w:left="1372" w:right="1596" w:firstLine="0"/>
        <w:jc w:val="center"/>
        <w:rPr>
          <w:b/>
          <w:sz w:val="28"/>
        </w:rPr>
      </w:pPr>
      <w:r>
        <w:rPr>
          <w:b/>
          <w:sz w:val="28"/>
        </w:rPr>
        <w:t>INFORMATION</w:t>
      </w:r>
      <w:r>
        <w:rPr>
          <w:b/>
          <w:spacing w:val="-3"/>
          <w:sz w:val="28"/>
        </w:rPr>
        <w:t xml:space="preserve"> </w:t>
      </w:r>
      <w:r>
        <w:rPr>
          <w:b/>
          <w:sz w:val="28"/>
        </w:rPr>
        <w:t>SCIENCE</w:t>
      </w:r>
      <w:r>
        <w:rPr>
          <w:b/>
          <w:spacing w:val="-3"/>
          <w:sz w:val="28"/>
        </w:rPr>
        <w:t xml:space="preserve"> </w:t>
      </w:r>
      <w:r>
        <w:rPr>
          <w:b/>
          <w:sz w:val="28"/>
        </w:rPr>
        <w:t>AND</w:t>
      </w:r>
      <w:r>
        <w:rPr>
          <w:b/>
          <w:spacing w:val="-6"/>
          <w:sz w:val="28"/>
        </w:rPr>
        <w:t xml:space="preserve"> </w:t>
      </w:r>
      <w:r>
        <w:rPr>
          <w:b/>
          <w:sz w:val="28"/>
        </w:rPr>
        <w:t>ENGINEERING</w:t>
      </w:r>
    </w:p>
    <w:p>
      <w:pPr>
        <w:spacing w:before="123"/>
        <w:ind w:left="997" w:right="1202" w:firstLine="0"/>
        <w:jc w:val="center"/>
        <w:rPr>
          <w:b/>
          <w:sz w:val="24"/>
        </w:rPr>
      </w:pPr>
      <w:r>
        <w:rPr>
          <w:rFonts w:hint="default"/>
          <w:b/>
          <w:spacing w:val="-2"/>
          <w:sz w:val="24"/>
          <w:lang w:val="en-IN"/>
        </w:rPr>
        <w:t>4th</w:t>
      </w:r>
      <w:r>
        <w:rPr>
          <w:b/>
          <w:spacing w:val="-2"/>
          <w:sz w:val="24"/>
        </w:rPr>
        <w:t xml:space="preserve"> </w:t>
      </w:r>
      <w:r>
        <w:rPr>
          <w:b/>
          <w:sz w:val="24"/>
        </w:rPr>
        <w:t>Semester</w:t>
      </w:r>
    </w:p>
    <w:p>
      <w:pPr>
        <w:pStyle w:val="6"/>
        <w:rPr>
          <w:b/>
          <w:sz w:val="26"/>
        </w:rPr>
      </w:pPr>
    </w:p>
    <w:p>
      <w:pPr>
        <w:pStyle w:val="6"/>
        <w:rPr>
          <w:b/>
          <w:sz w:val="21"/>
        </w:rPr>
      </w:pPr>
    </w:p>
    <w:p>
      <w:pPr>
        <w:spacing w:before="0"/>
        <w:ind w:left="990" w:right="1202" w:firstLine="0"/>
        <w:jc w:val="center"/>
        <w:rPr>
          <w:b/>
          <w:sz w:val="24"/>
        </w:rPr>
      </w:pPr>
      <w:r>
        <w:rPr>
          <w:b/>
          <w:sz w:val="24"/>
        </w:rPr>
        <w:t>Submitted</w:t>
      </w:r>
      <w:r>
        <w:rPr>
          <w:b/>
          <w:spacing w:val="-2"/>
          <w:sz w:val="24"/>
        </w:rPr>
        <w:t xml:space="preserve"> </w:t>
      </w:r>
      <w:r>
        <w:rPr>
          <w:b/>
          <w:sz w:val="24"/>
        </w:rPr>
        <w:t>by:</w:t>
      </w:r>
    </w:p>
    <w:p>
      <w:pPr>
        <w:spacing w:before="137" w:line="276" w:lineRule="auto"/>
        <w:ind w:left="3347" w:right="3549" w:firstLine="0"/>
        <w:jc w:val="center"/>
        <w:rPr>
          <w:b/>
          <w:sz w:val="24"/>
        </w:rPr>
      </w:pPr>
      <w:r>
        <w:rPr>
          <w:b/>
          <w:sz w:val="24"/>
        </w:rPr>
        <w:t>Name: Dhanush Reddy Thota</w:t>
      </w:r>
      <w:r>
        <w:rPr>
          <w:b/>
          <w:spacing w:val="-57"/>
          <w:sz w:val="24"/>
        </w:rPr>
        <w:t xml:space="preserve"> </w:t>
      </w:r>
      <w:r>
        <w:rPr>
          <w:b/>
          <w:sz w:val="24"/>
        </w:rPr>
        <w:t>USN:</w:t>
      </w:r>
      <w:r>
        <w:rPr>
          <w:b/>
          <w:spacing w:val="2"/>
          <w:sz w:val="24"/>
        </w:rPr>
        <w:t xml:space="preserve"> </w:t>
      </w:r>
      <w:r>
        <w:rPr>
          <w:b/>
          <w:sz w:val="24"/>
        </w:rPr>
        <w:t>21BTRIS042</w:t>
      </w:r>
    </w:p>
    <w:p>
      <w:pPr>
        <w:spacing w:before="0" w:line="276" w:lineRule="auto"/>
        <w:ind w:left="2790" w:right="3006" w:firstLine="0"/>
        <w:jc w:val="center"/>
        <w:rPr>
          <w:b/>
          <w:sz w:val="24"/>
        </w:rPr>
      </w:pPr>
      <w:r>
        <w:rPr>
          <w:b/>
          <w:sz w:val="24"/>
        </w:rPr>
        <w:t>Name:</w:t>
      </w:r>
      <w:r>
        <w:rPr>
          <w:b/>
          <w:spacing w:val="-3"/>
          <w:sz w:val="24"/>
        </w:rPr>
        <w:t xml:space="preserve"> </w:t>
      </w:r>
      <w:r>
        <w:rPr>
          <w:b/>
          <w:sz w:val="24"/>
        </w:rPr>
        <w:t>Madakasira</w:t>
      </w:r>
      <w:r>
        <w:rPr>
          <w:b/>
          <w:spacing w:val="-4"/>
          <w:sz w:val="24"/>
        </w:rPr>
        <w:t xml:space="preserve"> </w:t>
      </w:r>
      <w:r>
        <w:rPr>
          <w:b/>
          <w:sz w:val="24"/>
        </w:rPr>
        <w:t>Ramesh</w:t>
      </w:r>
      <w:r>
        <w:rPr>
          <w:b/>
          <w:spacing w:val="-4"/>
          <w:sz w:val="24"/>
        </w:rPr>
        <w:t xml:space="preserve"> </w:t>
      </w:r>
      <w:r>
        <w:rPr>
          <w:b/>
          <w:sz w:val="24"/>
        </w:rPr>
        <w:t>Gari</w:t>
      </w:r>
      <w:r>
        <w:rPr>
          <w:b/>
          <w:spacing w:val="-3"/>
          <w:sz w:val="24"/>
        </w:rPr>
        <w:t xml:space="preserve"> </w:t>
      </w:r>
      <w:r>
        <w:rPr>
          <w:b/>
          <w:sz w:val="24"/>
        </w:rPr>
        <w:t>Nikhil</w:t>
      </w:r>
      <w:r>
        <w:rPr>
          <w:b/>
          <w:spacing w:val="-57"/>
          <w:sz w:val="24"/>
        </w:rPr>
        <w:t xml:space="preserve"> </w:t>
      </w:r>
      <w:r>
        <w:rPr>
          <w:b/>
          <w:sz w:val="24"/>
        </w:rPr>
        <w:t>USN:</w:t>
      </w:r>
      <w:r>
        <w:rPr>
          <w:b/>
          <w:spacing w:val="2"/>
          <w:sz w:val="24"/>
        </w:rPr>
        <w:t xml:space="preserve"> </w:t>
      </w:r>
      <w:r>
        <w:rPr>
          <w:b/>
          <w:sz w:val="24"/>
        </w:rPr>
        <w:t>21BTRIS018</w:t>
      </w:r>
    </w:p>
    <w:p>
      <w:pPr>
        <w:spacing w:before="0" w:line="276" w:lineRule="auto"/>
        <w:ind w:left="2790" w:right="3011" w:firstLine="0"/>
        <w:jc w:val="center"/>
        <w:rPr>
          <w:b/>
          <w:sz w:val="24"/>
        </w:rPr>
      </w:pPr>
      <w:r>
        <w:rPr>
          <w:b/>
          <w:sz w:val="24"/>
        </w:rPr>
        <w:t>Name: Karthikeya Rachuri</w:t>
      </w:r>
      <w:r>
        <w:rPr>
          <w:b/>
          <w:spacing w:val="-58"/>
          <w:sz w:val="24"/>
        </w:rPr>
        <w:t xml:space="preserve"> </w:t>
      </w:r>
      <w:r>
        <w:rPr>
          <w:b/>
          <w:sz w:val="24"/>
        </w:rPr>
        <w:t>USN:21BTRIS029</w:t>
      </w:r>
    </w:p>
    <w:p>
      <w:pPr>
        <w:pStyle w:val="6"/>
        <w:spacing w:before="10"/>
        <w:rPr>
          <w:b/>
          <w:sz w:val="26"/>
        </w:rPr>
      </w:pPr>
    </w:p>
    <w:p>
      <w:pPr>
        <w:spacing w:before="0"/>
        <w:ind w:left="989" w:right="1202" w:firstLine="0"/>
        <w:jc w:val="center"/>
        <w:rPr>
          <w:b/>
          <w:sz w:val="24"/>
        </w:rPr>
      </w:pPr>
      <w:r>
        <w:rPr>
          <w:b/>
          <w:sz w:val="24"/>
        </w:rPr>
        <w:t>Under</w:t>
      </w:r>
      <w:r>
        <w:rPr>
          <w:b/>
          <w:spacing w:val="-4"/>
          <w:sz w:val="24"/>
        </w:rPr>
        <w:t xml:space="preserve"> </w:t>
      </w:r>
      <w:r>
        <w:rPr>
          <w:b/>
          <w:sz w:val="24"/>
        </w:rPr>
        <w:t>the</w:t>
      </w:r>
      <w:r>
        <w:rPr>
          <w:b/>
          <w:spacing w:val="1"/>
          <w:sz w:val="24"/>
        </w:rPr>
        <w:t xml:space="preserve"> </w:t>
      </w:r>
      <w:r>
        <w:rPr>
          <w:b/>
          <w:sz w:val="24"/>
        </w:rPr>
        <w:t>guidance</w:t>
      </w:r>
      <w:r>
        <w:rPr>
          <w:b/>
          <w:spacing w:val="1"/>
          <w:sz w:val="24"/>
        </w:rPr>
        <w:t xml:space="preserve"> </w:t>
      </w:r>
      <w:r>
        <w:rPr>
          <w:b/>
          <w:sz w:val="24"/>
        </w:rPr>
        <w:t>of</w:t>
      </w:r>
    </w:p>
    <w:p>
      <w:pPr>
        <w:spacing w:before="46"/>
        <w:ind w:left="1059" w:right="1202" w:firstLine="0"/>
        <w:jc w:val="center"/>
        <w:rPr>
          <w:rFonts w:ascii="Calibri"/>
          <w:b/>
          <w:sz w:val="24"/>
        </w:rPr>
      </w:pPr>
      <w:r>
        <w:rPr>
          <w:rFonts w:ascii="Calibri"/>
          <w:b/>
          <w:sz w:val="24"/>
        </w:rPr>
        <w:t>Prof.</w:t>
      </w:r>
      <w:r>
        <w:rPr>
          <w:rFonts w:ascii="Calibri"/>
          <w:b/>
          <w:spacing w:val="-3"/>
          <w:sz w:val="24"/>
        </w:rPr>
        <w:t xml:space="preserve"> </w:t>
      </w:r>
      <w:r>
        <w:rPr>
          <w:rFonts w:ascii="Calibri"/>
          <w:b/>
          <w:sz w:val="24"/>
        </w:rPr>
        <w:t>MS</w:t>
      </w:r>
      <w:r>
        <w:rPr>
          <w:rFonts w:ascii="Calibri"/>
          <w:b/>
          <w:spacing w:val="2"/>
          <w:sz w:val="24"/>
        </w:rPr>
        <w:t xml:space="preserve"> </w:t>
      </w:r>
      <w:r>
        <w:rPr>
          <w:rFonts w:ascii="Calibri"/>
          <w:b/>
          <w:sz w:val="24"/>
        </w:rPr>
        <w:t>Sowmya</w:t>
      </w:r>
    </w:p>
    <w:p>
      <w:pPr>
        <w:spacing w:before="134"/>
        <w:ind w:left="716" w:right="1202" w:firstLine="0"/>
        <w:jc w:val="center"/>
        <w:rPr>
          <w:b/>
          <w:sz w:val="24"/>
        </w:rPr>
      </w:pPr>
      <w:r>
        <w:rPr>
          <w:b/>
          <w:sz w:val="24"/>
        </w:rPr>
        <w:t>Head</w:t>
      </w:r>
      <w:r>
        <w:rPr>
          <w:b/>
          <w:spacing w:val="-1"/>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Department</w:t>
      </w:r>
    </w:p>
    <w:p>
      <w:pPr>
        <w:pStyle w:val="3"/>
        <w:spacing w:before="143"/>
        <w:ind w:left="977" w:right="1202"/>
        <w:jc w:val="center"/>
      </w:pPr>
      <w:r>
        <w:t>Faculty</w:t>
      </w:r>
      <w:r>
        <w:rPr>
          <w:spacing w:val="-3"/>
        </w:rPr>
        <w:t xml:space="preserve"> </w:t>
      </w:r>
      <w:r>
        <w:t>of</w:t>
      </w:r>
      <w:r>
        <w:rPr>
          <w:spacing w:val="-4"/>
        </w:rPr>
        <w:t xml:space="preserve"> </w:t>
      </w:r>
      <w:r>
        <w:t>Engineering</w:t>
      </w:r>
      <w:r>
        <w:rPr>
          <w:spacing w:val="-7"/>
        </w:rPr>
        <w:t xml:space="preserve"> </w:t>
      </w:r>
      <w:r>
        <w:t>&amp;</w:t>
      </w:r>
      <w:r>
        <w:rPr>
          <w:spacing w:val="-8"/>
        </w:rPr>
        <w:t xml:space="preserve"> </w:t>
      </w:r>
      <w:r>
        <w:t>Technology</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3"/>
        <w:rPr>
          <w:b/>
          <w:sz w:val="26"/>
        </w:rPr>
      </w:pPr>
    </w:p>
    <w:p>
      <w:pPr>
        <w:spacing w:before="57"/>
        <w:ind w:left="0" w:right="567" w:firstLine="0"/>
        <w:jc w:val="right"/>
        <w:rPr>
          <w:rFonts w:ascii="Calibri"/>
          <w:sz w:val="22"/>
        </w:rPr>
      </w:pPr>
    </w:p>
    <w:p>
      <w:pPr>
        <w:spacing w:after="0"/>
        <w:jc w:val="right"/>
        <w:rPr>
          <w:rFonts w:ascii="Calibri"/>
          <w:sz w:val="22"/>
        </w:rPr>
        <w:sectPr>
          <w:footerReference r:id="rId5" w:type="default"/>
          <w:type w:val="continuous"/>
          <w:pgSz w:w="11910" w:h="16840"/>
          <w:pgMar w:top="1580" w:right="860" w:bottom="280" w:left="1080" w:header="720" w:footer="72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ind w:left="360"/>
        <w:rPr>
          <w:rFonts w:ascii="Calibri"/>
          <w:sz w:val="20"/>
        </w:rPr>
      </w:pPr>
      <w:r>
        <w:rPr>
          <w:rFonts w:ascii="Calibri"/>
          <w:sz w:val="20"/>
        </w:rPr>
        <w:drawing>
          <wp:inline distT="0" distB="0" distL="0" distR="0">
            <wp:extent cx="5837555" cy="13049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2" cstate="print"/>
                    <a:stretch>
                      <a:fillRect/>
                    </a:stretch>
                  </pic:blipFill>
                  <pic:spPr>
                    <a:xfrm>
                      <a:off x="0" y="0"/>
                      <a:ext cx="5838055" cy="1305496"/>
                    </a:xfrm>
                    <a:prstGeom prst="rect">
                      <a:avLst/>
                    </a:prstGeom>
                  </pic:spPr>
                </pic:pic>
              </a:graphicData>
            </a:graphic>
          </wp:inline>
        </w:drawing>
      </w:r>
    </w:p>
    <w:p>
      <w:pPr>
        <w:pStyle w:val="6"/>
        <w:rPr>
          <w:rFonts w:ascii="Calibri"/>
          <w:sz w:val="20"/>
        </w:rPr>
      </w:pPr>
    </w:p>
    <w:p>
      <w:pPr>
        <w:pStyle w:val="6"/>
        <w:spacing w:before="9"/>
        <w:rPr>
          <w:rFonts w:ascii="Calibri"/>
        </w:rPr>
      </w:pPr>
    </w:p>
    <w:p>
      <w:pPr>
        <w:spacing w:before="91"/>
        <w:ind w:left="985" w:right="1202" w:firstLine="0"/>
        <w:jc w:val="center"/>
        <w:rPr>
          <w:rFonts w:ascii="Arial"/>
          <w:b/>
          <w:sz w:val="32"/>
        </w:rPr>
      </w:pPr>
      <w:r>
        <w:rPr>
          <w:rFonts w:ascii="Arial"/>
          <w:b/>
          <w:sz w:val="32"/>
        </w:rPr>
        <w:t>Faculty</w:t>
      </w:r>
      <w:r>
        <w:rPr>
          <w:rFonts w:ascii="Arial"/>
          <w:b/>
          <w:spacing w:val="-14"/>
          <w:sz w:val="32"/>
        </w:rPr>
        <w:t xml:space="preserve"> </w:t>
      </w:r>
      <w:r>
        <w:rPr>
          <w:rFonts w:ascii="Arial"/>
          <w:b/>
          <w:sz w:val="32"/>
        </w:rPr>
        <w:t>of</w:t>
      </w:r>
      <w:r>
        <w:rPr>
          <w:rFonts w:ascii="Arial"/>
          <w:b/>
          <w:spacing w:val="1"/>
          <w:sz w:val="32"/>
        </w:rPr>
        <w:t xml:space="preserve"> </w:t>
      </w:r>
      <w:r>
        <w:rPr>
          <w:rFonts w:ascii="Arial"/>
          <w:b/>
          <w:sz w:val="32"/>
        </w:rPr>
        <w:t>Engineering</w:t>
      </w:r>
      <w:r>
        <w:rPr>
          <w:rFonts w:ascii="Arial"/>
          <w:b/>
          <w:spacing w:val="3"/>
          <w:sz w:val="32"/>
        </w:rPr>
        <w:t xml:space="preserve"> </w:t>
      </w:r>
      <w:r>
        <w:rPr>
          <w:rFonts w:ascii="Arial"/>
          <w:b/>
          <w:sz w:val="32"/>
        </w:rPr>
        <w:t>and</w:t>
      </w:r>
      <w:r>
        <w:rPr>
          <w:rFonts w:ascii="Arial"/>
          <w:b/>
          <w:spacing w:val="3"/>
          <w:sz w:val="32"/>
        </w:rPr>
        <w:t xml:space="preserve"> </w:t>
      </w:r>
      <w:r>
        <w:rPr>
          <w:rFonts w:ascii="Arial"/>
          <w:b/>
          <w:sz w:val="32"/>
        </w:rPr>
        <w:t>Technology</w:t>
      </w:r>
    </w:p>
    <w:p>
      <w:pPr>
        <w:pStyle w:val="3"/>
        <w:spacing w:before="149"/>
        <w:ind w:left="959" w:right="1202"/>
        <w:jc w:val="center"/>
        <w:rPr>
          <w:rFonts w:ascii="Arial"/>
        </w:rPr>
      </w:pPr>
      <w:r>
        <w:rPr>
          <w:rFonts w:ascii="Arial"/>
        </w:rPr>
        <w:t>Department</w:t>
      </w:r>
      <w:r>
        <w:rPr>
          <w:rFonts w:ascii="Arial"/>
          <w:spacing w:val="-5"/>
        </w:rPr>
        <w:t xml:space="preserve"> </w:t>
      </w:r>
      <w:r>
        <w:rPr>
          <w:rFonts w:ascii="Arial"/>
        </w:rPr>
        <w:t>of</w:t>
      </w:r>
      <w:r>
        <w:rPr>
          <w:rFonts w:ascii="Arial"/>
          <w:spacing w:val="-5"/>
        </w:rPr>
        <w:t xml:space="preserve"> </w:t>
      </w:r>
      <w:r>
        <w:rPr>
          <w:rFonts w:ascii="Arial"/>
        </w:rPr>
        <w:t>Information</w:t>
      </w:r>
      <w:r>
        <w:rPr>
          <w:rFonts w:ascii="Arial"/>
          <w:spacing w:val="-5"/>
        </w:rPr>
        <w:t xml:space="preserve"> </w:t>
      </w:r>
      <w:r>
        <w:rPr>
          <w:rFonts w:ascii="Arial"/>
        </w:rPr>
        <w:t>Science</w:t>
      </w:r>
      <w:r>
        <w:rPr>
          <w:rFonts w:ascii="Arial"/>
          <w:spacing w:val="-5"/>
        </w:rPr>
        <w:t xml:space="preserve"> </w:t>
      </w:r>
      <w:r>
        <w:rPr>
          <w:rFonts w:ascii="Arial"/>
        </w:rPr>
        <w:t>and</w:t>
      </w:r>
      <w:r>
        <w:rPr>
          <w:rFonts w:ascii="Arial"/>
          <w:spacing w:val="-10"/>
        </w:rPr>
        <w:t xml:space="preserve"> </w:t>
      </w:r>
      <w:r>
        <w:rPr>
          <w:rFonts w:ascii="Arial"/>
        </w:rPr>
        <w:t>Engineering</w:t>
      </w:r>
    </w:p>
    <w:p>
      <w:pPr>
        <w:spacing w:before="135" w:line="283" w:lineRule="auto"/>
        <w:ind w:left="2430" w:right="2595" w:firstLine="0"/>
        <w:jc w:val="center"/>
        <w:rPr>
          <w:rFonts w:ascii="Calibri"/>
          <w:sz w:val="20"/>
        </w:rPr>
      </w:pPr>
      <w:r>
        <w:rPr>
          <w:rFonts w:ascii="Calibri"/>
          <w:sz w:val="20"/>
        </w:rPr>
        <w:t>Jain Global Campus, Kanakapura Taluk - 562112 Ramanagara</w:t>
      </w:r>
      <w:r>
        <w:rPr>
          <w:rFonts w:ascii="Calibri"/>
          <w:spacing w:val="-43"/>
          <w:sz w:val="20"/>
        </w:rPr>
        <w:t xml:space="preserve"> </w:t>
      </w:r>
      <w:r>
        <w:rPr>
          <w:rFonts w:ascii="Calibri"/>
          <w:sz w:val="20"/>
        </w:rPr>
        <w:t>District,</w:t>
      </w:r>
      <w:r>
        <w:rPr>
          <w:rFonts w:ascii="Calibri"/>
          <w:spacing w:val="-2"/>
          <w:sz w:val="20"/>
        </w:rPr>
        <w:t xml:space="preserve"> </w:t>
      </w:r>
      <w:r>
        <w:rPr>
          <w:rFonts w:ascii="Calibri"/>
          <w:sz w:val="20"/>
        </w:rPr>
        <w:t>Karnataka,</w:t>
      </w:r>
      <w:r>
        <w:rPr>
          <w:rFonts w:ascii="Calibri"/>
          <w:spacing w:val="-5"/>
          <w:sz w:val="20"/>
        </w:rPr>
        <w:t xml:space="preserve"> </w:t>
      </w:r>
      <w:r>
        <w:rPr>
          <w:rFonts w:ascii="Calibri"/>
          <w:sz w:val="20"/>
        </w:rPr>
        <w:t>India</w:t>
      </w:r>
    </w:p>
    <w:p>
      <w:pPr>
        <w:pStyle w:val="6"/>
        <w:rPr>
          <w:rFonts w:ascii="Calibri"/>
          <w:sz w:val="20"/>
        </w:rPr>
      </w:pPr>
    </w:p>
    <w:p>
      <w:pPr>
        <w:pStyle w:val="6"/>
        <w:rPr>
          <w:rFonts w:ascii="Calibri"/>
          <w:sz w:val="20"/>
        </w:rPr>
      </w:pPr>
    </w:p>
    <w:p>
      <w:pPr>
        <w:spacing w:before="146"/>
        <w:ind w:left="976" w:right="1202" w:firstLine="0"/>
        <w:jc w:val="center"/>
        <w:rPr>
          <w:rFonts w:ascii="Calibri"/>
          <w:b/>
          <w:sz w:val="22"/>
        </w:rPr>
      </w:pPr>
      <w:r>
        <w:rPr>
          <w:rFonts w:ascii="Calibri"/>
          <w:b/>
          <w:sz w:val="22"/>
        </w:rPr>
        <w:t>2022-2023</w:t>
      </w:r>
    </w:p>
    <w:p>
      <w:pPr>
        <w:pStyle w:val="6"/>
        <w:rPr>
          <w:rFonts w:ascii="Calibri"/>
          <w:b/>
          <w:sz w:val="22"/>
        </w:rPr>
      </w:pPr>
    </w:p>
    <w:p>
      <w:pPr>
        <w:pStyle w:val="6"/>
        <w:spacing w:before="3"/>
        <w:rPr>
          <w:rFonts w:ascii="Calibri"/>
          <w:b/>
          <w:sz w:val="29"/>
        </w:rPr>
      </w:pPr>
    </w:p>
    <w:p>
      <w:pPr>
        <w:pStyle w:val="2"/>
        <w:spacing w:before="0"/>
        <w:ind w:left="952" w:right="1202"/>
        <w:jc w:val="center"/>
        <w:rPr>
          <w:rFonts w:ascii="Calibri"/>
        </w:rPr>
      </w:pPr>
      <w:bookmarkStart w:id="0" w:name="CERTIFICATE"/>
      <w:bookmarkEnd w:id="0"/>
      <w:r>
        <w:rPr>
          <w:rFonts w:ascii="Calibri"/>
        </w:rPr>
        <w:t>CERTIFICATE</w:t>
      </w:r>
    </w:p>
    <w:p>
      <w:pPr>
        <w:pStyle w:val="6"/>
        <w:spacing w:before="8"/>
        <w:rPr>
          <w:rFonts w:ascii="Calibri"/>
          <w:b/>
          <w:sz w:val="36"/>
        </w:rPr>
      </w:pPr>
    </w:p>
    <w:p>
      <w:pPr>
        <w:spacing w:before="0" w:line="290" w:lineRule="auto"/>
        <w:ind w:left="734" w:right="596" w:firstLine="0"/>
        <w:jc w:val="left"/>
        <w:rPr>
          <w:rFonts w:ascii="Calibri" w:hAnsi="Calibri"/>
          <w:b/>
          <w:sz w:val="22"/>
        </w:rPr>
      </w:pPr>
      <w:r>
        <w:rPr>
          <w:rFonts w:ascii="Calibri" w:hAnsi="Calibri"/>
          <w:sz w:val="22"/>
        </w:rPr>
        <w:t>This is to certify that the work on “</w:t>
      </w:r>
      <w:r>
        <w:rPr>
          <w:rFonts w:ascii="Calibri" w:hAnsi="Calibri"/>
          <w:b/>
          <w:sz w:val="22"/>
        </w:rPr>
        <w:t xml:space="preserve">Project Protect using Encryption &amp; Decryption” </w:t>
      </w:r>
      <w:r>
        <w:rPr>
          <w:rFonts w:ascii="Calibri" w:hAnsi="Calibri"/>
          <w:sz w:val="22"/>
        </w:rPr>
        <w:t>as part of</w:t>
      </w:r>
      <w:r>
        <w:rPr>
          <w:rFonts w:ascii="Calibri" w:hAnsi="Calibri"/>
          <w:spacing w:val="1"/>
          <w:sz w:val="22"/>
        </w:rPr>
        <w:t xml:space="preserve"> </w:t>
      </w:r>
      <w:r>
        <w:rPr>
          <w:rFonts w:ascii="Georgia" w:hAnsi="Georgia"/>
          <w:b/>
          <w:sz w:val="22"/>
        </w:rPr>
        <w:t xml:space="preserve">Research and Entrepreneurship Project </w:t>
      </w:r>
      <w:r>
        <w:rPr>
          <w:rFonts w:ascii="Calibri" w:hAnsi="Calibri"/>
          <w:b/>
          <w:sz w:val="22"/>
        </w:rPr>
        <w:t xml:space="preserve">(21PC3ED38) </w:t>
      </w:r>
      <w:r>
        <w:rPr>
          <w:rFonts w:ascii="Calibri" w:hAnsi="Calibri"/>
          <w:sz w:val="22"/>
        </w:rPr>
        <w:t xml:space="preserve">is carried out by </w:t>
      </w:r>
      <w:r>
        <w:rPr>
          <w:b/>
          <w:sz w:val="24"/>
        </w:rPr>
        <w:t>Dhanush</w:t>
      </w:r>
      <w:r>
        <w:rPr>
          <w:b/>
          <w:spacing w:val="1"/>
          <w:sz w:val="24"/>
        </w:rPr>
        <w:t xml:space="preserve"> </w:t>
      </w:r>
      <w:r>
        <w:rPr>
          <w:b/>
          <w:sz w:val="24"/>
        </w:rPr>
        <w:t>Reddy Thota (21BTRIS042),Madakasira Ramesh Gari Nikhil</w:t>
      </w:r>
      <w:r>
        <w:rPr>
          <w:b/>
          <w:spacing w:val="1"/>
          <w:sz w:val="24"/>
        </w:rPr>
        <w:t xml:space="preserve"> </w:t>
      </w:r>
      <w:r>
        <w:rPr>
          <w:b/>
          <w:sz w:val="24"/>
        </w:rPr>
        <w:t>(21BTRIS018)</w:t>
      </w:r>
      <w:r>
        <w:rPr>
          <w:b/>
          <w:spacing w:val="1"/>
          <w:sz w:val="24"/>
        </w:rPr>
        <w:t xml:space="preserve"> </w:t>
      </w:r>
      <w:r>
        <w:rPr>
          <w:b/>
          <w:sz w:val="24"/>
        </w:rPr>
        <w:t xml:space="preserve">Karthikeya Rachuri (21BTRIS029) </w:t>
      </w:r>
      <w:r>
        <w:rPr>
          <w:rFonts w:ascii="Calibri" w:hAnsi="Calibri"/>
          <w:sz w:val="22"/>
        </w:rPr>
        <w:t>bonafide students of Bachelor of Technology in</w:t>
      </w:r>
      <w:r>
        <w:rPr>
          <w:rFonts w:ascii="Calibri" w:hAnsi="Calibri"/>
          <w:spacing w:val="1"/>
          <w:sz w:val="22"/>
        </w:rPr>
        <w:t xml:space="preserve"> </w:t>
      </w:r>
      <w:r>
        <w:rPr>
          <w:rFonts w:ascii="Calibri" w:hAnsi="Calibri"/>
          <w:sz w:val="22"/>
        </w:rPr>
        <w:t>Information Science and Engineering at the Faculty of Engineering &amp; Technology, Jain University,</w:t>
      </w:r>
      <w:r>
        <w:rPr>
          <w:rFonts w:ascii="Calibri" w:hAnsi="Calibri"/>
          <w:spacing w:val="-47"/>
          <w:sz w:val="22"/>
        </w:rPr>
        <w:t xml:space="preserve"> </w:t>
      </w:r>
      <w:r>
        <w:rPr>
          <w:rFonts w:ascii="Calibri" w:hAnsi="Calibri"/>
          <w:sz w:val="22"/>
        </w:rPr>
        <w:t>Bangalore,</w:t>
      </w:r>
      <w:r>
        <w:rPr>
          <w:rFonts w:ascii="Calibri" w:hAnsi="Calibri"/>
          <w:spacing w:val="-5"/>
          <w:sz w:val="22"/>
        </w:rPr>
        <w:t xml:space="preserve"> </w:t>
      </w:r>
      <w:r>
        <w:rPr>
          <w:rFonts w:ascii="Calibri" w:hAnsi="Calibri"/>
          <w:sz w:val="22"/>
        </w:rPr>
        <w:t>during</w:t>
      </w:r>
      <w:r>
        <w:rPr>
          <w:rFonts w:ascii="Calibri" w:hAnsi="Calibri"/>
          <w:spacing w:val="1"/>
          <w:sz w:val="22"/>
        </w:rPr>
        <w:t xml:space="preserve"> </w:t>
      </w:r>
      <w:r>
        <w:rPr>
          <w:rFonts w:ascii="Calibri" w:hAnsi="Calibri"/>
          <w:sz w:val="22"/>
        </w:rPr>
        <w:t>the</w:t>
      </w:r>
      <w:r>
        <w:rPr>
          <w:rFonts w:ascii="Calibri" w:hAnsi="Calibri"/>
          <w:spacing w:val="-2"/>
          <w:sz w:val="22"/>
        </w:rPr>
        <w:t xml:space="preserve"> </w:t>
      </w:r>
      <w:r>
        <w:rPr>
          <w:rFonts w:ascii="Calibri" w:hAnsi="Calibri"/>
          <w:sz w:val="22"/>
        </w:rPr>
        <w:t>year</w:t>
      </w:r>
      <w:r>
        <w:rPr>
          <w:rFonts w:ascii="Calibri" w:hAnsi="Calibri"/>
          <w:spacing w:val="-2"/>
          <w:sz w:val="22"/>
        </w:rPr>
        <w:t xml:space="preserve"> </w:t>
      </w:r>
      <w:r>
        <w:rPr>
          <w:rFonts w:ascii="Calibri" w:hAnsi="Calibri"/>
          <w:b/>
          <w:sz w:val="22"/>
        </w:rPr>
        <w:t>2022-2023.</w:t>
      </w:r>
    </w:p>
    <w:p>
      <w:pPr>
        <w:pStyle w:val="6"/>
        <w:rPr>
          <w:rFonts w:ascii="Calibri"/>
          <w:b/>
          <w:sz w:val="20"/>
        </w:rPr>
      </w:pPr>
    </w:p>
    <w:p>
      <w:pPr>
        <w:pStyle w:val="6"/>
        <w:rPr>
          <w:rFonts w:ascii="Calibri"/>
          <w:b/>
          <w:sz w:val="20"/>
        </w:rPr>
      </w:pPr>
    </w:p>
    <w:p>
      <w:pPr>
        <w:pStyle w:val="6"/>
        <w:rPr>
          <w:rFonts w:ascii="Calibri"/>
          <w:b/>
          <w:sz w:val="20"/>
        </w:rPr>
      </w:pPr>
    </w:p>
    <w:p>
      <w:pPr>
        <w:spacing w:after="0"/>
        <w:rPr>
          <w:rFonts w:ascii="Calibri"/>
          <w:sz w:val="20"/>
        </w:rPr>
        <w:sectPr>
          <w:pgSz w:w="11910" w:h="16840"/>
          <w:pgMar w:top="1540" w:right="860" w:bottom="280" w:left="1080" w:header="720" w:footer="72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rPr>
          <w:rFonts w:ascii="Calibri"/>
          <w:b/>
          <w:sz w:val="22"/>
        </w:rPr>
      </w:pPr>
    </w:p>
    <w:p>
      <w:pPr>
        <w:spacing w:before="143"/>
        <w:ind w:left="110" w:right="0" w:firstLine="0"/>
        <w:jc w:val="left"/>
        <w:rPr>
          <w:rFonts w:ascii="Calibri"/>
          <w:b/>
          <w:sz w:val="22"/>
        </w:rPr>
      </w:pPr>
      <w:r>
        <w:rPr>
          <w:rFonts w:ascii="Calibri"/>
          <w:b/>
          <w:sz w:val="22"/>
        </w:rPr>
        <w:t>Prof.</w:t>
      </w:r>
      <w:r>
        <w:rPr>
          <w:rFonts w:ascii="Calibri"/>
          <w:b/>
          <w:spacing w:val="-6"/>
          <w:sz w:val="22"/>
        </w:rPr>
        <w:t xml:space="preserve"> </w:t>
      </w:r>
      <w:r>
        <w:rPr>
          <w:rFonts w:ascii="Calibri"/>
          <w:b/>
          <w:sz w:val="22"/>
        </w:rPr>
        <w:t>MS</w:t>
      </w:r>
      <w:r>
        <w:rPr>
          <w:rFonts w:ascii="Calibri"/>
          <w:b/>
          <w:spacing w:val="-2"/>
          <w:sz w:val="22"/>
        </w:rPr>
        <w:t xml:space="preserve"> </w:t>
      </w:r>
      <w:r>
        <w:rPr>
          <w:rFonts w:ascii="Calibri"/>
          <w:b/>
          <w:sz w:val="22"/>
        </w:rPr>
        <w:t>Sowmya</w:t>
      </w:r>
    </w:p>
    <w:p>
      <w:pPr>
        <w:spacing w:before="159" w:line="403" w:lineRule="auto"/>
        <w:ind w:left="120" w:right="0" w:hanging="10"/>
        <w:jc w:val="left"/>
        <w:rPr>
          <w:rFonts w:ascii="Calibri"/>
          <w:sz w:val="22"/>
        </w:rPr>
      </w:pPr>
      <w:r>
        <w:rPr>
          <w:rFonts w:ascii="Calibri"/>
          <w:sz w:val="22"/>
        </w:rPr>
        <w:t>PCL</w:t>
      </w:r>
      <w:r>
        <w:rPr>
          <w:rFonts w:ascii="Calibri"/>
          <w:spacing w:val="34"/>
          <w:sz w:val="22"/>
        </w:rPr>
        <w:t xml:space="preserve"> </w:t>
      </w:r>
      <w:r>
        <w:rPr>
          <w:rFonts w:ascii="Calibri"/>
          <w:sz w:val="22"/>
        </w:rPr>
        <w:t>coordinator,</w:t>
      </w:r>
      <w:r>
        <w:rPr>
          <w:rFonts w:ascii="Calibri"/>
          <w:spacing w:val="33"/>
          <w:sz w:val="22"/>
        </w:rPr>
        <w:t xml:space="preserve"> </w:t>
      </w:r>
      <w:r>
        <w:rPr>
          <w:rFonts w:ascii="Calibri"/>
          <w:sz w:val="22"/>
        </w:rPr>
        <w:t>Assistant</w:t>
      </w:r>
      <w:r>
        <w:rPr>
          <w:rFonts w:ascii="Calibri"/>
          <w:spacing w:val="33"/>
          <w:sz w:val="22"/>
        </w:rPr>
        <w:t xml:space="preserve"> </w:t>
      </w:r>
      <w:r>
        <w:rPr>
          <w:rFonts w:ascii="Calibri"/>
          <w:sz w:val="22"/>
        </w:rPr>
        <w:t>Professor</w:t>
      </w:r>
      <w:r>
        <w:rPr>
          <w:rFonts w:ascii="Calibri"/>
          <w:spacing w:val="-47"/>
          <w:sz w:val="22"/>
        </w:rPr>
        <w:t xml:space="preserve"> </w:t>
      </w:r>
      <w:r>
        <w:rPr>
          <w:rFonts w:ascii="Calibri"/>
          <w:sz w:val="22"/>
        </w:rPr>
        <w:t>Dept.</w:t>
      </w:r>
      <w:r>
        <w:rPr>
          <w:rFonts w:ascii="Calibri"/>
          <w:spacing w:val="-2"/>
          <w:sz w:val="22"/>
        </w:rPr>
        <w:t xml:space="preserve"> </w:t>
      </w:r>
      <w:r>
        <w:rPr>
          <w:rFonts w:ascii="Calibri"/>
          <w:sz w:val="22"/>
        </w:rPr>
        <w:t>of</w:t>
      </w:r>
      <w:r>
        <w:rPr>
          <w:rFonts w:ascii="Calibri"/>
          <w:spacing w:val="-2"/>
          <w:sz w:val="22"/>
        </w:rPr>
        <w:t xml:space="preserve"> </w:t>
      </w:r>
      <w:r>
        <w:rPr>
          <w:rFonts w:ascii="Calibri"/>
          <w:sz w:val="22"/>
        </w:rPr>
        <w:t>ISE</w:t>
      </w:r>
    </w:p>
    <w:p>
      <w:pPr>
        <w:spacing w:before="0" w:line="403" w:lineRule="auto"/>
        <w:ind w:left="110" w:right="286" w:firstLine="0"/>
        <w:jc w:val="left"/>
        <w:rPr>
          <w:rFonts w:ascii="Calibri"/>
          <w:sz w:val="22"/>
        </w:rPr>
      </w:pPr>
      <w:r>
        <w:rPr>
          <w:rFonts w:ascii="Calibri"/>
          <w:sz w:val="22"/>
        </w:rPr>
        <w:t>Faculty</w:t>
      </w:r>
      <w:r>
        <w:rPr>
          <w:rFonts w:ascii="Calibri"/>
          <w:spacing w:val="-5"/>
          <w:sz w:val="22"/>
        </w:rPr>
        <w:t xml:space="preserve"> </w:t>
      </w:r>
      <w:r>
        <w:rPr>
          <w:rFonts w:ascii="Calibri"/>
          <w:sz w:val="22"/>
        </w:rPr>
        <w:t>of</w:t>
      </w:r>
      <w:r>
        <w:rPr>
          <w:rFonts w:ascii="Calibri"/>
          <w:spacing w:val="-4"/>
          <w:sz w:val="22"/>
        </w:rPr>
        <w:t xml:space="preserve"> </w:t>
      </w:r>
      <w:r>
        <w:rPr>
          <w:rFonts w:ascii="Calibri"/>
          <w:sz w:val="22"/>
        </w:rPr>
        <w:t>Engineering</w:t>
      </w:r>
      <w:r>
        <w:rPr>
          <w:rFonts w:ascii="Calibri"/>
          <w:spacing w:val="-3"/>
          <w:sz w:val="22"/>
        </w:rPr>
        <w:t xml:space="preserve"> </w:t>
      </w:r>
      <w:r>
        <w:rPr>
          <w:rFonts w:ascii="Calibri"/>
          <w:sz w:val="22"/>
        </w:rPr>
        <w:t>&amp;</w:t>
      </w:r>
      <w:r>
        <w:rPr>
          <w:rFonts w:ascii="Calibri"/>
          <w:spacing w:val="-6"/>
          <w:sz w:val="22"/>
        </w:rPr>
        <w:t xml:space="preserve"> </w:t>
      </w:r>
      <w:r>
        <w:rPr>
          <w:rFonts w:ascii="Calibri"/>
          <w:sz w:val="22"/>
        </w:rPr>
        <w:t>Technology</w:t>
      </w:r>
      <w:r>
        <w:rPr>
          <w:rFonts w:ascii="Calibri"/>
          <w:spacing w:val="-47"/>
          <w:sz w:val="22"/>
        </w:rPr>
        <w:t xml:space="preserve"> </w:t>
      </w:r>
      <w:r>
        <w:rPr>
          <w:rFonts w:ascii="Calibri"/>
          <w:sz w:val="22"/>
        </w:rPr>
        <w:t>Jain</w:t>
      </w:r>
      <w:r>
        <w:rPr>
          <w:rFonts w:ascii="Calibri"/>
          <w:spacing w:val="-4"/>
          <w:sz w:val="22"/>
        </w:rPr>
        <w:t xml:space="preserve"> </w:t>
      </w:r>
      <w:r>
        <w:rPr>
          <w:rFonts w:ascii="Calibri"/>
          <w:sz w:val="22"/>
        </w:rPr>
        <w:t>University</w:t>
      </w:r>
    </w:p>
    <w:p>
      <w:pPr>
        <w:pStyle w:val="6"/>
        <w:spacing w:before="5"/>
        <w:rPr>
          <w:rFonts w:ascii="Calibri"/>
          <w:sz w:val="16"/>
        </w:rPr>
      </w:pPr>
      <w:r>
        <w:br w:type="column"/>
      </w:r>
    </w:p>
    <w:p>
      <w:pPr>
        <w:spacing w:before="0"/>
        <w:ind w:left="110" w:right="0" w:firstLine="0"/>
        <w:jc w:val="left"/>
        <w:rPr>
          <w:rFonts w:ascii="Calibri"/>
          <w:b/>
          <w:sz w:val="22"/>
        </w:rPr>
      </w:pPr>
      <w:r>
        <w:rPr>
          <w:rFonts w:ascii="Calibri"/>
          <w:b/>
          <w:sz w:val="22"/>
        </w:rPr>
        <w:t>Dr.</w:t>
      </w:r>
      <w:r>
        <w:rPr>
          <w:rFonts w:ascii="Calibri"/>
          <w:b/>
          <w:spacing w:val="-4"/>
          <w:sz w:val="22"/>
        </w:rPr>
        <w:t xml:space="preserve"> </w:t>
      </w:r>
      <w:r>
        <w:rPr>
          <w:rFonts w:ascii="Calibri"/>
          <w:b/>
          <w:sz w:val="22"/>
        </w:rPr>
        <w:t>MK</w:t>
      </w:r>
      <w:r>
        <w:rPr>
          <w:rFonts w:ascii="Calibri"/>
          <w:b/>
          <w:spacing w:val="-2"/>
          <w:sz w:val="22"/>
        </w:rPr>
        <w:t xml:space="preserve"> </w:t>
      </w:r>
      <w:r>
        <w:rPr>
          <w:rFonts w:ascii="Calibri"/>
          <w:b/>
          <w:sz w:val="22"/>
        </w:rPr>
        <w:t>Jayanthi</w:t>
      </w:r>
      <w:r>
        <w:rPr>
          <w:rFonts w:ascii="Calibri"/>
          <w:b/>
          <w:spacing w:val="-3"/>
          <w:sz w:val="22"/>
        </w:rPr>
        <w:t xml:space="preserve"> </w:t>
      </w:r>
      <w:r>
        <w:rPr>
          <w:rFonts w:ascii="Calibri"/>
          <w:b/>
          <w:sz w:val="22"/>
        </w:rPr>
        <w:t>Kannan</w:t>
      </w:r>
    </w:p>
    <w:p>
      <w:pPr>
        <w:spacing w:before="154" w:line="271" w:lineRule="auto"/>
        <w:ind w:left="120" w:right="1156" w:hanging="10"/>
        <w:jc w:val="left"/>
        <w:rPr>
          <w:rFonts w:ascii="Calibri"/>
          <w:sz w:val="22"/>
        </w:rPr>
      </w:pPr>
      <w:r>
        <w:rPr>
          <w:rFonts w:ascii="Calibri"/>
          <w:sz w:val="22"/>
        </w:rPr>
        <w:t>Head</w:t>
      </w:r>
      <w:r>
        <w:rPr>
          <w:rFonts w:ascii="Calibri"/>
          <w:spacing w:val="-7"/>
          <w:sz w:val="22"/>
        </w:rPr>
        <w:t xml:space="preserve"> </w:t>
      </w:r>
      <w:r>
        <w:rPr>
          <w:rFonts w:ascii="Calibri"/>
          <w:sz w:val="22"/>
        </w:rPr>
        <w:t>of</w:t>
      </w:r>
      <w:r>
        <w:rPr>
          <w:rFonts w:ascii="Calibri"/>
          <w:spacing w:val="-7"/>
          <w:sz w:val="22"/>
        </w:rPr>
        <w:t xml:space="preserve"> </w:t>
      </w:r>
      <w:r>
        <w:rPr>
          <w:rFonts w:ascii="Calibri"/>
          <w:sz w:val="22"/>
        </w:rPr>
        <w:t>the</w:t>
      </w:r>
      <w:r>
        <w:rPr>
          <w:rFonts w:ascii="Calibri"/>
          <w:spacing w:val="-6"/>
          <w:sz w:val="22"/>
        </w:rPr>
        <w:t xml:space="preserve"> </w:t>
      </w:r>
      <w:r>
        <w:rPr>
          <w:rFonts w:ascii="Calibri"/>
          <w:sz w:val="22"/>
        </w:rPr>
        <w:t>Department,</w:t>
      </w:r>
      <w:r>
        <w:rPr>
          <w:rFonts w:ascii="Calibri"/>
          <w:spacing w:val="-9"/>
          <w:sz w:val="22"/>
        </w:rPr>
        <w:t xml:space="preserve"> </w:t>
      </w:r>
      <w:r>
        <w:rPr>
          <w:rFonts w:ascii="Calibri"/>
          <w:sz w:val="22"/>
        </w:rPr>
        <w:t>Dept.</w:t>
      </w:r>
      <w:r>
        <w:rPr>
          <w:rFonts w:ascii="Calibri"/>
          <w:spacing w:val="-4"/>
          <w:sz w:val="22"/>
        </w:rPr>
        <w:t xml:space="preserve"> </w:t>
      </w:r>
      <w:r>
        <w:rPr>
          <w:rFonts w:ascii="Calibri"/>
          <w:sz w:val="22"/>
        </w:rPr>
        <w:t>of</w:t>
      </w:r>
      <w:r>
        <w:rPr>
          <w:rFonts w:ascii="Calibri"/>
          <w:spacing w:val="-47"/>
          <w:sz w:val="22"/>
        </w:rPr>
        <w:t xml:space="preserve"> </w:t>
      </w:r>
      <w:r>
        <w:rPr>
          <w:rFonts w:ascii="Calibri"/>
          <w:sz w:val="22"/>
        </w:rPr>
        <w:t>ISE</w:t>
      </w:r>
    </w:p>
    <w:p>
      <w:pPr>
        <w:spacing w:before="142" w:line="398" w:lineRule="auto"/>
        <w:ind w:left="110" w:right="884" w:firstLine="0"/>
        <w:jc w:val="left"/>
        <w:rPr>
          <w:rFonts w:ascii="Calibri"/>
          <w:sz w:val="22"/>
        </w:rPr>
      </w:pPr>
      <w:r>
        <w:rPr>
          <w:rFonts w:ascii="Calibri"/>
          <w:sz w:val="22"/>
        </w:rPr>
        <w:t>Faculty of Engineering &amp; Technology</w:t>
      </w:r>
      <w:r>
        <w:rPr>
          <w:rFonts w:ascii="Calibri"/>
          <w:spacing w:val="-47"/>
          <w:sz w:val="22"/>
        </w:rPr>
        <w:t xml:space="preserve"> </w:t>
      </w:r>
      <w:r>
        <w:rPr>
          <w:rFonts w:ascii="Calibri"/>
          <w:sz w:val="22"/>
        </w:rPr>
        <w:t>Jain</w:t>
      </w:r>
      <w:r>
        <w:rPr>
          <w:rFonts w:ascii="Calibri"/>
          <w:spacing w:val="-4"/>
          <w:sz w:val="22"/>
        </w:rPr>
        <w:t xml:space="preserve"> </w:t>
      </w:r>
      <w:r>
        <w:rPr>
          <w:rFonts w:ascii="Calibri"/>
          <w:sz w:val="22"/>
        </w:rPr>
        <w:t>University</w:t>
      </w:r>
    </w:p>
    <w:p>
      <w:pPr>
        <w:spacing w:after="0" w:line="398" w:lineRule="auto"/>
        <w:jc w:val="left"/>
        <w:rPr>
          <w:rFonts w:ascii="Calibri"/>
          <w:sz w:val="22"/>
        </w:rPr>
        <w:sectPr>
          <w:type w:val="continuous"/>
          <w:pgSz w:w="11910" w:h="16840"/>
          <w:pgMar w:top="1580" w:right="860" w:bottom="280" w:left="1080" w:header="720" w:footer="720" w:gutter="0"/>
          <w:pgBorders w:offsetFrom="page">
            <w:top w:val="single" w:color="000000" w:sz="4" w:space="24"/>
            <w:left w:val="single" w:color="000000" w:sz="4" w:space="24"/>
            <w:bottom w:val="single" w:color="000000" w:sz="4" w:space="24"/>
            <w:right w:val="single" w:color="000000" w:sz="4" w:space="24"/>
          </w:pgBorders>
          <w:pgNumType w:fmt="decimal"/>
          <w:cols w:equalWidth="0" w:num="2">
            <w:col w:w="3654" w:space="2046"/>
            <w:col w:w="4270"/>
          </w:cols>
        </w:sect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spacing w:before="7"/>
        <w:rPr>
          <w:rFonts w:ascii="Calibri"/>
          <w:sz w:val="15"/>
        </w:rPr>
      </w:pPr>
    </w:p>
    <w:p>
      <w:pPr>
        <w:spacing w:before="56"/>
        <w:ind w:left="0" w:right="567" w:firstLine="0"/>
        <w:jc w:val="right"/>
        <w:rPr>
          <w:rFonts w:ascii="Calibri"/>
          <w:sz w:val="22"/>
        </w:rPr>
      </w:pPr>
    </w:p>
    <w:p>
      <w:pPr>
        <w:spacing w:after="0"/>
        <w:jc w:val="right"/>
        <w:rPr>
          <w:rFonts w:ascii="Calibri"/>
          <w:sz w:val="22"/>
        </w:rPr>
        <w:sectPr>
          <w:type w:val="continuous"/>
          <w:pgSz w:w="11910" w:h="16840"/>
          <w:pgMar w:top="1580" w:right="860" w:bottom="280" w:left="1080" w:header="720" w:footer="72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2"/>
        <w:spacing w:before="0" w:line="437" w:lineRule="exact"/>
        <w:ind w:left="1264" w:right="1202"/>
        <w:jc w:val="center"/>
        <w:rPr>
          <w:rFonts w:ascii="Calibri"/>
        </w:rPr>
      </w:pPr>
      <w:bookmarkStart w:id="1" w:name="DECLARATION"/>
      <w:bookmarkEnd w:id="1"/>
      <w:r>
        <w:rPr>
          <w:rFonts w:ascii="Calibri"/>
        </w:rPr>
        <w:t>DECLARATION</w:t>
      </w:r>
    </w:p>
    <w:p>
      <w:pPr>
        <w:pStyle w:val="6"/>
        <w:spacing w:before="8"/>
        <w:rPr>
          <w:rFonts w:ascii="Calibri"/>
          <w:b/>
          <w:sz w:val="36"/>
        </w:rPr>
      </w:pPr>
    </w:p>
    <w:p>
      <w:pPr>
        <w:spacing w:before="0" w:line="283" w:lineRule="auto"/>
        <w:ind w:left="346" w:right="561" w:firstLine="4"/>
        <w:jc w:val="both"/>
        <w:rPr>
          <w:rFonts w:ascii="Calibri"/>
          <w:sz w:val="22"/>
        </w:rPr>
      </w:pPr>
      <w:r>
        <w:rPr>
          <w:rFonts w:ascii="Calibri"/>
          <w:sz w:val="22"/>
        </w:rPr>
        <w:t>We,</w:t>
      </w:r>
      <w:r>
        <w:rPr>
          <w:rFonts w:ascii="Calibri"/>
          <w:spacing w:val="1"/>
          <w:sz w:val="22"/>
        </w:rPr>
        <w:t xml:space="preserve"> </w:t>
      </w:r>
      <w:r>
        <w:rPr>
          <w:b/>
          <w:sz w:val="24"/>
        </w:rPr>
        <w:t>Dhanush</w:t>
      </w:r>
      <w:r>
        <w:rPr>
          <w:b/>
          <w:spacing w:val="1"/>
          <w:sz w:val="24"/>
        </w:rPr>
        <w:t xml:space="preserve"> </w:t>
      </w:r>
      <w:r>
        <w:rPr>
          <w:b/>
          <w:sz w:val="24"/>
        </w:rPr>
        <w:t>Reddy</w:t>
      </w:r>
      <w:r>
        <w:rPr>
          <w:b/>
          <w:spacing w:val="1"/>
          <w:sz w:val="24"/>
        </w:rPr>
        <w:t xml:space="preserve"> </w:t>
      </w:r>
      <w:r>
        <w:rPr>
          <w:b/>
          <w:sz w:val="24"/>
        </w:rPr>
        <w:t>Thota</w:t>
      </w:r>
      <w:r>
        <w:rPr>
          <w:b/>
          <w:spacing w:val="1"/>
          <w:sz w:val="24"/>
        </w:rPr>
        <w:t xml:space="preserve"> </w:t>
      </w:r>
      <w:r>
        <w:rPr>
          <w:b/>
          <w:sz w:val="24"/>
        </w:rPr>
        <w:t>(21BTRIS042),Madakasira</w:t>
      </w:r>
      <w:r>
        <w:rPr>
          <w:b/>
          <w:spacing w:val="1"/>
          <w:sz w:val="24"/>
        </w:rPr>
        <w:t xml:space="preserve"> </w:t>
      </w:r>
      <w:r>
        <w:rPr>
          <w:b/>
          <w:sz w:val="24"/>
        </w:rPr>
        <w:t>Ramesh</w:t>
      </w:r>
      <w:r>
        <w:rPr>
          <w:b/>
          <w:spacing w:val="1"/>
          <w:sz w:val="24"/>
        </w:rPr>
        <w:t xml:space="preserve"> </w:t>
      </w:r>
      <w:r>
        <w:rPr>
          <w:b/>
          <w:sz w:val="24"/>
        </w:rPr>
        <w:t>Gari</w:t>
      </w:r>
      <w:r>
        <w:rPr>
          <w:b/>
          <w:spacing w:val="1"/>
          <w:sz w:val="24"/>
        </w:rPr>
        <w:t xml:space="preserve"> </w:t>
      </w:r>
      <w:r>
        <w:rPr>
          <w:b/>
          <w:sz w:val="24"/>
        </w:rPr>
        <w:t>Nikhil</w:t>
      </w:r>
      <w:r>
        <w:rPr>
          <w:b/>
          <w:spacing w:val="1"/>
          <w:sz w:val="24"/>
        </w:rPr>
        <w:t xml:space="preserve"> </w:t>
      </w:r>
      <w:r>
        <w:rPr>
          <w:b/>
          <w:sz w:val="24"/>
        </w:rPr>
        <w:t xml:space="preserve">(21BTRIS018) and Karthikeya Rachuri (21BTRIS029) </w:t>
      </w:r>
      <w:r>
        <w:rPr>
          <w:rFonts w:ascii="Calibri"/>
          <w:sz w:val="22"/>
        </w:rPr>
        <w:t>are students of Third semester B.Tech</w:t>
      </w:r>
      <w:r>
        <w:rPr>
          <w:rFonts w:ascii="Calibri"/>
          <w:spacing w:val="-47"/>
          <w:sz w:val="22"/>
        </w:rPr>
        <w:t xml:space="preserve"> </w:t>
      </w:r>
      <w:r>
        <w:rPr>
          <w:rFonts w:ascii="Calibri"/>
          <w:sz w:val="22"/>
        </w:rPr>
        <w:t>in</w:t>
      </w:r>
      <w:r>
        <w:rPr>
          <w:rFonts w:ascii="Calibri"/>
          <w:spacing w:val="13"/>
          <w:sz w:val="22"/>
        </w:rPr>
        <w:t xml:space="preserve"> </w:t>
      </w:r>
      <w:r>
        <w:rPr>
          <w:rFonts w:ascii="Calibri"/>
          <w:b/>
          <w:sz w:val="22"/>
        </w:rPr>
        <w:t>Information</w:t>
      </w:r>
      <w:r>
        <w:rPr>
          <w:rFonts w:ascii="Calibri"/>
          <w:b/>
          <w:spacing w:val="16"/>
          <w:sz w:val="22"/>
        </w:rPr>
        <w:t xml:space="preserve"> </w:t>
      </w:r>
      <w:r>
        <w:rPr>
          <w:rFonts w:ascii="Calibri"/>
          <w:b/>
          <w:sz w:val="22"/>
        </w:rPr>
        <w:t>Science</w:t>
      </w:r>
      <w:r>
        <w:rPr>
          <w:rFonts w:ascii="Calibri"/>
          <w:b/>
          <w:spacing w:val="14"/>
          <w:sz w:val="22"/>
        </w:rPr>
        <w:t xml:space="preserve"> </w:t>
      </w:r>
      <w:r>
        <w:rPr>
          <w:rFonts w:ascii="Calibri"/>
          <w:b/>
          <w:sz w:val="22"/>
        </w:rPr>
        <w:t>&amp;</w:t>
      </w:r>
      <w:r>
        <w:rPr>
          <w:rFonts w:ascii="Calibri"/>
          <w:b/>
          <w:spacing w:val="13"/>
          <w:sz w:val="22"/>
        </w:rPr>
        <w:t xml:space="preserve"> </w:t>
      </w:r>
      <w:r>
        <w:rPr>
          <w:rFonts w:ascii="Calibri"/>
          <w:b/>
          <w:sz w:val="22"/>
        </w:rPr>
        <w:t>Engineering</w:t>
      </w:r>
      <w:r>
        <w:rPr>
          <w:rFonts w:ascii="Calibri"/>
          <w:sz w:val="22"/>
        </w:rPr>
        <w:t>,</w:t>
      </w:r>
      <w:r>
        <w:rPr>
          <w:rFonts w:ascii="Calibri"/>
          <w:spacing w:val="12"/>
          <w:sz w:val="22"/>
        </w:rPr>
        <w:t xml:space="preserve"> </w:t>
      </w:r>
      <w:r>
        <w:rPr>
          <w:rFonts w:ascii="Calibri"/>
          <w:sz w:val="22"/>
        </w:rPr>
        <w:t>at</w:t>
      </w:r>
      <w:r>
        <w:rPr>
          <w:rFonts w:ascii="Calibri"/>
          <w:spacing w:val="13"/>
          <w:sz w:val="22"/>
        </w:rPr>
        <w:t xml:space="preserve"> </w:t>
      </w:r>
      <w:r>
        <w:rPr>
          <w:rFonts w:ascii="Calibri"/>
          <w:sz w:val="22"/>
        </w:rPr>
        <w:t>Faculty</w:t>
      </w:r>
      <w:r>
        <w:rPr>
          <w:rFonts w:ascii="Calibri"/>
          <w:spacing w:val="14"/>
          <w:sz w:val="22"/>
        </w:rPr>
        <w:t xml:space="preserve"> </w:t>
      </w:r>
      <w:r>
        <w:rPr>
          <w:rFonts w:ascii="Calibri"/>
          <w:sz w:val="22"/>
        </w:rPr>
        <w:t>of</w:t>
      </w:r>
      <w:r>
        <w:rPr>
          <w:rFonts w:ascii="Calibri"/>
          <w:spacing w:val="15"/>
          <w:sz w:val="22"/>
        </w:rPr>
        <w:t xml:space="preserve"> </w:t>
      </w:r>
      <w:r>
        <w:rPr>
          <w:rFonts w:ascii="Calibri"/>
          <w:sz w:val="22"/>
        </w:rPr>
        <w:t>Engineering</w:t>
      </w:r>
      <w:r>
        <w:rPr>
          <w:rFonts w:ascii="Calibri"/>
          <w:spacing w:val="16"/>
          <w:sz w:val="22"/>
        </w:rPr>
        <w:t xml:space="preserve"> </w:t>
      </w:r>
      <w:r>
        <w:rPr>
          <w:rFonts w:ascii="Calibri"/>
          <w:sz w:val="22"/>
        </w:rPr>
        <w:t>&amp;</w:t>
      </w:r>
      <w:r>
        <w:rPr>
          <w:rFonts w:ascii="Calibri"/>
          <w:spacing w:val="13"/>
          <w:sz w:val="22"/>
        </w:rPr>
        <w:t xml:space="preserve"> </w:t>
      </w:r>
      <w:r>
        <w:rPr>
          <w:rFonts w:ascii="Calibri"/>
          <w:sz w:val="22"/>
        </w:rPr>
        <w:t>Technology,</w:t>
      </w:r>
      <w:r>
        <w:rPr>
          <w:rFonts w:ascii="Calibri"/>
          <w:spacing w:val="18"/>
          <w:sz w:val="22"/>
        </w:rPr>
        <w:t xml:space="preserve"> </w:t>
      </w:r>
      <w:r>
        <w:rPr>
          <w:rFonts w:ascii="Calibri"/>
          <w:b/>
          <w:sz w:val="22"/>
        </w:rPr>
        <w:t>Jain</w:t>
      </w:r>
      <w:r>
        <w:rPr>
          <w:rFonts w:ascii="Calibri"/>
          <w:b/>
          <w:spacing w:val="17"/>
          <w:sz w:val="22"/>
        </w:rPr>
        <w:t xml:space="preserve"> </w:t>
      </w:r>
      <w:r>
        <w:rPr>
          <w:rFonts w:ascii="Calibri"/>
          <w:b/>
          <w:sz w:val="22"/>
        </w:rPr>
        <w:t>University</w:t>
      </w:r>
      <w:r>
        <w:rPr>
          <w:rFonts w:ascii="Calibri"/>
          <w:sz w:val="22"/>
        </w:rPr>
        <w:t>.</w:t>
      </w:r>
      <w:r>
        <w:rPr>
          <w:rFonts w:ascii="Calibri"/>
          <w:spacing w:val="16"/>
          <w:sz w:val="22"/>
        </w:rPr>
        <w:t xml:space="preserve"> </w:t>
      </w:r>
      <w:r>
        <w:rPr>
          <w:rFonts w:ascii="Calibri"/>
          <w:sz w:val="22"/>
        </w:rPr>
        <w:t>We</w:t>
      </w:r>
    </w:p>
    <w:p>
      <w:pPr>
        <w:spacing w:before="0" w:line="266" w:lineRule="auto"/>
        <w:ind w:left="355" w:right="559" w:firstLine="0"/>
        <w:jc w:val="both"/>
        <w:rPr>
          <w:rFonts w:ascii="Calibri" w:hAnsi="Calibri"/>
          <w:sz w:val="22"/>
        </w:rPr>
      </w:pPr>
      <w:r>
        <w:rPr>
          <w:rFonts w:ascii="Calibri" w:hAnsi="Calibri"/>
          <w:sz w:val="22"/>
        </w:rPr>
        <w:t xml:space="preserve">hereby declare that the PCL project titled </w:t>
      </w:r>
      <w:r>
        <w:rPr>
          <w:rFonts w:ascii="Calibri" w:hAnsi="Calibri"/>
          <w:b/>
          <w:sz w:val="22"/>
        </w:rPr>
        <w:t xml:space="preserve">“Project Protect using Encryption &amp; Decryption” </w:t>
      </w:r>
      <w:r>
        <w:rPr>
          <w:rFonts w:ascii="Calibri" w:hAnsi="Calibri"/>
          <w:sz w:val="22"/>
        </w:rPr>
        <w:t>has been</w:t>
      </w:r>
      <w:r>
        <w:rPr>
          <w:rFonts w:ascii="Calibri" w:hAnsi="Calibri"/>
          <w:spacing w:val="1"/>
          <w:sz w:val="22"/>
        </w:rPr>
        <w:t xml:space="preserve"> </w:t>
      </w:r>
      <w:r>
        <w:rPr>
          <w:rFonts w:ascii="Calibri" w:hAnsi="Calibri"/>
          <w:sz w:val="22"/>
        </w:rPr>
        <w:t xml:space="preserve">carried out by us and submitted in the partial fulfilment for the </w:t>
      </w:r>
      <w:r>
        <w:rPr>
          <w:rFonts w:ascii="Calibri" w:hAnsi="Calibri"/>
          <w:b/>
          <w:sz w:val="22"/>
        </w:rPr>
        <w:t>Research and Entrepreneurship</w:t>
      </w:r>
      <w:r>
        <w:rPr>
          <w:rFonts w:ascii="Calibri" w:hAnsi="Calibri"/>
          <w:b/>
          <w:spacing w:val="1"/>
          <w:sz w:val="22"/>
        </w:rPr>
        <w:t xml:space="preserve"> </w:t>
      </w:r>
      <w:r>
        <w:rPr>
          <w:rFonts w:ascii="Calibri" w:hAnsi="Calibri"/>
          <w:b/>
          <w:sz w:val="22"/>
        </w:rPr>
        <w:t xml:space="preserve">Project (21PC3ED38) </w:t>
      </w:r>
      <w:r>
        <w:rPr>
          <w:rFonts w:ascii="Calibri" w:hAnsi="Calibri"/>
          <w:sz w:val="22"/>
        </w:rPr>
        <w:t xml:space="preserve">as part of our degree in </w:t>
      </w:r>
      <w:r>
        <w:rPr>
          <w:rFonts w:ascii="Calibri" w:hAnsi="Calibri"/>
          <w:b/>
          <w:sz w:val="22"/>
        </w:rPr>
        <w:t>Bachelor of Technology in Information Science &amp;</w:t>
      </w:r>
      <w:r>
        <w:rPr>
          <w:rFonts w:ascii="Calibri" w:hAnsi="Calibri"/>
          <w:b/>
          <w:spacing w:val="1"/>
          <w:sz w:val="22"/>
        </w:rPr>
        <w:t xml:space="preserve"> </w:t>
      </w:r>
      <w:r>
        <w:rPr>
          <w:rFonts w:ascii="Calibri" w:hAnsi="Calibri"/>
          <w:b/>
          <w:sz w:val="22"/>
        </w:rPr>
        <w:t xml:space="preserve">Engineering </w:t>
      </w:r>
      <w:r>
        <w:rPr>
          <w:rFonts w:ascii="Calibri" w:hAnsi="Calibri"/>
          <w:sz w:val="22"/>
        </w:rPr>
        <w:t>during</w:t>
      </w:r>
      <w:r>
        <w:rPr>
          <w:rFonts w:ascii="Calibri" w:hAnsi="Calibri"/>
          <w:spacing w:val="-1"/>
          <w:sz w:val="22"/>
        </w:rPr>
        <w:t xml:space="preserve"> </w:t>
      </w:r>
      <w:r>
        <w:rPr>
          <w:rFonts w:ascii="Calibri" w:hAnsi="Calibri"/>
          <w:sz w:val="22"/>
        </w:rPr>
        <w:t>the</w:t>
      </w:r>
      <w:r>
        <w:rPr>
          <w:rFonts w:ascii="Calibri" w:hAnsi="Calibri"/>
          <w:spacing w:val="-2"/>
          <w:sz w:val="22"/>
        </w:rPr>
        <w:t xml:space="preserve"> </w:t>
      </w:r>
      <w:r>
        <w:rPr>
          <w:rFonts w:ascii="Calibri" w:hAnsi="Calibri"/>
          <w:sz w:val="22"/>
        </w:rPr>
        <w:t>academic</w:t>
      </w:r>
      <w:r>
        <w:rPr>
          <w:rFonts w:ascii="Calibri" w:hAnsi="Calibri"/>
          <w:spacing w:val="-4"/>
          <w:sz w:val="22"/>
        </w:rPr>
        <w:t xml:space="preserve"> </w:t>
      </w:r>
      <w:r>
        <w:rPr>
          <w:rFonts w:ascii="Calibri" w:hAnsi="Calibri"/>
          <w:sz w:val="22"/>
        </w:rPr>
        <w:t xml:space="preserve">year </w:t>
      </w:r>
      <w:r>
        <w:rPr>
          <w:rFonts w:ascii="Calibri" w:hAnsi="Calibri"/>
          <w:b/>
          <w:sz w:val="22"/>
        </w:rPr>
        <w:t>2022-2023</w:t>
      </w:r>
      <w:r>
        <w:rPr>
          <w:rFonts w:ascii="Calibri" w:hAnsi="Calibri"/>
          <w:sz w:val="22"/>
        </w:rPr>
        <w:t>.</w:t>
      </w: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spacing w:before="9"/>
        <w:rPr>
          <w:rFonts w:ascii="Calibri"/>
          <w:sz w:val="21"/>
        </w:rPr>
      </w:pPr>
    </w:p>
    <w:p>
      <w:pPr>
        <w:spacing w:before="56"/>
        <w:ind w:left="6631" w:right="0" w:firstLine="0"/>
        <w:jc w:val="left"/>
        <w:rPr>
          <w:rFonts w:ascii="Calibri"/>
          <w:sz w:val="22"/>
        </w:rPr>
      </w:pPr>
      <w:r>
        <w:rPr>
          <w:rFonts w:ascii="Calibri"/>
          <w:sz w:val="22"/>
        </w:rPr>
        <w:t>Signature</w:t>
      </w:r>
    </w:p>
    <w:p>
      <w:pPr>
        <w:spacing w:before="39" w:line="271" w:lineRule="auto"/>
        <w:ind w:left="466" w:right="6871" w:hanging="106"/>
        <w:jc w:val="left"/>
        <w:rPr>
          <w:rFonts w:ascii="Calibri"/>
          <w:sz w:val="22"/>
        </w:rPr>
      </w:pPr>
      <w:r>
        <w:rPr>
          <w:rFonts w:ascii="Calibri"/>
          <w:sz w:val="22"/>
        </w:rPr>
        <w:t>Name1: Dhanush Reddy Thota</w:t>
      </w:r>
      <w:r>
        <w:rPr>
          <w:rFonts w:ascii="Calibri"/>
          <w:spacing w:val="-48"/>
          <w:sz w:val="22"/>
        </w:rPr>
        <w:t xml:space="preserve"> </w:t>
      </w:r>
      <w:r>
        <w:rPr>
          <w:rFonts w:ascii="Calibri"/>
          <w:sz w:val="22"/>
        </w:rPr>
        <w:t>USN:</w:t>
      </w:r>
      <w:r>
        <w:rPr>
          <w:rFonts w:ascii="Calibri"/>
          <w:spacing w:val="-5"/>
          <w:sz w:val="22"/>
        </w:rPr>
        <w:t xml:space="preserve"> </w:t>
      </w:r>
      <w:r>
        <w:rPr>
          <w:rFonts w:ascii="Calibri"/>
          <w:sz w:val="22"/>
        </w:rPr>
        <w:t>21BTRIS042</w:t>
      </w:r>
    </w:p>
    <w:p>
      <w:pPr>
        <w:pStyle w:val="6"/>
        <w:spacing w:before="3"/>
        <w:ind w:left="360"/>
      </w:pPr>
      <w:r>
        <w:rPr>
          <w:rFonts w:ascii="Calibri"/>
          <w:sz w:val="22"/>
        </w:rPr>
        <w:t>Name2:</w:t>
      </w:r>
      <w:r>
        <w:rPr>
          <w:rFonts w:ascii="Calibri"/>
          <w:spacing w:val="10"/>
          <w:sz w:val="22"/>
        </w:rPr>
        <w:t xml:space="preserve"> </w:t>
      </w:r>
      <w:r>
        <w:t>Madakasira Ramesh</w:t>
      </w:r>
      <w:r>
        <w:rPr>
          <w:spacing w:val="-3"/>
        </w:rPr>
        <w:t xml:space="preserve"> </w:t>
      </w:r>
      <w:r>
        <w:t>Gari</w:t>
      </w:r>
      <w:r>
        <w:rPr>
          <w:spacing w:val="-8"/>
        </w:rPr>
        <w:t xml:space="preserve"> </w:t>
      </w:r>
      <w:r>
        <w:t>Nikhil</w:t>
      </w:r>
    </w:p>
    <w:p>
      <w:pPr>
        <w:spacing w:before="72"/>
        <w:ind w:left="466" w:right="0" w:firstLine="0"/>
        <w:jc w:val="left"/>
        <w:rPr>
          <w:rFonts w:ascii="Calibri"/>
          <w:sz w:val="22"/>
        </w:rPr>
      </w:pPr>
      <w:r>
        <w:rPr>
          <w:rFonts w:ascii="Calibri"/>
          <w:sz w:val="22"/>
        </w:rPr>
        <w:t>USN:</w:t>
      </w:r>
      <w:r>
        <w:rPr>
          <w:rFonts w:ascii="Calibri"/>
          <w:spacing w:val="-9"/>
          <w:sz w:val="22"/>
        </w:rPr>
        <w:t xml:space="preserve"> </w:t>
      </w:r>
      <w:r>
        <w:rPr>
          <w:rFonts w:ascii="Calibri"/>
          <w:sz w:val="22"/>
        </w:rPr>
        <w:t>21BTRIS018</w:t>
      </w:r>
    </w:p>
    <w:p>
      <w:pPr>
        <w:spacing w:before="34" w:line="273" w:lineRule="auto"/>
        <w:ind w:left="466" w:right="7160" w:hanging="106"/>
        <w:jc w:val="left"/>
        <w:rPr>
          <w:rFonts w:ascii="Calibri"/>
          <w:sz w:val="22"/>
        </w:rPr>
      </w:pPr>
      <w:r>
        <w:rPr>
          <w:rFonts w:ascii="Calibri"/>
          <w:sz w:val="22"/>
        </w:rPr>
        <w:t>Name3: Karthikeya Rachuri</w:t>
      </w:r>
      <w:r>
        <w:rPr>
          <w:rFonts w:ascii="Calibri"/>
          <w:spacing w:val="-47"/>
          <w:sz w:val="22"/>
        </w:rPr>
        <w:t xml:space="preserve"> </w:t>
      </w:r>
      <w:r>
        <w:rPr>
          <w:rFonts w:ascii="Calibri"/>
          <w:sz w:val="22"/>
        </w:rPr>
        <w:t>USN:</w:t>
      </w:r>
      <w:r>
        <w:rPr>
          <w:rFonts w:ascii="Calibri"/>
          <w:spacing w:val="-5"/>
          <w:sz w:val="22"/>
        </w:rPr>
        <w:t xml:space="preserve"> </w:t>
      </w:r>
      <w:r>
        <w:rPr>
          <w:rFonts w:ascii="Calibri"/>
          <w:sz w:val="22"/>
        </w:rPr>
        <w:t>21BTRIS048</w:t>
      </w:r>
    </w:p>
    <w:p>
      <w:pPr>
        <w:spacing w:before="0" w:line="271" w:lineRule="auto"/>
        <w:ind w:left="466" w:right="7664" w:hanging="106"/>
        <w:jc w:val="left"/>
        <w:rPr>
          <w:rFonts w:ascii="Calibri"/>
          <w:sz w:val="22"/>
        </w:rPr>
      </w:pPr>
      <w:r>
        <w:rPr>
          <w:rFonts w:ascii="Calibri"/>
          <w:sz w:val="22"/>
        </w:rPr>
        <w:t>Place: Bangalore</w:t>
      </w:r>
      <w:r>
        <w:rPr>
          <w:rFonts w:ascii="Calibri"/>
          <w:spacing w:val="-47"/>
          <w:sz w:val="22"/>
        </w:rPr>
        <w:t xml:space="preserve"> </w:t>
      </w:r>
      <w:r>
        <w:rPr>
          <w:rFonts w:ascii="Calibri"/>
          <w:sz w:val="22"/>
        </w:rPr>
        <w:t>Date:</w:t>
      </w:r>
      <w:r>
        <w:rPr>
          <w:rFonts w:ascii="Calibri"/>
          <w:spacing w:val="31"/>
          <w:sz w:val="22"/>
        </w:rPr>
        <w:t xml:space="preserve"> </w:t>
      </w:r>
      <w:r>
        <w:rPr>
          <w:rFonts w:ascii="Calibri"/>
          <w:sz w:val="22"/>
        </w:rPr>
        <w:t>03/12/22</w:t>
      </w: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spacing w:before="4"/>
        <w:rPr>
          <w:rFonts w:ascii="Calibri"/>
          <w:sz w:val="19"/>
        </w:rPr>
      </w:pPr>
    </w:p>
    <w:p>
      <w:pPr>
        <w:spacing w:before="56"/>
        <w:ind w:left="0" w:right="558" w:firstLine="0"/>
        <w:jc w:val="right"/>
        <w:rPr>
          <w:rFonts w:ascii="Calibri"/>
          <w:sz w:val="22"/>
        </w:rPr>
      </w:pPr>
    </w:p>
    <w:p>
      <w:pPr>
        <w:spacing w:after="0"/>
        <w:jc w:val="right"/>
        <w:rPr>
          <w:rFonts w:ascii="Calibri"/>
          <w:sz w:val="22"/>
        </w:rPr>
        <w:sectPr>
          <w:pgSz w:w="11910" w:h="16840"/>
          <w:pgMar w:top="1480" w:right="860" w:bottom="280" w:left="1080" w:header="720" w:footer="72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spacing w:before="22"/>
        <w:ind w:left="811" w:right="1202" w:firstLine="0"/>
        <w:jc w:val="center"/>
        <w:rPr>
          <w:rFonts w:ascii="Calibri"/>
          <w:b/>
          <w:sz w:val="32"/>
        </w:rPr>
      </w:pPr>
      <w:bookmarkStart w:id="2" w:name="ACKNOWLEDGEMENT"/>
      <w:bookmarkEnd w:id="2"/>
      <w:r>
        <w:rPr>
          <w:rFonts w:ascii="Calibri"/>
          <w:b/>
          <w:sz w:val="32"/>
        </w:rPr>
        <w:t>ACKNOWLEDGEMENT</w:t>
      </w:r>
      <w:bookmarkStart w:id="10" w:name="_GoBack"/>
      <w:bookmarkEnd w:id="10"/>
    </w:p>
    <w:p>
      <w:pPr>
        <w:pStyle w:val="6"/>
        <w:rPr>
          <w:rFonts w:ascii="Calibri"/>
          <w:b/>
          <w:sz w:val="32"/>
        </w:rPr>
      </w:pPr>
    </w:p>
    <w:p>
      <w:pPr>
        <w:pStyle w:val="6"/>
        <w:spacing w:before="10"/>
        <w:rPr>
          <w:rFonts w:ascii="Calibri"/>
          <w:b/>
          <w:sz w:val="37"/>
        </w:rPr>
      </w:pPr>
    </w:p>
    <w:p>
      <w:pPr>
        <w:pStyle w:val="6"/>
        <w:spacing w:line="362" w:lineRule="auto"/>
        <w:ind w:left="346" w:right="586" w:firstLine="710"/>
        <w:jc w:val="both"/>
        <w:rPr>
          <w:rFonts w:ascii="Calibri"/>
        </w:rPr>
      </w:pPr>
      <w:r>
        <w:rPr>
          <w:rFonts w:ascii="Calibri"/>
        </w:rPr>
        <w:t>It is a great pleasure for us to acknowledge the assistance and support of a large</w:t>
      </w:r>
      <w:r>
        <w:rPr>
          <w:rFonts w:ascii="Calibri"/>
          <w:spacing w:val="1"/>
        </w:rPr>
        <w:t xml:space="preserve"> </w:t>
      </w:r>
      <w:r>
        <w:rPr>
          <w:rFonts w:ascii="Calibri"/>
        </w:rPr>
        <w:t>number of individuals who have been responsible for the successful completion</w:t>
      </w:r>
      <w:r>
        <w:rPr>
          <w:rFonts w:ascii="Calibri"/>
          <w:spacing w:val="1"/>
        </w:rPr>
        <w:t xml:space="preserve"> </w:t>
      </w:r>
      <w:r>
        <w:rPr>
          <w:rFonts w:ascii="Calibri"/>
        </w:rPr>
        <w:t>of this</w:t>
      </w:r>
      <w:r>
        <w:rPr>
          <w:rFonts w:ascii="Calibri"/>
          <w:spacing w:val="1"/>
        </w:rPr>
        <w:t xml:space="preserve"> </w:t>
      </w:r>
      <w:r>
        <w:rPr>
          <w:rFonts w:ascii="Calibri"/>
          <w:b/>
        </w:rPr>
        <w:t>Research</w:t>
      </w:r>
      <w:r>
        <w:rPr>
          <w:rFonts w:ascii="Calibri"/>
          <w:b/>
          <w:spacing w:val="-2"/>
        </w:rPr>
        <w:t xml:space="preserve"> </w:t>
      </w:r>
      <w:r>
        <w:rPr>
          <w:rFonts w:ascii="Calibri"/>
          <w:b/>
        </w:rPr>
        <w:t>and</w:t>
      </w:r>
      <w:r>
        <w:rPr>
          <w:rFonts w:ascii="Calibri"/>
          <w:b/>
          <w:spacing w:val="-1"/>
        </w:rPr>
        <w:t xml:space="preserve"> </w:t>
      </w:r>
      <w:r>
        <w:rPr>
          <w:rFonts w:ascii="Calibri"/>
          <w:b/>
        </w:rPr>
        <w:t>Entrepreneurship</w:t>
      </w:r>
      <w:r>
        <w:rPr>
          <w:rFonts w:ascii="Calibri"/>
          <w:b/>
          <w:spacing w:val="-1"/>
        </w:rPr>
        <w:t xml:space="preserve"> </w:t>
      </w:r>
      <w:r>
        <w:rPr>
          <w:rFonts w:ascii="Calibri"/>
          <w:b/>
        </w:rPr>
        <w:t>Project</w:t>
      </w:r>
      <w:r>
        <w:rPr>
          <w:rFonts w:ascii="Calibri"/>
        </w:rPr>
        <w:t>.</w:t>
      </w:r>
    </w:p>
    <w:p>
      <w:pPr>
        <w:pStyle w:val="6"/>
        <w:rPr>
          <w:rFonts w:ascii="Calibri"/>
        </w:rPr>
      </w:pPr>
    </w:p>
    <w:p>
      <w:pPr>
        <w:pStyle w:val="6"/>
        <w:rPr>
          <w:rFonts w:ascii="Calibri"/>
        </w:rPr>
      </w:pPr>
    </w:p>
    <w:p>
      <w:pPr>
        <w:pStyle w:val="6"/>
        <w:spacing w:before="151" w:line="362" w:lineRule="auto"/>
        <w:ind w:left="346" w:right="577" w:firstLine="710"/>
        <w:jc w:val="both"/>
        <w:rPr>
          <w:rFonts w:ascii="Calibri" w:hAnsi="Calibri"/>
        </w:rPr>
      </w:pPr>
      <w:r>
        <w:rPr>
          <w:rFonts w:ascii="Calibri" w:hAnsi="Calibri"/>
        </w:rPr>
        <w:t>First,</w:t>
      </w:r>
      <w:r>
        <w:rPr>
          <w:rFonts w:ascii="Calibri" w:hAnsi="Calibri"/>
          <w:spacing w:val="1"/>
        </w:rPr>
        <w:t xml:space="preserve"> </w:t>
      </w:r>
      <w:r>
        <w:rPr>
          <w:rFonts w:ascii="Calibri" w:hAnsi="Calibri"/>
        </w:rPr>
        <w:t>we</w:t>
      </w:r>
      <w:r>
        <w:rPr>
          <w:rFonts w:ascii="Calibri" w:hAnsi="Calibri"/>
          <w:spacing w:val="1"/>
        </w:rPr>
        <w:t xml:space="preserve"> </w:t>
      </w:r>
      <w:r>
        <w:rPr>
          <w:rFonts w:ascii="Calibri" w:hAnsi="Calibri"/>
        </w:rPr>
        <w:t>take</w:t>
      </w:r>
      <w:r>
        <w:rPr>
          <w:rFonts w:ascii="Calibri" w:hAnsi="Calibri"/>
          <w:spacing w:val="1"/>
        </w:rPr>
        <w:t xml:space="preserve"> </w:t>
      </w:r>
      <w:r>
        <w:rPr>
          <w:rFonts w:ascii="Calibri" w:hAnsi="Calibri"/>
        </w:rPr>
        <w:t>this</w:t>
      </w:r>
      <w:r>
        <w:rPr>
          <w:rFonts w:ascii="Calibri" w:hAnsi="Calibri"/>
          <w:spacing w:val="1"/>
        </w:rPr>
        <w:t xml:space="preserve"> </w:t>
      </w:r>
      <w:r>
        <w:rPr>
          <w:rFonts w:ascii="Calibri" w:hAnsi="Calibri"/>
        </w:rPr>
        <w:t>opportunity</w:t>
      </w:r>
      <w:r>
        <w:rPr>
          <w:rFonts w:ascii="Calibri" w:hAnsi="Calibri"/>
          <w:spacing w:val="1"/>
        </w:rPr>
        <w:t xml:space="preserve"> </w:t>
      </w:r>
      <w:r>
        <w:rPr>
          <w:rFonts w:ascii="Calibri" w:hAnsi="Calibri"/>
        </w:rPr>
        <w:t>to</w:t>
      </w:r>
      <w:r>
        <w:rPr>
          <w:rFonts w:ascii="Calibri" w:hAnsi="Calibri"/>
          <w:spacing w:val="1"/>
        </w:rPr>
        <w:t xml:space="preserve"> </w:t>
      </w:r>
      <w:r>
        <w:rPr>
          <w:rFonts w:ascii="Calibri" w:hAnsi="Calibri"/>
        </w:rPr>
        <w:t>express</w:t>
      </w:r>
      <w:r>
        <w:rPr>
          <w:rFonts w:ascii="Calibri" w:hAnsi="Calibri"/>
          <w:spacing w:val="1"/>
        </w:rPr>
        <w:t xml:space="preserve"> </w:t>
      </w:r>
      <w:r>
        <w:rPr>
          <w:rFonts w:ascii="Calibri" w:hAnsi="Calibri"/>
        </w:rPr>
        <w:t>our</w:t>
      </w:r>
      <w:r>
        <w:rPr>
          <w:rFonts w:ascii="Calibri" w:hAnsi="Calibri"/>
          <w:spacing w:val="1"/>
        </w:rPr>
        <w:t xml:space="preserve"> </w:t>
      </w:r>
      <w:r>
        <w:rPr>
          <w:rFonts w:ascii="Calibri" w:hAnsi="Calibri"/>
        </w:rPr>
        <w:t>sincere</w:t>
      </w:r>
      <w:r>
        <w:rPr>
          <w:rFonts w:ascii="Calibri" w:hAnsi="Calibri"/>
          <w:spacing w:val="1"/>
        </w:rPr>
        <w:t xml:space="preserve"> </w:t>
      </w:r>
      <w:r>
        <w:rPr>
          <w:rFonts w:ascii="Calibri" w:hAnsi="Calibri"/>
        </w:rPr>
        <w:t>gratitude</w:t>
      </w:r>
      <w:r>
        <w:rPr>
          <w:rFonts w:ascii="Calibri" w:hAnsi="Calibri"/>
          <w:spacing w:val="1"/>
        </w:rPr>
        <w:t xml:space="preserve"> </w:t>
      </w:r>
      <w:r>
        <w:rPr>
          <w:rFonts w:ascii="Calibri" w:hAnsi="Calibri"/>
        </w:rPr>
        <w:t>to</w:t>
      </w:r>
      <w:r>
        <w:rPr>
          <w:rFonts w:ascii="Calibri" w:hAnsi="Calibri"/>
          <w:spacing w:val="1"/>
        </w:rPr>
        <w:t xml:space="preserve"> </w:t>
      </w:r>
      <w:r>
        <w:rPr>
          <w:rFonts w:ascii="Calibri" w:hAnsi="Calibri"/>
        </w:rPr>
        <w:t>Faculty</w:t>
      </w:r>
      <w:r>
        <w:rPr>
          <w:rFonts w:ascii="Calibri" w:hAnsi="Calibri"/>
          <w:spacing w:val="1"/>
        </w:rPr>
        <w:t xml:space="preserve"> </w:t>
      </w:r>
      <w:r>
        <w:rPr>
          <w:rFonts w:ascii="Calibri" w:hAnsi="Calibri"/>
        </w:rPr>
        <w:t>of</w:t>
      </w:r>
      <w:r>
        <w:rPr>
          <w:rFonts w:ascii="Calibri" w:hAnsi="Calibri"/>
          <w:spacing w:val="1"/>
        </w:rPr>
        <w:t xml:space="preserve"> </w:t>
      </w:r>
      <w:r>
        <w:rPr>
          <w:rFonts w:ascii="Calibri" w:hAnsi="Calibri"/>
        </w:rPr>
        <w:t>Engineering</w:t>
      </w:r>
      <w:r>
        <w:rPr>
          <w:rFonts w:ascii="Calibri" w:hAnsi="Calibri"/>
          <w:spacing w:val="-9"/>
        </w:rPr>
        <w:t xml:space="preserve"> </w:t>
      </w:r>
      <w:r>
        <w:rPr>
          <w:rFonts w:ascii="Calibri" w:hAnsi="Calibri"/>
        </w:rPr>
        <w:t>&amp;</w:t>
      </w:r>
      <w:r>
        <w:rPr>
          <w:rFonts w:ascii="Calibri" w:hAnsi="Calibri"/>
          <w:spacing w:val="-6"/>
        </w:rPr>
        <w:t xml:space="preserve"> </w:t>
      </w:r>
      <w:r>
        <w:rPr>
          <w:rFonts w:ascii="Calibri" w:hAnsi="Calibri"/>
        </w:rPr>
        <w:t>Technology,</w:t>
      </w:r>
      <w:r>
        <w:rPr>
          <w:rFonts w:ascii="Calibri" w:hAnsi="Calibri"/>
          <w:spacing w:val="-12"/>
        </w:rPr>
        <w:t xml:space="preserve"> </w:t>
      </w:r>
      <w:r>
        <w:rPr>
          <w:rFonts w:ascii="Calibri" w:hAnsi="Calibri"/>
        </w:rPr>
        <w:t>Jain</w:t>
      </w:r>
      <w:r>
        <w:rPr>
          <w:rFonts w:ascii="Calibri" w:hAnsi="Calibri"/>
          <w:spacing w:val="-10"/>
        </w:rPr>
        <w:t xml:space="preserve"> </w:t>
      </w:r>
      <w:r>
        <w:rPr>
          <w:rFonts w:ascii="Calibri" w:hAnsi="Calibri"/>
        </w:rPr>
        <w:t>University</w:t>
      </w:r>
      <w:r>
        <w:rPr>
          <w:rFonts w:ascii="Calibri" w:hAnsi="Calibri"/>
          <w:spacing w:val="-9"/>
        </w:rPr>
        <w:t xml:space="preserve"> </w:t>
      </w:r>
      <w:r>
        <w:rPr>
          <w:rFonts w:ascii="Calibri" w:hAnsi="Calibri"/>
        </w:rPr>
        <w:t>for</w:t>
      </w:r>
      <w:r>
        <w:rPr>
          <w:rFonts w:ascii="Calibri" w:hAnsi="Calibri"/>
          <w:spacing w:val="-7"/>
        </w:rPr>
        <w:t xml:space="preserve"> </w:t>
      </w:r>
      <w:r>
        <w:rPr>
          <w:rFonts w:ascii="Calibri" w:hAnsi="Calibri"/>
        </w:rPr>
        <w:t>providing</w:t>
      </w:r>
      <w:r>
        <w:rPr>
          <w:rFonts w:ascii="Calibri" w:hAnsi="Calibri"/>
          <w:spacing w:val="-3"/>
        </w:rPr>
        <w:t xml:space="preserve"> </w:t>
      </w:r>
      <w:r>
        <w:rPr>
          <w:rFonts w:ascii="Calibri" w:hAnsi="Calibri"/>
        </w:rPr>
        <w:t>us</w:t>
      </w:r>
      <w:r>
        <w:rPr>
          <w:rFonts w:ascii="Calibri" w:hAnsi="Calibri"/>
          <w:spacing w:val="-8"/>
        </w:rPr>
        <w:t xml:space="preserve"> </w:t>
      </w:r>
      <w:r>
        <w:rPr>
          <w:rFonts w:ascii="Calibri" w:hAnsi="Calibri"/>
        </w:rPr>
        <w:t>with</w:t>
      </w:r>
      <w:r>
        <w:rPr>
          <w:rFonts w:ascii="Calibri" w:hAnsi="Calibri"/>
          <w:spacing w:val="-6"/>
        </w:rPr>
        <w:t xml:space="preserve"> </w:t>
      </w:r>
      <w:r>
        <w:rPr>
          <w:rFonts w:ascii="Calibri" w:hAnsi="Calibri"/>
        </w:rPr>
        <w:t>a</w:t>
      </w:r>
      <w:r>
        <w:rPr>
          <w:rFonts w:ascii="Calibri" w:hAnsi="Calibri"/>
          <w:spacing w:val="-10"/>
        </w:rPr>
        <w:t xml:space="preserve"> </w:t>
      </w:r>
      <w:r>
        <w:rPr>
          <w:rFonts w:ascii="Calibri" w:hAnsi="Calibri"/>
        </w:rPr>
        <w:t>great</w:t>
      </w:r>
      <w:r>
        <w:rPr>
          <w:rFonts w:ascii="Calibri" w:hAnsi="Calibri"/>
          <w:spacing w:val="-5"/>
        </w:rPr>
        <w:t xml:space="preserve"> </w:t>
      </w:r>
      <w:r>
        <w:rPr>
          <w:rFonts w:ascii="Calibri" w:hAnsi="Calibri"/>
        </w:rPr>
        <w:t>opportunity</w:t>
      </w:r>
      <w:r>
        <w:rPr>
          <w:rFonts w:ascii="Calibri" w:hAnsi="Calibri"/>
          <w:spacing w:val="-8"/>
        </w:rPr>
        <w:t xml:space="preserve"> </w:t>
      </w:r>
      <w:r>
        <w:rPr>
          <w:rFonts w:ascii="Calibri" w:hAnsi="Calibri"/>
        </w:rPr>
        <w:t>to</w:t>
      </w:r>
      <w:r>
        <w:rPr>
          <w:rFonts w:ascii="Calibri" w:hAnsi="Calibri"/>
          <w:spacing w:val="-7"/>
        </w:rPr>
        <w:t xml:space="preserve"> </w:t>
      </w:r>
      <w:r>
        <w:rPr>
          <w:rFonts w:ascii="Calibri" w:hAnsi="Calibri"/>
        </w:rPr>
        <w:t>pursue</w:t>
      </w:r>
      <w:r>
        <w:rPr>
          <w:rFonts w:ascii="Calibri" w:hAnsi="Calibri"/>
          <w:spacing w:val="1"/>
        </w:rPr>
        <w:t xml:space="preserve"> </w:t>
      </w:r>
      <w:r>
        <w:rPr>
          <w:rFonts w:ascii="Calibri" w:hAnsi="Calibri"/>
        </w:rPr>
        <w:t>our Bachelor’s Degree</w:t>
      </w:r>
      <w:r>
        <w:rPr>
          <w:rFonts w:ascii="Calibri" w:hAnsi="Calibri"/>
          <w:spacing w:val="-1"/>
        </w:rPr>
        <w:t xml:space="preserve"> </w:t>
      </w:r>
      <w:r>
        <w:rPr>
          <w:rFonts w:ascii="Calibri" w:hAnsi="Calibri"/>
        </w:rPr>
        <w:t>in</w:t>
      </w:r>
      <w:r>
        <w:rPr>
          <w:rFonts w:ascii="Calibri" w:hAnsi="Calibri"/>
          <w:spacing w:val="-3"/>
        </w:rPr>
        <w:t xml:space="preserve"> </w:t>
      </w:r>
      <w:r>
        <w:rPr>
          <w:rFonts w:ascii="Calibri" w:hAnsi="Calibri"/>
        </w:rPr>
        <w:t>this</w:t>
      </w:r>
      <w:r>
        <w:rPr>
          <w:rFonts w:ascii="Calibri" w:hAnsi="Calibri"/>
          <w:spacing w:val="-1"/>
        </w:rPr>
        <w:t xml:space="preserve"> </w:t>
      </w:r>
      <w:r>
        <w:rPr>
          <w:rFonts w:ascii="Calibri" w:hAnsi="Calibri"/>
        </w:rPr>
        <w:t>institution.</w:t>
      </w:r>
    </w:p>
    <w:p>
      <w:pPr>
        <w:pStyle w:val="6"/>
        <w:rPr>
          <w:rFonts w:ascii="Calibri"/>
        </w:rPr>
      </w:pPr>
    </w:p>
    <w:p>
      <w:pPr>
        <w:pStyle w:val="6"/>
        <w:rPr>
          <w:rFonts w:ascii="Calibri"/>
        </w:rPr>
      </w:pPr>
    </w:p>
    <w:p>
      <w:pPr>
        <w:spacing w:before="147" w:line="362" w:lineRule="auto"/>
        <w:ind w:left="346" w:right="577" w:firstLine="710"/>
        <w:jc w:val="both"/>
        <w:rPr>
          <w:rFonts w:ascii="Calibri"/>
          <w:sz w:val="24"/>
        </w:rPr>
      </w:pPr>
      <w:r>
        <w:rPr>
          <w:rFonts w:ascii="Calibri"/>
          <w:sz w:val="24"/>
        </w:rPr>
        <w:t>We</w:t>
      </w:r>
      <w:r>
        <w:rPr>
          <w:rFonts w:ascii="Calibri"/>
          <w:spacing w:val="1"/>
          <w:sz w:val="24"/>
        </w:rPr>
        <w:t xml:space="preserve"> </w:t>
      </w:r>
      <w:r>
        <w:rPr>
          <w:rFonts w:ascii="Calibri"/>
          <w:sz w:val="24"/>
        </w:rPr>
        <w:t>would</w:t>
      </w:r>
      <w:r>
        <w:rPr>
          <w:rFonts w:ascii="Calibri"/>
          <w:spacing w:val="1"/>
          <w:sz w:val="24"/>
        </w:rPr>
        <w:t xml:space="preserve"> </w:t>
      </w:r>
      <w:r>
        <w:rPr>
          <w:rFonts w:ascii="Calibri"/>
          <w:sz w:val="24"/>
        </w:rPr>
        <w:t>like</w:t>
      </w:r>
      <w:r>
        <w:rPr>
          <w:rFonts w:ascii="Calibri"/>
          <w:spacing w:val="1"/>
          <w:sz w:val="24"/>
        </w:rPr>
        <w:t xml:space="preserve"> </w:t>
      </w:r>
      <w:r>
        <w:rPr>
          <w:rFonts w:ascii="Calibri"/>
          <w:sz w:val="24"/>
        </w:rPr>
        <w:t>to</w:t>
      </w:r>
      <w:r>
        <w:rPr>
          <w:rFonts w:ascii="Calibri"/>
          <w:spacing w:val="1"/>
          <w:sz w:val="24"/>
        </w:rPr>
        <w:t xml:space="preserve"> </w:t>
      </w:r>
      <w:r>
        <w:rPr>
          <w:rFonts w:ascii="Calibri"/>
          <w:sz w:val="24"/>
        </w:rPr>
        <w:t>thank</w:t>
      </w:r>
      <w:r>
        <w:rPr>
          <w:rFonts w:ascii="Calibri"/>
          <w:spacing w:val="1"/>
          <w:sz w:val="24"/>
        </w:rPr>
        <w:t xml:space="preserve"> </w:t>
      </w:r>
      <w:r>
        <w:rPr>
          <w:rFonts w:ascii="Calibri"/>
          <w:b/>
          <w:sz w:val="24"/>
        </w:rPr>
        <w:t>Dr.</w:t>
      </w:r>
      <w:r>
        <w:rPr>
          <w:rFonts w:ascii="Calibri"/>
          <w:b/>
          <w:spacing w:val="1"/>
          <w:sz w:val="24"/>
        </w:rPr>
        <w:t xml:space="preserve"> </w:t>
      </w:r>
      <w:r>
        <w:rPr>
          <w:rFonts w:ascii="Calibri"/>
          <w:b/>
          <w:sz w:val="24"/>
        </w:rPr>
        <w:t>Hariprasad</w:t>
      </w:r>
      <w:r>
        <w:rPr>
          <w:rFonts w:ascii="Calibri"/>
          <w:b/>
          <w:spacing w:val="1"/>
          <w:sz w:val="24"/>
        </w:rPr>
        <w:t xml:space="preserve"> </w:t>
      </w:r>
      <w:r>
        <w:rPr>
          <w:rFonts w:ascii="Calibri"/>
          <w:b/>
          <w:sz w:val="24"/>
        </w:rPr>
        <w:t>S</w:t>
      </w:r>
      <w:r>
        <w:rPr>
          <w:rFonts w:ascii="Calibri"/>
          <w:b/>
          <w:spacing w:val="1"/>
          <w:sz w:val="24"/>
        </w:rPr>
        <w:t xml:space="preserve"> </w:t>
      </w:r>
      <w:r>
        <w:rPr>
          <w:rFonts w:ascii="Calibri"/>
          <w:b/>
          <w:sz w:val="24"/>
        </w:rPr>
        <w:t>A</w:t>
      </w:r>
      <w:r>
        <w:rPr>
          <w:rFonts w:ascii="Calibri"/>
          <w:sz w:val="24"/>
        </w:rPr>
        <w:t>,</w:t>
      </w:r>
      <w:r>
        <w:rPr>
          <w:rFonts w:ascii="Calibri"/>
          <w:spacing w:val="1"/>
          <w:sz w:val="24"/>
        </w:rPr>
        <w:t xml:space="preserve"> </w:t>
      </w:r>
      <w:r>
        <w:rPr>
          <w:rFonts w:ascii="Calibri"/>
          <w:b/>
          <w:sz w:val="24"/>
        </w:rPr>
        <w:t>Director</w:t>
      </w:r>
      <w:r>
        <w:rPr>
          <w:rFonts w:ascii="Calibri"/>
          <w:sz w:val="24"/>
        </w:rPr>
        <w:t>,</w:t>
      </w:r>
      <w:r>
        <w:rPr>
          <w:rFonts w:ascii="Calibri"/>
          <w:spacing w:val="1"/>
          <w:sz w:val="24"/>
        </w:rPr>
        <w:t xml:space="preserve"> </w:t>
      </w:r>
      <w:r>
        <w:rPr>
          <w:rFonts w:ascii="Calibri"/>
          <w:b/>
          <w:sz w:val="24"/>
        </w:rPr>
        <w:t>Faculty</w:t>
      </w:r>
      <w:r>
        <w:rPr>
          <w:rFonts w:ascii="Calibri"/>
          <w:b/>
          <w:spacing w:val="1"/>
          <w:sz w:val="24"/>
        </w:rPr>
        <w:t xml:space="preserve"> </w:t>
      </w:r>
      <w:r>
        <w:rPr>
          <w:rFonts w:ascii="Calibri"/>
          <w:b/>
          <w:sz w:val="24"/>
        </w:rPr>
        <w:t>of</w:t>
      </w:r>
      <w:r>
        <w:rPr>
          <w:rFonts w:ascii="Calibri"/>
          <w:b/>
          <w:spacing w:val="1"/>
          <w:sz w:val="24"/>
        </w:rPr>
        <w:t xml:space="preserve"> </w:t>
      </w:r>
      <w:r>
        <w:rPr>
          <w:rFonts w:ascii="Calibri"/>
          <w:b/>
          <w:sz w:val="24"/>
        </w:rPr>
        <w:t>Engineering</w:t>
      </w:r>
      <w:r>
        <w:rPr>
          <w:rFonts w:ascii="Calibri"/>
          <w:b/>
          <w:spacing w:val="1"/>
          <w:sz w:val="24"/>
        </w:rPr>
        <w:t xml:space="preserve"> </w:t>
      </w:r>
      <w:r>
        <w:rPr>
          <w:rFonts w:ascii="Calibri"/>
          <w:b/>
          <w:sz w:val="24"/>
        </w:rPr>
        <w:t>&amp;</w:t>
      </w:r>
      <w:r>
        <w:rPr>
          <w:rFonts w:ascii="Calibri"/>
          <w:b/>
          <w:spacing w:val="-52"/>
          <w:sz w:val="24"/>
        </w:rPr>
        <w:t xml:space="preserve"> </w:t>
      </w:r>
      <w:r>
        <w:rPr>
          <w:rFonts w:ascii="Calibri"/>
          <w:b/>
          <w:sz w:val="24"/>
        </w:rPr>
        <w:t>Technology</w:t>
      </w:r>
      <w:r>
        <w:rPr>
          <w:rFonts w:ascii="Calibri"/>
          <w:sz w:val="24"/>
        </w:rPr>
        <w:t>,</w:t>
      </w:r>
      <w:r>
        <w:rPr>
          <w:rFonts w:ascii="Calibri"/>
          <w:spacing w:val="-5"/>
          <w:sz w:val="24"/>
        </w:rPr>
        <w:t xml:space="preserve"> </w:t>
      </w:r>
      <w:r>
        <w:rPr>
          <w:rFonts w:ascii="Calibri"/>
          <w:b/>
          <w:sz w:val="24"/>
        </w:rPr>
        <w:t>Jain</w:t>
      </w:r>
      <w:r>
        <w:rPr>
          <w:rFonts w:ascii="Calibri"/>
          <w:b/>
          <w:spacing w:val="-2"/>
          <w:sz w:val="24"/>
        </w:rPr>
        <w:t xml:space="preserve"> </w:t>
      </w:r>
      <w:r>
        <w:rPr>
          <w:rFonts w:ascii="Calibri"/>
          <w:b/>
          <w:sz w:val="24"/>
        </w:rPr>
        <w:t>University</w:t>
      </w:r>
      <w:r>
        <w:rPr>
          <w:rFonts w:ascii="Calibri"/>
          <w:b/>
          <w:spacing w:val="1"/>
          <w:sz w:val="24"/>
        </w:rPr>
        <w:t xml:space="preserve"> </w:t>
      </w:r>
      <w:r>
        <w:rPr>
          <w:rFonts w:ascii="Calibri"/>
          <w:sz w:val="24"/>
        </w:rPr>
        <w:t>for</w:t>
      </w:r>
      <w:r>
        <w:rPr>
          <w:rFonts w:ascii="Calibri"/>
          <w:spacing w:val="-4"/>
          <w:sz w:val="24"/>
        </w:rPr>
        <w:t xml:space="preserve"> </w:t>
      </w:r>
      <w:r>
        <w:rPr>
          <w:rFonts w:ascii="Calibri"/>
          <w:sz w:val="24"/>
        </w:rPr>
        <w:t>his</w:t>
      </w:r>
      <w:r>
        <w:rPr>
          <w:rFonts w:ascii="Calibri"/>
          <w:spacing w:val="-1"/>
          <w:sz w:val="24"/>
        </w:rPr>
        <w:t xml:space="preserve"> </w:t>
      </w:r>
      <w:r>
        <w:rPr>
          <w:rFonts w:ascii="Calibri"/>
          <w:sz w:val="24"/>
        </w:rPr>
        <w:t>constant</w:t>
      </w:r>
      <w:r>
        <w:rPr>
          <w:rFonts w:ascii="Calibri"/>
          <w:spacing w:val="-2"/>
          <w:sz w:val="24"/>
        </w:rPr>
        <w:t xml:space="preserve"> </w:t>
      </w:r>
      <w:r>
        <w:rPr>
          <w:rFonts w:ascii="Calibri"/>
          <w:sz w:val="24"/>
        </w:rPr>
        <w:t>encouragement</w:t>
      </w:r>
      <w:r>
        <w:rPr>
          <w:rFonts w:ascii="Calibri"/>
          <w:spacing w:val="-2"/>
          <w:sz w:val="24"/>
        </w:rPr>
        <w:t xml:space="preserve"> </w:t>
      </w:r>
      <w:r>
        <w:rPr>
          <w:rFonts w:ascii="Calibri"/>
          <w:sz w:val="24"/>
        </w:rPr>
        <w:t>and</w:t>
      </w:r>
      <w:r>
        <w:rPr>
          <w:rFonts w:ascii="Calibri"/>
          <w:spacing w:val="-3"/>
          <w:sz w:val="24"/>
        </w:rPr>
        <w:t xml:space="preserve"> </w:t>
      </w:r>
      <w:r>
        <w:rPr>
          <w:rFonts w:ascii="Calibri"/>
          <w:sz w:val="24"/>
        </w:rPr>
        <w:t>expert</w:t>
      </w:r>
      <w:r>
        <w:rPr>
          <w:rFonts w:ascii="Calibri"/>
          <w:spacing w:val="-2"/>
          <w:sz w:val="24"/>
        </w:rPr>
        <w:t xml:space="preserve"> </w:t>
      </w:r>
      <w:r>
        <w:rPr>
          <w:rFonts w:ascii="Calibri"/>
          <w:sz w:val="24"/>
        </w:rPr>
        <w:t>advice.</w:t>
      </w:r>
    </w:p>
    <w:p>
      <w:pPr>
        <w:pStyle w:val="6"/>
        <w:rPr>
          <w:rFonts w:ascii="Calibri"/>
        </w:rPr>
      </w:pPr>
    </w:p>
    <w:p>
      <w:pPr>
        <w:pStyle w:val="6"/>
        <w:rPr>
          <w:rFonts w:ascii="Calibri"/>
        </w:rPr>
      </w:pPr>
    </w:p>
    <w:p>
      <w:pPr>
        <w:spacing w:before="157" w:line="360" w:lineRule="auto"/>
        <w:ind w:left="346" w:right="574" w:firstLine="710"/>
        <w:jc w:val="both"/>
        <w:rPr>
          <w:rFonts w:ascii="Calibri" w:hAnsi="Calibri"/>
          <w:sz w:val="24"/>
        </w:rPr>
      </w:pPr>
      <w:r>
        <w:rPr>
          <w:rFonts w:ascii="Calibri" w:hAnsi="Calibri"/>
          <w:sz w:val="24"/>
        </w:rPr>
        <w:t>It’s</w:t>
      </w:r>
      <w:r>
        <w:rPr>
          <w:rFonts w:ascii="Calibri" w:hAnsi="Calibri"/>
          <w:spacing w:val="-7"/>
          <w:sz w:val="24"/>
        </w:rPr>
        <w:t xml:space="preserve"> </w:t>
      </w:r>
      <w:r>
        <w:rPr>
          <w:rFonts w:ascii="Calibri" w:hAnsi="Calibri"/>
          <w:sz w:val="24"/>
        </w:rPr>
        <w:t>our</w:t>
      </w:r>
      <w:r>
        <w:rPr>
          <w:rFonts w:ascii="Calibri" w:hAnsi="Calibri"/>
          <w:spacing w:val="-11"/>
          <w:sz w:val="24"/>
        </w:rPr>
        <w:t xml:space="preserve"> </w:t>
      </w:r>
      <w:r>
        <w:rPr>
          <w:rFonts w:ascii="Calibri" w:hAnsi="Calibri"/>
          <w:sz w:val="24"/>
        </w:rPr>
        <w:t>pleasure</w:t>
      </w:r>
      <w:r>
        <w:rPr>
          <w:rFonts w:ascii="Calibri" w:hAnsi="Calibri"/>
          <w:spacing w:val="-8"/>
          <w:sz w:val="24"/>
        </w:rPr>
        <w:t xml:space="preserve"> </w:t>
      </w:r>
      <w:r>
        <w:rPr>
          <w:rFonts w:ascii="Calibri" w:hAnsi="Calibri"/>
          <w:sz w:val="24"/>
        </w:rPr>
        <w:t>to</w:t>
      </w:r>
      <w:r>
        <w:rPr>
          <w:rFonts w:ascii="Calibri" w:hAnsi="Calibri"/>
          <w:spacing w:val="-11"/>
          <w:sz w:val="24"/>
        </w:rPr>
        <w:t xml:space="preserve"> </w:t>
      </w:r>
      <w:r>
        <w:rPr>
          <w:rFonts w:ascii="Calibri" w:hAnsi="Calibri"/>
          <w:sz w:val="24"/>
        </w:rPr>
        <w:t>express</w:t>
      </w:r>
      <w:r>
        <w:rPr>
          <w:rFonts w:ascii="Calibri" w:hAnsi="Calibri"/>
          <w:spacing w:val="-6"/>
          <w:sz w:val="24"/>
        </w:rPr>
        <w:t xml:space="preserve"> </w:t>
      </w:r>
      <w:r>
        <w:rPr>
          <w:rFonts w:ascii="Calibri" w:hAnsi="Calibri"/>
          <w:sz w:val="24"/>
        </w:rPr>
        <w:t>our</w:t>
      </w:r>
      <w:r>
        <w:rPr>
          <w:rFonts w:ascii="Calibri" w:hAnsi="Calibri"/>
          <w:spacing w:val="-11"/>
          <w:sz w:val="24"/>
        </w:rPr>
        <w:t xml:space="preserve"> </w:t>
      </w:r>
      <w:r>
        <w:rPr>
          <w:rFonts w:ascii="Calibri" w:hAnsi="Calibri"/>
          <w:sz w:val="24"/>
        </w:rPr>
        <w:t>sincere</w:t>
      </w:r>
      <w:r>
        <w:rPr>
          <w:rFonts w:ascii="Calibri" w:hAnsi="Calibri"/>
          <w:spacing w:val="-8"/>
          <w:sz w:val="24"/>
        </w:rPr>
        <w:t xml:space="preserve"> </w:t>
      </w:r>
      <w:r>
        <w:rPr>
          <w:rFonts w:ascii="Calibri" w:hAnsi="Calibri"/>
          <w:sz w:val="24"/>
        </w:rPr>
        <w:t>thanks</w:t>
      </w:r>
      <w:r>
        <w:rPr>
          <w:rFonts w:ascii="Calibri" w:hAnsi="Calibri"/>
          <w:spacing w:val="-7"/>
          <w:sz w:val="24"/>
        </w:rPr>
        <w:t xml:space="preserve"> </w:t>
      </w:r>
      <w:r>
        <w:rPr>
          <w:rFonts w:ascii="Calibri" w:hAnsi="Calibri"/>
          <w:sz w:val="24"/>
        </w:rPr>
        <w:t>to</w:t>
      </w:r>
      <w:r>
        <w:rPr>
          <w:rFonts w:ascii="Calibri" w:hAnsi="Calibri"/>
          <w:spacing w:val="-6"/>
          <w:sz w:val="24"/>
        </w:rPr>
        <w:t xml:space="preserve"> </w:t>
      </w:r>
      <w:r>
        <w:rPr>
          <w:rFonts w:ascii="Calibri" w:hAnsi="Calibri"/>
          <w:b/>
          <w:sz w:val="24"/>
        </w:rPr>
        <w:t>Dr.MK</w:t>
      </w:r>
      <w:r>
        <w:rPr>
          <w:rFonts w:ascii="Calibri" w:hAnsi="Calibri"/>
          <w:b/>
          <w:spacing w:val="-10"/>
          <w:sz w:val="24"/>
        </w:rPr>
        <w:t xml:space="preserve"> </w:t>
      </w:r>
      <w:r>
        <w:rPr>
          <w:rFonts w:ascii="Calibri" w:hAnsi="Calibri"/>
          <w:b/>
          <w:sz w:val="24"/>
        </w:rPr>
        <w:t>Jayanthi</w:t>
      </w:r>
      <w:r>
        <w:rPr>
          <w:rFonts w:ascii="Calibri" w:hAnsi="Calibri"/>
          <w:b/>
          <w:spacing w:val="-9"/>
          <w:sz w:val="24"/>
        </w:rPr>
        <w:t xml:space="preserve"> </w:t>
      </w:r>
      <w:r>
        <w:rPr>
          <w:rFonts w:ascii="Calibri" w:hAnsi="Calibri"/>
          <w:b/>
          <w:sz w:val="24"/>
        </w:rPr>
        <w:t>Kannan,</w:t>
      </w:r>
      <w:r>
        <w:rPr>
          <w:rFonts w:ascii="Calibri" w:hAnsi="Calibri"/>
          <w:b/>
          <w:spacing w:val="-8"/>
          <w:sz w:val="24"/>
        </w:rPr>
        <w:t xml:space="preserve"> </w:t>
      </w:r>
      <w:r>
        <w:rPr>
          <w:rFonts w:ascii="Calibri" w:hAnsi="Calibri"/>
          <w:b/>
          <w:sz w:val="24"/>
        </w:rPr>
        <w:t>Head</w:t>
      </w:r>
      <w:r>
        <w:rPr>
          <w:rFonts w:ascii="Calibri" w:hAnsi="Calibri"/>
          <w:b/>
          <w:spacing w:val="-8"/>
          <w:sz w:val="24"/>
        </w:rPr>
        <w:t xml:space="preserve"> </w:t>
      </w:r>
      <w:r>
        <w:rPr>
          <w:rFonts w:ascii="Calibri" w:hAnsi="Calibri"/>
          <w:b/>
          <w:sz w:val="24"/>
        </w:rPr>
        <w:t>of</w:t>
      </w:r>
      <w:r>
        <w:rPr>
          <w:rFonts w:ascii="Calibri" w:hAnsi="Calibri"/>
          <w:b/>
          <w:spacing w:val="-8"/>
          <w:sz w:val="24"/>
        </w:rPr>
        <w:t xml:space="preserve"> </w:t>
      </w:r>
      <w:r>
        <w:rPr>
          <w:rFonts w:ascii="Calibri" w:hAnsi="Calibri"/>
          <w:b/>
          <w:sz w:val="24"/>
        </w:rPr>
        <w:t>the</w:t>
      </w:r>
      <w:r>
        <w:rPr>
          <w:rFonts w:ascii="Calibri" w:hAnsi="Calibri"/>
          <w:b/>
          <w:spacing w:val="-52"/>
          <w:sz w:val="24"/>
        </w:rPr>
        <w:t xml:space="preserve"> </w:t>
      </w:r>
      <w:r>
        <w:rPr>
          <w:rFonts w:ascii="Calibri" w:hAnsi="Calibri"/>
          <w:b/>
          <w:sz w:val="24"/>
        </w:rPr>
        <w:t>department</w:t>
      </w:r>
      <w:r>
        <w:rPr>
          <w:rFonts w:ascii="Calibri" w:hAnsi="Calibri"/>
          <w:sz w:val="24"/>
        </w:rPr>
        <w:t>,</w:t>
      </w:r>
      <w:r>
        <w:rPr>
          <w:rFonts w:ascii="Calibri" w:hAnsi="Calibri"/>
          <w:spacing w:val="1"/>
          <w:sz w:val="24"/>
        </w:rPr>
        <w:t xml:space="preserve"> </w:t>
      </w:r>
      <w:r>
        <w:rPr>
          <w:rFonts w:ascii="Calibri" w:hAnsi="Calibri"/>
          <w:b/>
          <w:sz w:val="24"/>
        </w:rPr>
        <w:t>Information</w:t>
      </w:r>
      <w:r>
        <w:rPr>
          <w:rFonts w:ascii="Calibri" w:hAnsi="Calibri"/>
          <w:b/>
          <w:spacing w:val="1"/>
          <w:sz w:val="24"/>
        </w:rPr>
        <w:t xml:space="preserve"> </w:t>
      </w:r>
      <w:r>
        <w:rPr>
          <w:rFonts w:ascii="Calibri" w:hAnsi="Calibri"/>
          <w:b/>
          <w:sz w:val="24"/>
        </w:rPr>
        <w:t>Science</w:t>
      </w:r>
      <w:r>
        <w:rPr>
          <w:rFonts w:ascii="Calibri" w:hAnsi="Calibri"/>
          <w:b/>
          <w:spacing w:val="1"/>
          <w:sz w:val="24"/>
        </w:rPr>
        <w:t xml:space="preserve"> </w:t>
      </w:r>
      <w:r>
        <w:rPr>
          <w:rFonts w:ascii="Calibri" w:hAnsi="Calibri"/>
          <w:b/>
          <w:sz w:val="24"/>
        </w:rPr>
        <w:t>&amp;</w:t>
      </w:r>
      <w:r>
        <w:rPr>
          <w:rFonts w:ascii="Calibri" w:hAnsi="Calibri"/>
          <w:b/>
          <w:spacing w:val="1"/>
          <w:sz w:val="24"/>
        </w:rPr>
        <w:t xml:space="preserve"> </w:t>
      </w:r>
      <w:r>
        <w:rPr>
          <w:rFonts w:ascii="Calibri" w:hAnsi="Calibri"/>
          <w:b/>
          <w:sz w:val="24"/>
        </w:rPr>
        <w:t>Engineering</w:t>
      </w:r>
      <w:r>
        <w:rPr>
          <w:rFonts w:ascii="Calibri" w:hAnsi="Calibri"/>
          <w:sz w:val="24"/>
        </w:rPr>
        <w:t>,</w:t>
      </w:r>
      <w:r>
        <w:rPr>
          <w:rFonts w:ascii="Calibri" w:hAnsi="Calibri"/>
          <w:spacing w:val="1"/>
          <w:sz w:val="24"/>
        </w:rPr>
        <w:t xml:space="preserve"> </w:t>
      </w:r>
      <w:r>
        <w:rPr>
          <w:rFonts w:ascii="Calibri" w:hAnsi="Calibri"/>
          <w:b/>
          <w:sz w:val="24"/>
        </w:rPr>
        <w:t>Jain</w:t>
      </w:r>
      <w:r>
        <w:rPr>
          <w:rFonts w:ascii="Calibri" w:hAnsi="Calibri"/>
          <w:b/>
          <w:spacing w:val="1"/>
          <w:sz w:val="24"/>
        </w:rPr>
        <w:t xml:space="preserve"> </w:t>
      </w:r>
      <w:r>
        <w:rPr>
          <w:rFonts w:ascii="Calibri" w:hAnsi="Calibri"/>
          <w:b/>
          <w:sz w:val="24"/>
        </w:rPr>
        <w:t>University,</w:t>
      </w:r>
      <w:r>
        <w:rPr>
          <w:rFonts w:ascii="Calibri" w:hAnsi="Calibri"/>
          <w:b/>
          <w:spacing w:val="1"/>
          <w:sz w:val="24"/>
        </w:rPr>
        <w:t xml:space="preserve"> </w:t>
      </w:r>
      <w:r>
        <w:rPr>
          <w:rFonts w:ascii="Calibri" w:hAnsi="Calibri"/>
          <w:sz w:val="24"/>
        </w:rPr>
        <w:t>for</w:t>
      </w:r>
      <w:r>
        <w:rPr>
          <w:rFonts w:ascii="Calibri" w:hAnsi="Calibri"/>
          <w:spacing w:val="1"/>
          <w:sz w:val="24"/>
        </w:rPr>
        <w:t xml:space="preserve"> </w:t>
      </w:r>
      <w:r>
        <w:rPr>
          <w:rFonts w:ascii="Calibri" w:hAnsi="Calibri"/>
          <w:sz w:val="24"/>
        </w:rPr>
        <w:t>providing</w:t>
      </w:r>
      <w:r>
        <w:rPr>
          <w:rFonts w:ascii="Calibri" w:hAnsi="Calibri"/>
          <w:spacing w:val="1"/>
          <w:sz w:val="24"/>
        </w:rPr>
        <w:t xml:space="preserve"> </w:t>
      </w:r>
      <w:r>
        <w:rPr>
          <w:rFonts w:ascii="Calibri" w:hAnsi="Calibri"/>
          <w:sz w:val="24"/>
        </w:rPr>
        <w:t>right</w:t>
      </w:r>
      <w:r>
        <w:rPr>
          <w:rFonts w:ascii="Calibri" w:hAnsi="Calibri"/>
          <w:spacing w:val="1"/>
          <w:sz w:val="24"/>
        </w:rPr>
        <w:t xml:space="preserve"> </w:t>
      </w:r>
      <w:r>
        <w:rPr>
          <w:rFonts w:ascii="Calibri" w:hAnsi="Calibri"/>
          <w:sz w:val="24"/>
        </w:rPr>
        <w:t>academic</w:t>
      </w:r>
      <w:r>
        <w:rPr>
          <w:rFonts w:ascii="Calibri" w:hAnsi="Calibri"/>
          <w:spacing w:val="-4"/>
          <w:sz w:val="24"/>
        </w:rPr>
        <w:t xml:space="preserve"> </w:t>
      </w:r>
      <w:r>
        <w:rPr>
          <w:rFonts w:ascii="Calibri" w:hAnsi="Calibri"/>
          <w:sz w:val="24"/>
        </w:rPr>
        <w:t>guidance</w:t>
      </w:r>
      <w:r>
        <w:rPr>
          <w:rFonts w:ascii="Calibri" w:hAnsi="Calibri"/>
          <w:spacing w:val="-1"/>
          <w:sz w:val="24"/>
        </w:rPr>
        <w:t xml:space="preserve"> </w:t>
      </w:r>
      <w:r>
        <w:rPr>
          <w:rFonts w:ascii="Calibri" w:hAnsi="Calibri"/>
          <w:sz w:val="24"/>
        </w:rPr>
        <w:t>that</w:t>
      </w:r>
      <w:r>
        <w:rPr>
          <w:rFonts w:ascii="Calibri" w:hAnsi="Calibri"/>
          <w:spacing w:val="-1"/>
          <w:sz w:val="24"/>
        </w:rPr>
        <w:t xml:space="preserve"> </w:t>
      </w:r>
      <w:r>
        <w:rPr>
          <w:rFonts w:ascii="Calibri" w:hAnsi="Calibri"/>
          <w:sz w:val="24"/>
        </w:rPr>
        <w:t>made</w:t>
      </w:r>
      <w:r>
        <w:rPr>
          <w:rFonts w:ascii="Calibri" w:hAnsi="Calibri"/>
          <w:spacing w:val="5"/>
          <w:sz w:val="24"/>
        </w:rPr>
        <w:t xml:space="preserve"> </w:t>
      </w:r>
      <w:r>
        <w:rPr>
          <w:rFonts w:ascii="Calibri" w:hAnsi="Calibri"/>
          <w:sz w:val="24"/>
        </w:rPr>
        <w:t>our task</w:t>
      </w:r>
      <w:r>
        <w:rPr>
          <w:rFonts w:ascii="Calibri" w:hAnsi="Calibri"/>
          <w:spacing w:val="-1"/>
          <w:sz w:val="24"/>
        </w:rPr>
        <w:t xml:space="preserve"> </w:t>
      </w:r>
      <w:r>
        <w:rPr>
          <w:rFonts w:ascii="Calibri" w:hAnsi="Calibri"/>
          <w:sz w:val="24"/>
        </w:rPr>
        <w:t>possible.</w:t>
      </w:r>
    </w:p>
    <w:p>
      <w:pPr>
        <w:pStyle w:val="6"/>
        <w:rPr>
          <w:rFonts w:ascii="Calibri"/>
        </w:rPr>
      </w:pPr>
    </w:p>
    <w:p>
      <w:pPr>
        <w:pStyle w:val="6"/>
        <w:rPr>
          <w:rFonts w:ascii="Calibri"/>
        </w:rPr>
      </w:pPr>
    </w:p>
    <w:p>
      <w:pPr>
        <w:spacing w:before="155" w:line="362" w:lineRule="auto"/>
        <w:ind w:left="346" w:right="569" w:firstLine="710"/>
        <w:jc w:val="both"/>
        <w:rPr>
          <w:rFonts w:ascii="Calibri"/>
          <w:sz w:val="24"/>
        </w:rPr>
      </w:pPr>
      <w:r>
        <w:rPr>
          <w:rFonts w:ascii="Calibri"/>
          <w:sz w:val="24"/>
        </w:rPr>
        <w:t xml:space="preserve">We would like to thank our PCL Coordinator </w:t>
      </w:r>
      <w:r>
        <w:rPr>
          <w:rFonts w:ascii="Calibri"/>
          <w:b/>
          <w:sz w:val="24"/>
        </w:rPr>
        <w:t>Prof. MS Sowmya Professor</w:t>
      </w:r>
      <w:r>
        <w:rPr>
          <w:rFonts w:ascii="Calibri"/>
          <w:sz w:val="24"/>
        </w:rPr>
        <w:t xml:space="preserve">, </w:t>
      </w:r>
      <w:r>
        <w:rPr>
          <w:rFonts w:ascii="Calibri"/>
          <w:b/>
          <w:sz w:val="24"/>
        </w:rPr>
        <w:t>Dept. of</w:t>
      </w:r>
      <w:r>
        <w:rPr>
          <w:rFonts w:ascii="Calibri"/>
          <w:b/>
          <w:spacing w:val="1"/>
          <w:sz w:val="24"/>
        </w:rPr>
        <w:t xml:space="preserve"> </w:t>
      </w:r>
      <w:r>
        <w:rPr>
          <w:rFonts w:ascii="Calibri"/>
          <w:b/>
          <w:sz w:val="24"/>
        </w:rPr>
        <w:t>Information Science &amp; Engineering</w:t>
      </w:r>
      <w:r>
        <w:rPr>
          <w:rFonts w:ascii="Calibri"/>
          <w:sz w:val="24"/>
        </w:rPr>
        <w:t xml:space="preserve">, </w:t>
      </w:r>
      <w:r>
        <w:rPr>
          <w:rFonts w:ascii="Calibri"/>
          <w:b/>
          <w:sz w:val="24"/>
        </w:rPr>
        <w:t>Faculty of Engineering Jain University</w:t>
      </w:r>
      <w:r>
        <w:rPr>
          <w:rFonts w:ascii="Calibri"/>
          <w:sz w:val="24"/>
        </w:rPr>
        <w:t>, for sparing her</w:t>
      </w:r>
      <w:r>
        <w:rPr>
          <w:rFonts w:ascii="Calibri"/>
          <w:spacing w:val="1"/>
          <w:sz w:val="24"/>
        </w:rPr>
        <w:t xml:space="preserve"> </w:t>
      </w:r>
      <w:r>
        <w:rPr>
          <w:rFonts w:ascii="Calibri"/>
          <w:sz w:val="24"/>
        </w:rPr>
        <w:t>valuable time to extend help in every step of our project work, which paved the way for</w:t>
      </w:r>
      <w:r>
        <w:rPr>
          <w:rFonts w:ascii="Calibri"/>
          <w:spacing w:val="1"/>
          <w:sz w:val="24"/>
        </w:rPr>
        <w:t xml:space="preserve"> </w:t>
      </w:r>
      <w:r>
        <w:rPr>
          <w:rFonts w:ascii="Calibri"/>
          <w:sz w:val="24"/>
        </w:rPr>
        <w:t>smooth</w:t>
      </w:r>
      <w:r>
        <w:rPr>
          <w:rFonts w:ascii="Calibri"/>
          <w:spacing w:val="-4"/>
          <w:sz w:val="24"/>
        </w:rPr>
        <w:t xml:space="preserve"> </w:t>
      </w:r>
      <w:r>
        <w:rPr>
          <w:rFonts w:ascii="Calibri"/>
          <w:sz w:val="24"/>
        </w:rPr>
        <w:t>progress and</w:t>
      </w:r>
      <w:r>
        <w:rPr>
          <w:rFonts w:ascii="Calibri"/>
          <w:spacing w:val="-3"/>
          <w:sz w:val="24"/>
        </w:rPr>
        <w:t xml:space="preserve"> </w:t>
      </w:r>
      <w:r>
        <w:rPr>
          <w:rFonts w:ascii="Calibri"/>
          <w:sz w:val="24"/>
        </w:rPr>
        <w:t>fruitful</w:t>
      </w:r>
      <w:r>
        <w:rPr>
          <w:rFonts w:ascii="Calibri"/>
          <w:spacing w:val="-4"/>
          <w:sz w:val="24"/>
        </w:rPr>
        <w:t xml:space="preserve"> </w:t>
      </w:r>
      <w:r>
        <w:rPr>
          <w:rFonts w:ascii="Calibri"/>
          <w:sz w:val="24"/>
        </w:rPr>
        <w:t>culmination of</w:t>
      </w:r>
      <w:r>
        <w:rPr>
          <w:rFonts w:ascii="Calibri"/>
          <w:spacing w:val="1"/>
          <w:sz w:val="24"/>
        </w:rPr>
        <w:t xml:space="preserve"> </w:t>
      </w:r>
      <w:r>
        <w:rPr>
          <w:rFonts w:ascii="Calibri"/>
          <w:sz w:val="24"/>
        </w:rPr>
        <w:t>the</w:t>
      </w:r>
      <w:r>
        <w:rPr>
          <w:rFonts w:ascii="Calibri"/>
          <w:spacing w:val="-1"/>
          <w:sz w:val="24"/>
        </w:rPr>
        <w:t xml:space="preserve"> </w:t>
      </w:r>
      <w:r>
        <w:rPr>
          <w:rFonts w:ascii="Calibri"/>
          <w:sz w:val="24"/>
        </w:rPr>
        <w:t>project.</w:t>
      </w:r>
    </w:p>
    <w:p>
      <w:pPr>
        <w:pStyle w:val="6"/>
        <w:rPr>
          <w:rFonts w:ascii="Calibri"/>
        </w:rPr>
      </w:pPr>
    </w:p>
    <w:p>
      <w:pPr>
        <w:pStyle w:val="6"/>
        <w:rPr>
          <w:rFonts w:ascii="Calibri"/>
        </w:rPr>
      </w:pPr>
    </w:p>
    <w:p>
      <w:pPr>
        <w:pStyle w:val="6"/>
        <w:spacing w:before="151" w:line="362" w:lineRule="auto"/>
        <w:ind w:left="466" w:right="575" w:firstLine="595"/>
        <w:jc w:val="both"/>
        <w:rPr>
          <w:rFonts w:ascii="Calibri"/>
        </w:rPr>
      </w:pPr>
      <w:r>
        <w:rPr>
          <w:rFonts w:ascii="Calibri"/>
          <w:spacing w:val="-1"/>
        </w:rPr>
        <w:t>We</w:t>
      </w:r>
      <w:r>
        <w:rPr>
          <w:rFonts w:ascii="Calibri"/>
          <w:spacing w:val="-11"/>
        </w:rPr>
        <w:t xml:space="preserve"> </w:t>
      </w:r>
      <w:r>
        <w:rPr>
          <w:rFonts w:ascii="Calibri"/>
          <w:spacing w:val="-1"/>
        </w:rPr>
        <w:t>are</w:t>
      </w:r>
      <w:r>
        <w:rPr>
          <w:rFonts w:ascii="Calibri"/>
          <w:spacing w:val="-11"/>
        </w:rPr>
        <w:t xml:space="preserve"> </w:t>
      </w:r>
      <w:r>
        <w:rPr>
          <w:rFonts w:ascii="Calibri"/>
          <w:spacing w:val="-1"/>
        </w:rPr>
        <w:t>also</w:t>
      </w:r>
      <w:r>
        <w:rPr>
          <w:rFonts w:ascii="Calibri"/>
          <w:spacing w:val="-13"/>
        </w:rPr>
        <w:t xml:space="preserve"> </w:t>
      </w:r>
      <w:r>
        <w:rPr>
          <w:rFonts w:ascii="Calibri"/>
          <w:spacing w:val="-1"/>
        </w:rPr>
        <w:t>grateful</w:t>
      </w:r>
      <w:r>
        <w:rPr>
          <w:rFonts w:ascii="Calibri"/>
          <w:spacing w:val="-14"/>
        </w:rPr>
        <w:t xml:space="preserve"> </w:t>
      </w:r>
      <w:r>
        <w:rPr>
          <w:rFonts w:ascii="Calibri"/>
          <w:spacing w:val="-1"/>
        </w:rPr>
        <w:t>to</w:t>
      </w:r>
      <w:r>
        <w:rPr>
          <w:rFonts w:ascii="Calibri"/>
          <w:spacing w:val="-9"/>
        </w:rPr>
        <w:t xml:space="preserve"> </w:t>
      </w:r>
      <w:r>
        <w:rPr>
          <w:rFonts w:ascii="Calibri"/>
        </w:rPr>
        <w:t>our</w:t>
      </w:r>
      <w:r>
        <w:rPr>
          <w:rFonts w:ascii="Calibri"/>
          <w:spacing w:val="-14"/>
        </w:rPr>
        <w:t xml:space="preserve"> </w:t>
      </w:r>
      <w:r>
        <w:rPr>
          <w:rFonts w:ascii="Calibri"/>
        </w:rPr>
        <w:t>family</w:t>
      </w:r>
      <w:r>
        <w:rPr>
          <w:rFonts w:ascii="Calibri"/>
          <w:spacing w:val="-10"/>
        </w:rPr>
        <w:t xml:space="preserve"> </w:t>
      </w:r>
      <w:r>
        <w:rPr>
          <w:rFonts w:ascii="Calibri"/>
        </w:rPr>
        <w:t>and</w:t>
      </w:r>
      <w:r>
        <w:rPr>
          <w:rFonts w:ascii="Calibri"/>
          <w:spacing w:val="-13"/>
        </w:rPr>
        <w:t xml:space="preserve"> </w:t>
      </w:r>
      <w:r>
        <w:rPr>
          <w:rFonts w:ascii="Calibri"/>
        </w:rPr>
        <w:t>friends</w:t>
      </w:r>
      <w:r>
        <w:rPr>
          <w:rFonts w:ascii="Calibri"/>
          <w:spacing w:val="-10"/>
        </w:rPr>
        <w:t xml:space="preserve"> </w:t>
      </w:r>
      <w:r>
        <w:rPr>
          <w:rFonts w:ascii="Calibri"/>
        </w:rPr>
        <w:t>who</w:t>
      </w:r>
      <w:r>
        <w:rPr>
          <w:rFonts w:ascii="Calibri"/>
          <w:spacing w:val="-13"/>
        </w:rPr>
        <w:t xml:space="preserve"> </w:t>
      </w:r>
      <w:r>
        <w:rPr>
          <w:rFonts w:ascii="Calibri"/>
        </w:rPr>
        <w:t>provided</w:t>
      </w:r>
      <w:r>
        <w:rPr>
          <w:rFonts w:ascii="Calibri"/>
          <w:spacing w:val="-12"/>
        </w:rPr>
        <w:t xml:space="preserve"> </w:t>
      </w:r>
      <w:r>
        <w:rPr>
          <w:rFonts w:ascii="Calibri"/>
        </w:rPr>
        <w:t>us</w:t>
      </w:r>
      <w:r>
        <w:rPr>
          <w:rFonts w:ascii="Calibri"/>
          <w:spacing w:val="-10"/>
        </w:rPr>
        <w:t xml:space="preserve"> </w:t>
      </w:r>
      <w:r>
        <w:rPr>
          <w:rFonts w:ascii="Calibri"/>
        </w:rPr>
        <w:t>with</w:t>
      </w:r>
      <w:r>
        <w:rPr>
          <w:rFonts w:ascii="Calibri"/>
          <w:spacing w:val="-13"/>
        </w:rPr>
        <w:t xml:space="preserve"> </w:t>
      </w:r>
      <w:r>
        <w:rPr>
          <w:rFonts w:ascii="Calibri"/>
        </w:rPr>
        <w:t>every</w:t>
      </w:r>
      <w:r>
        <w:rPr>
          <w:rFonts w:ascii="Calibri"/>
          <w:spacing w:val="-10"/>
        </w:rPr>
        <w:t xml:space="preserve"> </w:t>
      </w:r>
      <w:r>
        <w:rPr>
          <w:rFonts w:ascii="Calibri"/>
        </w:rPr>
        <w:t>requirement</w:t>
      </w:r>
      <w:r>
        <w:rPr>
          <w:rFonts w:ascii="Calibri"/>
          <w:spacing w:val="-51"/>
        </w:rPr>
        <w:t xml:space="preserve"> </w:t>
      </w:r>
      <w:r>
        <w:rPr>
          <w:rFonts w:ascii="Calibri"/>
        </w:rPr>
        <w:t>throughout the course. We would like to thank one and all who directly or indirectly helped</w:t>
      </w:r>
      <w:r>
        <w:rPr>
          <w:rFonts w:ascii="Calibri"/>
          <w:spacing w:val="-52"/>
        </w:rPr>
        <w:t xml:space="preserve"> </w:t>
      </w:r>
      <w:r>
        <w:rPr>
          <w:rFonts w:ascii="Calibri"/>
        </w:rPr>
        <w:t>us</w:t>
      </w:r>
      <w:r>
        <w:rPr>
          <w:rFonts w:ascii="Calibri"/>
          <w:spacing w:val="-1"/>
        </w:rPr>
        <w:t xml:space="preserve"> </w:t>
      </w:r>
      <w:r>
        <w:rPr>
          <w:rFonts w:ascii="Calibri"/>
        </w:rPr>
        <w:t>in</w:t>
      </w:r>
      <w:r>
        <w:rPr>
          <w:rFonts w:ascii="Calibri"/>
          <w:spacing w:val="-3"/>
        </w:rPr>
        <w:t xml:space="preserve"> </w:t>
      </w:r>
      <w:r>
        <w:rPr>
          <w:rFonts w:ascii="Calibri"/>
        </w:rPr>
        <w:t>completing the</w:t>
      </w:r>
      <w:r>
        <w:rPr>
          <w:rFonts w:ascii="Calibri"/>
          <w:spacing w:val="-2"/>
        </w:rPr>
        <w:t xml:space="preserve"> </w:t>
      </w:r>
      <w:r>
        <w:rPr>
          <w:rFonts w:ascii="Calibri"/>
        </w:rPr>
        <w:t>Project</w:t>
      </w:r>
      <w:r>
        <w:rPr>
          <w:rFonts w:ascii="Calibri"/>
          <w:spacing w:val="-1"/>
        </w:rPr>
        <w:t xml:space="preserve"> </w:t>
      </w:r>
      <w:r>
        <w:rPr>
          <w:rFonts w:ascii="Calibri"/>
        </w:rPr>
        <w:t>work</w:t>
      </w:r>
      <w:r>
        <w:rPr>
          <w:rFonts w:ascii="Calibri"/>
          <w:spacing w:val="-1"/>
        </w:rPr>
        <w:t xml:space="preserve"> </w:t>
      </w:r>
      <w:r>
        <w:rPr>
          <w:rFonts w:ascii="Calibri"/>
        </w:rPr>
        <w:t>successfully.</w:t>
      </w:r>
    </w:p>
    <w:p>
      <w:pPr>
        <w:spacing w:before="152"/>
        <w:ind w:left="7256" w:right="0" w:firstLine="0"/>
        <w:jc w:val="both"/>
        <w:rPr>
          <w:rFonts w:ascii="Calibri"/>
          <w:sz w:val="22"/>
        </w:rPr>
      </w:pPr>
      <w:r>
        <w:rPr>
          <w:rFonts w:ascii="Calibri"/>
          <w:sz w:val="22"/>
        </w:rPr>
        <w:t>Signature</w:t>
      </w:r>
      <w:r>
        <w:rPr>
          <w:rFonts w:ascii="Calibri"/>
          <w:spacing w:val="-4"/>
          <w:sz w:val="22"/>
        </w:rPr>
        <w:t xml:space="preserve"> </w:t>
      </w:r>
      <w:r>
        <w:rPr>
          <w:rFonts w:ascii="Calibri"/>
          <w:sz w:val="22"/>
        </w:rPr>
        <w:t>of</w:t>
      </w:r>
      <w:r>
        <w:rPr>
          <w:rFonts w:ascii="Calibri"/>
          <w:spacing w:val="-3"/>
          <w:sz w:val="22"/>
        </w:rPr>
        <w:t xml:space="preserve"> </w:t>
      </w:r>
      <w:r>
        <w:rPr>
          <w:rFonts w:ascii="Calibri"/>
          <w:sz w:val="22"/>
        </w:rPr>
        <w:t>Students</w:t>
      </w:r>
    </w:p>
    <w:p>
      <w:pPr>
        <w:spacing w:after="0"/>
        <w:jc w:val="both"/>
        <w:rPr>
          <w:rFonts w:ascii="Calibri"/>
          <w:sz w:val="22"/>
        </w:rPr>
        <w:sectPr>
          <w:footerReference r:id="rId6" w:type="default"/>
          <w:pgSz w:w="11910" w:h="16840"/>
          <w:pgMar w:top="1220" w:right="860" w:bottom="1000" w:left="1080" w:header="0" w:footer="81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spacing w:before="59"/>
        <w:ind w:left="629" w:right="1202" w:firstLine="0"/>
        <w:jc w:val="center"/>
        <w:rPr>
          <w:b/>
          <w:sz w:val="36"/>
        </w:rPr>
      </w:pPr>
      <w:r>
        <w:rPr>
          <w:b/>
          <w:sz w:val="36"/>
          <w:u w:val="thick"/>
        </w:rPr>
        <w:t>ABSTRACT</w:t>
      </w:r>
    </w:p>
    <w:p>
      <w:pPr>
        <w:pStyle w:val="6"/>
        <w:rPr>
          <w:b/>
          <w:sz w:val="20"/>
        </w:rPr>
      </w:pPr>
    </w:p>
    <w:p>
      <w:pPr>
        <w:pStyle w:val="6"/>
        <w:spacing w:before="9"/>
        <w:rPr>
          <w:b/>
          <w:sz w:val="21"/>
        </w:rPr>
      </w:pPr>
    </w:p>
    <w:p>
      <w:pPr>
        <w:pStyle w:val="6"/>
        <w:spacing w:line="357" w:lineRule="auto"/>
        <w:ind w:left="355" w:right="552" w:hanging="10"/>
        <w:jc w:val="both"/>
      </w:pPr>
      <w:r>
        <w:t>Android platform security is at risk from malicious apps. The quantity and variety of these</w:t>
      </w:r>
      <w:r>
        <w:rPr>
          <w:spacing w:val="1"/>
        </w:rPr>
        <w:t xml:space="preserve"> </w:t>
      </w:r>
      <w:r>
        <w:t>applications are expanding, making conventional protections mostly ineffective. Android cell</w:t>
      </w:r>
      <w:r>
        <w:rPr>
          <w:spacing w:val="1"/>
        </w:rPr>
        <w:t xml:space="preserve"> </w:t>
      </w:r>
      <w:r>
        <w:t>phones frequently stay vulnerable to new infections due to inadequate security measures. In</w:t>
      </w:r>
      <w:r>
        <w:rPr>
          <w:spacing w:val="1"/>
        </w:rPr>
        <w:t xml:space="preserve"> </w:t>
      </w:r>
      <w:r>
        <w:rPr>
          <w:spacing w:val="-1"/>
        </w:rPr>
        <w:t>this</w:t>
      </w:r>
      <w:r>
        <w:rPr>
          <w:spacing w:val="-10"/>
        </w:rPr>
        <w:t xml:space="preserve"> </w:t>
      </w:r>
      <w:r>
        <w:rPr>
          <w:spacing w:val="-1"/>
        </w:rPr>
        <w:t>article,</w:t>
      </w:r>
      <w:r>
        <w:rPr>
          <w:spacing w:val="-6"/>
        </w:rPr>
        <w:t xml:space="preserve"> </w:t>
      </w:r>
      <w:r>
        <w:rPr>
          <w:spacing w:val="-1"/>
        </w:rPr>
        <w:t>we</w:t>
      </w:r>
      <w:r>
        <w:rPr>
          <w:spacing w:val="-9"/>
        </w:rPr>
        <w:t xml:space="preserve"> </w:t>
      </w:r>
      <w:r>
        <w:rPr>
          <w:spacing w:val="-1"/>
        </w:rPr>
        <w:t>suggest</w:t>
      </w:r>
      <w:r>
        <w:rPr>
          <w:spacing w:val="-2"/>
        </w:rPr>
        <w:t xml:space="preserve"> </w:t>
      </w:r>
      <w:r>
        <w:rPr>
          <w:spacing w:val="-1"/>
        </w:rPr>
        <w:t>DREBIN,</w:t>
      </w:r>
      <w:r>
        <w:rPr>
          <w:spacing w:val="-6"/>
        </w:rPr>
        <w:t xml:space="preserve"> </w:t>
      </w:r>
      <w:r>
        <w:rPr>
          <w:spacing w:val="-1"/>
        </w:rPr>
        <w:t>a</w:t>
      </w:r>
      <w:r>
        <w:rPr>
          <w:spacing w:val="-9"/>
        </w:rPr>
        <w:t xml:space="preserve"> </w:t>
      </w:r>
      <w:r>
        <w:rPr>
          <w:spacing w:val="-1"/>
        </w:rPr>
        <w:t>quick</w:t>
      </w:r>
      <w:r>
        <w:rPr>
          <w:spacing w:val="-2"/>
        </w:rPr>
        <w:t xml:space="preserve"> </w:t>
      </w:r>
      <w:r>
        <w:rPr>
          <w:spacing w:val="-1"/>
        </w:rPr>
        <w:t>and</w:t>
      </w:r>
      <w:r>
        <w:rPr>
          <w:spacing w:val="-8"/>
        </w:rPr>
        <w:t xml:space="preserve"> </w:t>
      </w:r>
      <w:r>
        <w:rPr>
          <w:spacing w:val="-1"/>
        </w:rPr>
        <w:t>easy</w:t>
      </w:r>
      <w:r>
        <w:rPr>
          <w:spacing w:val="-8"/>
        </w:rPr>
        <w:t xml:space="preserve"> </w:t>
      </w:r>
      <w:r>
        <w:rPr>
          <w:spacing w:val="-1"/>
        </w:rPr>
        <w:t>way</w:t>
      </w:r>
      <w:r>
        <w:rPr>
          <w:spacing w:val="-16"/>
        </w:rPr>
        <w:t xml:space="preserve"> </w:t>
      </w:r>
      <w:r>
        <w:rPr>
          <w:spacing w:val="-1"/>
        </w:rPr>
        <w:t>to</w:t>
      </w:r>
      <w:r>
        <w:rPr>
          <w:spacing w:val="-3"/>
        </w:rPr>
        <w:t xml:space="preserve"> </w:t>
      </w:r>
      <w:r>
        <w:rPr>
          <w:spacing w:val="-1"/>
        </w:rPr>
        <w:t>detect</w:t>
      </w:r>
      <w:r>
        <w:rPr>
          <w:spacing w:val="-3"/>
        </w:rPr>
        <w:t xml:space="preserve"> </w:t>
      </w:r>
      <w:r>
        <w:rPr>
          <w:spacing w:val="-1"/>
        </w:rPr>
        <w:t>Android</w:t>
      </w:r>
      <w:r>
        <w:rPr>
          <w:spacing w:val="-2"/>
        </w:rPr>
        <w:t xml:space="preserve"> </w:t>
      </w:r>
      <w:r>
        <w:rPr>
          <w:spacing w:val="-1"/>
        </w:rPr>
        <w:t>malware</w:t>
      </w:r>
      <w:r>
        <w:rPr>
          <w:spacing w:val="-9"/>
        </w:rPr>
        <w:t xml:space="preserve"> </w:t>
      </w:r>
      <w:r>
        <w:t>that</w:t>
      </w:r>
      <w:r>
        <w:rPr>
          <w:spacing w:val="2"/>
        </w:rPr>
        <w:t xml:space="preserve"> </w:t>
      </w:r>
      <w:r>
        <w:t>lets</w:t>
      </w:r>
      <w:r>
        <w:rPr>
          <w:spacing w:val="-4"/>
        </w:rPr>
        <w:t xml:space="preserve"> </w:t>
      </w:r>
      <w:r>
        <w:t>you</w:t>
      </w:r>
      <w:r>
        <w:rPr>
          <w:spacing w:val="-58"/>
        </w:rPr>
        <w:t xml:space="preserve"> </w:t>
      </w:r>
      <w:r>
        <w:t>spot harmful apps right on your phone. DREBIN does a thorough static analysis, collecting as</w:t>
      </w:r>
      <w:r>
        <w:rPr>
          <w:spacing w:val="-57"/>
        </w:rPr>
        <w:t xml:space="preserve"> </w:t>
      </w:r>
      <w:r>
        <w:t>many characteristics of an application as it</w:t>
      </w:r>
      <w:r>
        <w:rPr>
          <w:spacing w:val="1"/>
        </w:rPr>
        <w:t xml:space="preserve"> </w:t>
      </w:r>
      <w:r>
        <w:t>can, because the restricted resources prevent</w:t>
      </w:r>
      <w:r>
        <w:rPr>
          <w:spacing w:val="1"/>
        </w:rPr>
        <w:t xml:space="preserve"> </w:t>
      </w:r>
      <w:r>
        <w:t>monitoring programmes during run-time. These properties are integrated into a shared vector</w:t>
      </w:r>
      <w:r>
        <w:rPr>
          <w:spacing w:val="1"/>
        </w:rPr>
        <w:t xml:space="preserve"> </w:t>
      </w:r>
      <w:r>
        <w:t>space</w:t>
      </w:r>
      <w:r>
        <w:rPr>
          <w:spacing w:val="-8"/>
        </w:rPr>
        <w:t xml:space="preserve"> </w:t>
      </w:r>
      <w:r>
        <w:t>so</w:t>
      </w:r>
      <w:r>
        <w:rPr>
          <w:spacing w:val="-3"/>
        </w:rPr>
        <w:t xml:space="preserve"> </w:t>
      </w:r>
      <w:r>
        <w:t>that</w:t>
      </w:r>
      <w:r>
        <w:rPr>
          <w:spacing w:val="-6"/>
        </w:rPr>
        <w:t xml:space="preserve"> </w:t>
      </w:r>
      <w:r>
        <w:t>malware-specific</w:t>
      </w:r>
      <w:r>
        <w:rPr>
          <w:spacing w:val="-8"/>
        </w:rPr>
        <w:t xml:space="preserve"> </w:t>
      </w:r>
      <w:r>
        <w:t>patterns</w:t>
      </w:r>
      <w:r>
        <w:rPr>
          <w:spacing w:val="-4"/>
        </w:rPr>
        <w:t xml:space="preserve"> </w:t>
      </w:r>
      <w:r>
        <w:t>may</w:t>
      </w:r>
      <w:r>
        <w:rPr>
          <w:spacing w:val="-7"/>
        </w:rPr>
        <w:t xml:space="preserve"> </w:t>
      </w:r>
      <w:r>
        <w:t>be</w:t>
      </w:r>
      <w:r>
        <w:rPr>
          <w:spacing w:val="-8"/>
        </w:rPr>
        <w:t xml:space="preserve"> </w:t>
      </w:r>
      <w:r>
        <w:t>automatically</w:t>
      </w:r>
      <w:r>
        <w:rPr>
          <w:spacing w:val="-12"/>
        </w:rPr>
        <w:t xml:space="preserve"> </w:t>
      </w:r>
      <w:r>
        <w:t>recognized</w:t>
      </w:r>
      <w:r>
        <w:rPr>
          <w:spacing w:val="-7"/>
        </w:rPr>
        <w:t xml:space="preserve"> </w:t>
      </w:r>
      <w:r>
        <w:t>and</w:t>
      </w:r>
      <w:r>
        <w:rPr>
          <w:spacing w:val="-7"/>
        </w:rPr>
        <w:t xml:space="preserve"> </w:t>
      </w:r>
      <w:r>
        <w:t>utilized</w:t>
      </w:r>
      <w:r>
        <w:rPr>
          <w:spacing w:val="-7"/>
        </w:rPr>
        <w:t xml:space="preserve"> </w:t>
      </w:r>
      <w:r>
        <w:t>to</w:t>
      </w:r>
      <w:r>
        <w:rPr>
          <w:spacing w:val="-6"/>
        </w:rPr>
        <w:t xml:space="preserve"> </w:t>
      </w:r>
      <w:r>
        <w:t>justify</w:t>
      </w:r>
      <w:r>
        <w:rPr>
          <w:spacing w:val="-58"/>
        </w:rPr>
        <w:t xml:space="preserve"> </w:t>
      </w:r>
      <w:r>
        <w:t>our method's choices. In a test using 123,453 apps and 5,560 malware samples, DREBIN</w:t>
      </w:r>
      <w:r>
        <w:rPr>
          <w:spacing w:val="1"/>
        </w:rPr>
        <w:t xml:space="preserve"> </w:t>
      </w:r>
      <w:r>
        <w:t>surpasses various competing techniques and finds 94% of the malware with minimal false</w:t>
      </w:r>
      <w:r>
        <w:rPr>
          <w:spacing w:val="1"/>
        </w:rPr>
        <w:t xml:space="preserve"> </w:t>
      </w:r>
      <w:r>
        <w:t>positives. The justifications offered for each detection also highlight pertinent characteristics</w:t>
      </w:r>
      <w:r>
        <w:rPr>
          <w:spacing w:val="1"/>
        </w:rPr>
        <w:t xml:space="preserve"> </w:t>
      </w:r>
      <w:r>
        <w:t>of the</w:t>
      </w:r>
      <w:r>
        <w:rPr>
          <w:spacing w:val="1"/>
        </w:rPr>
        <w:t xml:space="preserve"> </w:t>
      </w:r>
      <w:r>
        <w:t>malware</w:t>
      </w:r>
      <w:r>
        <w:rPr>
          <w:spacing w:val="1"/>
        </w:rPr>
        <w:t xml:space="preserve"> </w:t>
      </w:r>
      <w:r>
        <w:t>found.</w:t>
      </w:r>
      <w:r>
        <w:rPr>
          <w:spacing w:val="1"/>
        </w:rPr>
        <w:t xml:space="preserve"> </w:t>
      </w:r>
      <w:r>
        <w:t>The approach may be used to</w:t>
      </w:r>
      <w:r>
        <w:rPr>
          <w:spacing w:val="1"/>
        </w:rPr>
        <w:t xml:space="preserve"> </w:t>
      </w:r>
      <w:r>
        <w:t>examine downloaded programmes</w:t>
      </w:r>
      <w:r>
        <w:rPr>
          <w:spacing w:val="1"/>
        </w:rPr>
        <w:t xml:space="preserve"> </w:t>
      </w:r>
      <w:r>
        <w:t>immediately on a device because it takes 10 seconds to complete an examination on five</w:t>
      </w:r>
      <w:r>
        <w:rPr>
          <w:spacing w:val="1"/>
        </w:rPr>
        <w:t xml:space="preserve"> </w:t>
      </w:r>
      <w:r>
        <w:t>common</w:t>
      </w:r>
      <w:r>
        <w:rPr>
          <w:spacing w:val="-4"/>
        </w:rPr>
        <w:t xml:space="preserve"> </w:t>
      </w:r>
      <w:r>
        <w:t>smartphones.</w:t>
      </w:r>
    </w:p>
    <w:p>
      <w:pPr>
        <w:spacing w:after="0" w:line="357" w:lineRule="auto"/>
        <w:jc w:val="both"/>
        <w:sectPr>
          <w:footerReference r:id="rId7" w:type="default"/>
          <w:pgSz w:w="11910" w:h="16840"/>
          <w:pgMar w:top="1180" w:right="860" w:bottom="1000" w:left="1080" w:header="0" w:footer="81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spacing w:before="76" w:after="32"/>
        <w:ind w:left="360" w:right="0" w:firstLine="0"/>
        <w:jc w:val="left"/>
        <w:rPr>
          <w:b/>
          <w:sz w:val="32"/>
        </w:rPr>
      </w:pPr>
      <w:bookmarkStart w:id="3" w:name="TABLE OF CONTENTS"/>
      <w:bookmarkEnd w:id="3"/>
      <w:r>
        <w:rPr>
          <w:b/>
          <w:sz w:val="32"/>
        </w:rPr>
        <w:t>TABLE OF</w:t>
      </w:r>
      <w:r>
        <w:rPr>
          <w:b/>
          <w:spacing w:val="2"/>
          <w:sz w:val="32"/>
        </w:rPr>
        <w:t xml:space="preserve"> </w:t>
      </w:r>
      <w:r>
        <w:rPr>
          <w:b/>
          <w:sz w:val="32"/>
        </w:rPr>
        <w:t>CONTENTS</w:t>
      </w:r>
    </w:p>
    <w:tbl>
      <w:tblPr>
        <w:tblStyle w:val="5"/>
        <w:tblW w:w="0" w:type="auto"/>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22"/>
        <w:gridCol w:w="5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8922" w:type="dxa"/>
          </w:tcPr>
          <w:p>
            <w:pPr>
              <w:pStyle w:val="12"/>
              <w:spacing w:before="6"/>
              <w:ind w:left="110"/>
              <w:rPr>
                <w:b/>
                <w:sz w:val="23"/>
              </w:rPr>
            </w:pPr>
            <w:r>
              <w:rPr>
                <w:b/>
                <w:sz w:val="23"/>
              </w:rPr>
              <w:t>Chapter</w:t>
            </w:r>
            <w:r>
              <w:rPr>
                <w:b/>
                <w:spacing w:val="-4"/>
                <w:sz w:val="23"/>
              </w:rPr>
              <w:t xml:space="preserve"> </w:t>
            </w:r>
            <w:r>
              <w:rPr>
                <w:b/>
                <w:sz w:val="23"/>
              </w:rPr>
              <w:t>1</w:t>
            </w:r>
          </w:p>
        </w:tc>
        <w:tc>
          <w:tcPr>
            <w:tcW w:w="553" w:type="dxa"/>
          </w:tcPr>
          <w:p>
            <w:pPr>
              <w:pStyle w:val="12"/>
              <w:spacing w:before="0"/>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8922" w:type="dxa"/>
          </w:tcPr>
          <w:p>
            <w:pPr>
              <w:pStyle w:val="12"/>
              <w:ind w:left="835"/>
              <w:rPr>
                <w:b/>
                <w:sz w:val="18"/>
              </w:rPr>
            </w:pPr>
            <w:r>
              <w:rPr>
                <w:b/>
                <w:sz w:val="23"/>
              </w:rPr>
              <w:t>1.I</w:t>
            </w:r>
            <w:r>
              <w:rPr>
                <w:b/>
                <w:sz w:val="18"/>
              </w:rPr>
              <w:t>NTRODUCTION</w:t>
            </w:r>
          </w:p>
        </w:tc>
        <w:tc>
          <w:tcPr>
            <w:tcW w:w="553" w:type="dxa"/>
          </w:tcPr>
          <w:p>
            <w:pPr>
              <w:pStyle w:val="12"/>
              <w:ind w:left="12"/>
              <w:jc w:val="center"/>
              <w:rPr>
                <w:b/>
                <w:sz w:val="23"/>
              </w:rPr>
            </w:pPr>
            <w:r>
              <w:rPr>
                <w:b/>
                <w:w w:val="100"/>
                <w:sz w:val="23"/>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8922" w:type="dxa"/>
          </w:tcPr>
          <w:p>
            <w:pPr>
              <w:pStyle w:val="12"/>
              <w:ind w:left="110"/>
              <w:rPr>
                <w:b/>
                <w:sz w:val="23"/>
              </w:rPr>
            </w:pPr>
            <w:r>
              <w:rPr>
                <w:b/>
                <w:sz w:val="23"/>
              </w:rPr>
              <w:t>Chapter</w:t>
            </w:r>
            <w:r>
              <w:rPr>
                <w:b/>
                <w:spacing w:val="-4"/>
                <w:sz w:val="23"/>
              </w:rPr>
              <w:t xml:space="preserve"> </w:t>
            </w:r>
            <w:r>
              <w:rPr>
                <w:b/>
                <w:sz w:val="23"/>
              </w:rPr>
              <w:t>2</w:t>
            </w:r>
          </w:p>
        </w:tc>
        <w:tc>
          <w:tcPr>
            <w:tcW w:w="553" w:type="dxa"/>
          </w:tcPr>
          <w:p>
            <w:pPr>
              <w:pStyle w:val="12"/>
              <w:spacing w:before="0"/>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8922" w:type="dxa"/>
          </w:tcPr>
          <w:p>
            <w:pPr>
              <w:pStyle w:val="12"/>
              <w:spacing w:before="6"/>
              <w:ind w:left="744"/>
              <w:rPr>
                <w:b/>
                <w:sz w:val="22"/>
              </w:rPr>
            </w:pPr>
            <w:r>
              <w:rPr>
                <w:b/>
                <w:sz w:val="23"/>
              </w:rPr>
              <w:t>2.</w:t>
            </w:r>
            <w:r>
              <w:rPr>
                <w:b/>
                <w:spacing w:val="-3"/>
                <w:sz w:val="23"/>
              </w:rPr>
              <w:t xml:space="preserve"> </w:t>
            </w:r>
            <w:r>
              <w:rPr>
                <w:b/>
                <w:sz w:val="22"/>
              </w:rPr>
              <w:t>LITERATURE</w:t>
            </w:r>
            <w:r>
              <w:rPr>
                <w:b/>
                <w:spacing w:val="-3"/>
                <w:sz w:val="22"/>
              </w:rPr>
              <w:t xml:space="preserve"> </w:t>
            </w:r>
            <w:r>
              <w:rPr>
                <w:b/>
                <w:sz w:val="22"/>
              </w:rPr>
              <w:t>SURVEY</w:t>
            </w:r>
          </w:p>
        </w:tc>
        <w:tc>
          <w:tcPr>
            <w:tcW w:w="553" w:type="dxa"/>
          </w:tcPr>
          <w:p>
            <w:pPr>
              <w:pStyle w:val="12"/>
              <w:spacing w:before="0"/>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8922" w:type="dxa"/>
          </w:tcPr>
          <w:p>
            <w:pPr>
              <w:pStyle w:val="12"/>
              <w:ind w:left="792"/>
              <w:rPr>
                <w:b/>
                <w:sz w:val="24"/>
              </w:rPr>
            </w:pPr>
            <w:r>
              <w:rPr>
                <w:b/>
                <w:sz w:val="23"/>
              </w:rPr>
              <w:t>2.1</w:t>
            </w:r>
            <w:r>
              <w:rPr>
                <w:b/>
                <w:spacing w:val="-4"/>
                <w:sz w:val="23"/>
              </w:rPr>
              <w:t xml:space="preserve"> </w:t>
            </w:r>
            <w:r>
              <w:rPr>
                <w:b/>
                <w:sz w:val="24"/>
              </w:rPr>
              <w:t>DREBIN:</w:t>
            </w:r>
            <w:r>
              <w:rPr>
                <w:b/>
                <w:spacing w:val="-2"/>
                <w:sz w:val="24"/>
              </w:rPr>
              <w:t xml:space="preserve"> </w:t>
            </w:r>
            <w:r>
              <w:rPr>
                <w:b/>
                <w:sz w:val="24"/>
              </w:rPr>
              <w:t>Effective</w:t>
            </w:r>
            <w:r>
              <w:rPr>
                <w:b/>
                <w:spacing w:val="-3"/>
                <w:sz w:val="24"/>
              </w:rPr>
              <w:t xml:space="preserve"> </w:t>
            </w:r>
            <w:r>
              <w:rPr>
                <w:b/>
                <w:sz w:val="24"/>
              </w:rPr>
              <w:t>and</w:t>
            </w:r>
            <w:r>
              <w:rPr>
                <w:b/>
                <w:spacing w:val="-2"/>
                <w:sz w:val="24"/>
              </w:rPr>
              <w:t xml:space="preserve"> </w:t>
            </w:r>
            <w:r>
              <w:rPr>
                <w:b/>
                <w:sz w:val="24"/>
              </w:rPr>
              <w:t>Explainable</w:t>
            </w:r>
            <w:r>
              <w:rPr>
                <w:b/>
                <w:spacing w:val="2"/>
                <w:sz w:val="24"/>
              </w:rPr>
              <w:t xml:space="preserve"> </w:t>
            </w:r>
            <w:r>
              <w:rPr>
                <w:b/>
                <w:sz w:val="24"/>
              </w:rPr>
              <w:t>Detection</w:t>
            </w:r>
            <w:r>
              <w:rPr>
                <w:b/>
                <w:spacing w:val="-1"/>
                <w:sz w:val="24"/>
              </w:rPr>
              <w:t xml:space="preserve"> </w:t>
            </w:r>
            <w:r>
              <w:rPr>
                <w:b/>
                <w:sz w:val="24"/>
              </w:rPr>
              <w:t>of</w:t>
            </w:r>
            <w:r>
              <w:rPr>
                <w:b/>
                <w:spacing w:val="-5"/>
                <w:sz w:val="24"/>
              </w:rPr>
              <w:t xml:space="preserve"> </w:t>
            </w:r>
            <w:r>
              <w:rPr>
                <w:b/>
                <w:sz w:val="24"/>
              </w:rPr>
              <w:t>Android</w:t>
            </w:r>
            <w:r>
              <w:rPr>
                <w:b/>
                <w:spacing w:val="-1"/>
                <w:sz w:val="24"/>
              </w:rPr>
              <w:t xml:space="preserve"> </w:t>
            </w:r>
            <w:r>
              <w:rPr>
                <w:b/>
                <w:sz w:val="24"/>
              </w:rPr>
              <w:t>Malware</w:t>
            </w:r>
            <w:r>
              <w:rPr>
                <w:b/>
                <w:spacing w:val="-3"/>
                <w:sz w:val="24"/>
              </w:rPr>
              <w:t xml:space="preserve"> </w:t>
            </w:r>
            <w:r>
              <w:rPr>
                <w:b/>
                <w:sz w:val="24"/>
              </w:rPr>
              <w:t>in</w:t>
            </w:r>
          </w:p>
          <w:p>
            <w:pPr>
              <w:pStyle w:val="12"/>
              <w:spacing w:before="22"/>
              <w:ind w:left="110"/>
              <w:rPr>
                <w:b/>
                <w:sz w:val="24"/>
              </w:rPr>
            </w:pPr>
            <w:r>
              <w:rPr>
                <w:b/>
                <w:sz w:val="24"/>
              </w:rPr>
              <w:t>your</w:t>
            </w:r>
            <w:r>
              <w:rPr>
                <w:b/>
                <w:spacing w:val="-7"/>
                <w:sz w:val="24"/>
              </w:rPr>
              <w:t xml:space="preserve"> </w:t>
            </w:r>
            <w:r>
              <w:rPr>
                <w:b/>
                <w:sz w:val="24"/>
              </w:rPr>
              <w:t>Pocket</w:t>
            </w:r>
          </w:p>
        </w:tc>
        <w:tc>
          <w:tcPr>
            <w:tcW w:w="553" w:type="dxa"/>
          </w:tcPr>
          <w:p>
            <w:pPr>
              <w:pStyle w:val="12"/>
              <w:ind w:left="12"/>
              <w:jc w:val="center"/>
              <w:rPr>
                <w:b/>
                <w:sz w:val="23"/>
              </w:rPr>
            </w:pPr>
            <w:r>
              <w:rPr>
                <w:b/>
                <w:w w:val="100"/>
                <w:sz w:val="23"/>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8922" w:type="dxa"/>
          </w:tcPr>
          <w:p>
            <w:pPr>
              <w:pStyle w:val="12"/>
              <w:ind w:right="3461"/>
              <w:jc w:val="right"/>
              <w:rPr>
                <w:b/>
                <w:sz w:val="24"/>
              </w:rPr>
            </w:pPr>
            <w:r>
              <w:rPr>
                <w:b/>
                <w:sz w:val="23"/>
              </w:rPr>
              <w:t>2.2</w:t>
            </w:r>
            <w:r>
              <w:rPr>
                <w:b/>
                <w:spacing w:val="-3"/>
                <w:sz w:val="23"/>
              </w:rPr>
              <w:t xml:space="preserve"> </w:t>
            </w:r>
            <w:r>
              <w:rPr>
                <w:b/>
                <w:sz w:val="24"/>
              </w:rPr>
              <w:t>Mitigation</w:t>
            </w:r>
            <w:r>
              <w:rPr>
                <w:b/>
                <w:spacing w:val="-4"/>
                <w:sz w:val="24"/>
              </w:rPr>
              <w:t xml:space="preserve"> </w:t>
            </w:r>
            <w:r>
              <w:rPr>
                <w:b/>
                <w:sz w:val="24"/>
              </w:rPr>
              <w:t>of</w:t>
            </w:r>
            <w:r>
              <w:rPr>
                <w:b/>
                <w:spacing w:val="-3"/>
                <w:sz w:val="24"/>
              </w:rPr>
              <w:t xml:space="preserve"> </w:t>
            </w:r>
            <w:r>
              <w:rPr>
                <w:b/>
                <w:sz w:val="24"/>
              </w:rPr>
              <w:t>Data</w:t>
            </w:r>
            <w:r>
              <w:rPr>
                <w:b/>
                <w:spacing w:val="-6"/>
                <w:sz w:val="24"/>
              </w:rPr>
              <w:t xml:space="preserve"> </w:t>
            </w:r>
            <w:r>
              <w:rPr>
                <w:b/>
                <w:sz w:val="24"/>
              </w:rPr>
              <w:t>Integrity</w:t>
            </w:r>
            <w:r>
              <w:rPr>
                <w:b/>
                <w:spacing w:val="3"/>
                <w:sz w:val="24"/>
              </w:rPr>
              <w:t xml:space="preserve"> </w:t>
            </w:r>
            <w:r>
              <w:rPr>
                <w:b/>
                <w:sz w:val="24"/>
              </w:rPr>
              <w:t>Attacks</w:t>
            </w:r>
            <w:r>
              <w:rPr>
                <w:b/>
                <w:spacing w:val="-2"/>
                <w:sz w:val="24"/>
              </w:rPr>
              <w:t xml:space="preserve"> </w:t>
            </w:r>
            <w:r>
              <w:rPr>
                <w:b/>
                <w:sz w:val="24"/>
              </w:rPr>
              <w:t>using</w:t>
            </w:r>
          </w:p>
          <w:p>
            <w:pPr>
              <w:pStyle w:val="12"/>
              <w:spacing w:before="26"/>
              <w:ind w:right="3462"/>
              <w:jc w:val="right"/>
              <w:rPr>
                <w:b/>
                <w:sz w:val="24"/>
              </w:rPr>
            </w:pPr>
            <w:r>
              <w:rPr>
                <w:b/>
                <w:sz w:val="24"/>
              </w:rPr>
              <w:t>Blockchain-based</w:t>
            </w:r>
            <w:r>
              <w:rPr>
                <w:b/>
                <w:spacing w:val="-9"/>
                <w:sz w:val="24"/>
              </w:rPr>
              <w:t xml:space="preserve"> </w:t>
            </w:r>
            <w:r>
              <w:rPr>
                <w:b/>
                <w:sz w:val="24"/>
              </w:rPr>
              <w:t>Intelligent</w:t>
            </w:r>
            <w:r>
              <w:rPr>
                <w:b/>
                <w:spacing w:val="-7"/>
                <w:sz w:val="24"/>
              </w:rPr>
              <w:t xml:space="preserve"> </w:t>
            </w:r>
            <w:r>
              <w:rPr>
                <w:b/>
                <w:sz w:val="24"/>
              </w:rPr>
              <w:t>Transportation</w:t>
            </w:r>
            <w:r>
              <w:rPr>
                <w:b/>
                <w:spacing w:val="-8"/>
                <w:sz w:val="24"/>
              </w:rPr>
              <w:t xml:space="preserve"> </w:t>
            </w:r>
            <w:r>
              <w:rPr>
                <w:b/>
                <w:sz w:val="24"/>
              </w:rPr>
              <w:t>System</w:t>
            </w:r>
          </w:p>
        </w:tc>
        <w:tc>
          <w:tcPr>
            <w:tcW w:w="553" w:type="dxa"/>
          </w:tcPr>
          <w:p>
            <w:pPr>
              <w:pStyle w:val="12"/>
              <w:ind w:left="12"/>
              <w:jc w:val="center"/>
              <w:rPr>
                <w:b/>
                <w:sz w:val="23"/>
              </w:rPr>
            </w:pPr>
            <w:r>
              <w:rPr>
                <w:b/>
                <w:w w:val="100"/>
                <w:sz w:val="23"/>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 w:hRule="atLeast"/>
        </w:trPr>
        <w:tc>
          <w:tcPr>
            <w:tcW w:w="8922" w:type="dxa"/>
          </w:tcPr>
          <w:p>
            <w:pPr>
              <w:pStyle w:val="12"/>
              <w:spacing w:before="3" w:line="237" w:lineRule="auto"/>
              <w:ind w:left="115" w:firstLine="691"/>
              <w:rPr>
                <w:b/>
                <w:sz w:val="24"/>
              </w:rPr>
            </w:pPr>
            <w:r>
              <w:rPr>
                <w:b/>
                <w:sz w:val="23"/>
              </w:rPr>
              <w:t>2.3</w:t>
            </w:r>
            <w:r>
              <w:rPr>
                <w:b/>
                <w:spacing w:val="-3"/>
                <w:sz w:val="23"/>
              </w:rPr>
              <w:t xml:space="preserve"> </w:t>
            </w:r>
            <w:r>
              <w:rPr>
                <w:b/>
                <w:sz w:val="24"/>
              </w:rPr>
              <w:t>A</w:t>
            </w:r>
            <w:r>
              <w:rPr>
                <w:b/>
                <w:spacing w:val="-2"/>
                <w:sz w:val="24"/>
              </w:rPr>
              <w:t xml:space="preserve"> </w:t>
            </w:r>
            <w:r>
              <w:rPr>
                <w:b/>
                <w:sz w:val="24"/>
              </w:rPr>
              <w:t>Website</w:t>
            </w:r>
            <w:r>
              <w:rPr>
                <w:b/>
                <w:spacing w:val="-1"/>
                <w:sz w:val="24"/>
              </w:rPr>
              <w:t xml:space="preserve"> </w:t>
            </w:r>
            <w:r>
              <w:rPr>
                <w:b/>
                <w:sz w:val="24"/>
              </w:rPr>
              <w:t>Fingerprinting</w:t>
            </w:r>
            <w:r>
              <w:rPr>
                <w:b/>
                <w:spacing w:val="-1"/>
                <w:sz w:val="24"/>
              </w:rPr>
              <w:t xml:space="preserve"> </w:t>
            </w:r>
            <w:r>
              <w:rPr>
                <w:b/>
                <w:sz w:val="24"/>
              </w:rPr>
              <w:t>Attack</w:t>
            </w:r>
            <w:r>
              <w:rPr>
                <w:b/>
                <w:spacing w:val="-5"/>
                <w:sz w:val="24"/>
              </w:rPr>
              <w:t xml:space="preserve"> </w:t>
            </w:r>
            <w:r>
              <w:rPr>
                <w:b/>
                <w:sz w:val="24"/>
              </w:rPr>
              <w:t>based</w:t>
            </w:r>
            <w:r>
              <w:rPr>
                <w:b/>
                <w:spacing w:val="-1"/>
                <w:sz w:val="24"/>
              </w:rPr>
              <w:t xml:space="preserve"> </w:t>
            </w:r>
            <w:r>
              <w:rPr>
                <w:b/>
                <w:sz w:val="24"/>
              </w:rPr>
              <w:t>on</w:t>
            </w:r>
            <w:r>
              <w:rPr>
                <w:b/>
                <w:spacing w:val="-4"/>
                <w:sz w:val="24"/>
              </w:rPr>
              <w:t xml:space="preserve"> </w:t>
            </w:r>
            <w:r>
              <w:rPr>
                <w:b/>
                <w:sz w:val="24"/>
              </w:rPr>
              <w:t>the</w:t>
            </w:r>
            <w:r>
              <w:rPr>
                <w:b/>
                <w:spacing w:val="-2"/>
                <w:sz w:val="24"/>
              </w:rPr>
              <w:t xml:space="preserve"> </w:t>
            </w:r>
            <w:r>
              <w:rPr>
                <w:b/>
                <w:sz w:val="24"/>
              </w:rPr>
              <w:t>Virtual</w:t>
            </w:r>
            <w:r>
              <w:rPr>
                <w:b/>
                <w:spacing w:val="-5"/>
                <w:sz w:val="24"/>
              </w:rPr>
              <w:t xml:space="preserve"> </w:t>
            </w:r>
            <w:r>
              <w:rPr>
                <w:b/>
                <w:sz w:val="24"/>
              </w:rPr>
              <w:t>Memory</w:t>
            </w:r>
            <w:r>
              <w:rPr>
                <w:b/>
                <w:spacing w:val="-1"/>
                <w:sz w:val="24"/>
              </w:rPr>
              <w:t xml:space="preserve"> </w:t>
            </w:r>
            <w:r>
              <w:rPr>
                <w:b/>
                <w:sz w:val="24"/>
              </w:rPr>
              <w:t>of</w:t>
            </w:r>
            <w:r>
              <w:rPr>
                <w:b/>
                <w:spacing w:val="-4"/>
                <w:sz w:val="24"/>
              </w:rPr>
              <w:t xml:space="preserve"> </w:t>
            </w:r>
            <w:r>
              <w:rPr>
                <w:b/>
                <w:sz w:val="24"/>
              </w:rPr>
              <w:t>the</w:t>
            </w:r>
            <w:r>
              <w:rPr>
                <w:b/>
                <w:spacing w:val="-57"/>
                <w:sz w:val="24"/>
              </w:rPr>
              <w:t xml:space="preserve"> </w:t>
            </w:r>
            <w:r>
              <w:rPr>
                <w:b/>
                <w:sz w:val="24"/>
              </w:rPr>
              <w:t>Process</w:t>
            </w:r>
            <w:r>
              <w:rPr>
                <w:b/>
                <w:spacing w:val="-1"/>
                <w:sz w:val="24"/>
              </w:rPr>
              <w:t xml:space="preserve"> </w:t>
            </w:r>
            <w:r>
              <w:rPr>
                <w:b/>
                <w:sz w:val="24"/>
              </w:rPr>
              <w:t>on</w:t>
            </w:r>
            <w:r>
              <w:rPr>
                <w:b/>
                <w:spacing w:val="2"/>
                <w:sz w:val="24"/>
              </w:rPr>
              <w:t xml:space="preserve"> </w:t>
            </w:r>
            <w:r>
              <w:rPr>
                <w:b/>
                <w:sz w:val="24"/>
              </w:rPr>
              <w:t>Android</w:t>
            </w:r>
            <w:r>
              <w:rPr>
                <w:b/>
                <w:spacing w:val="3"/>
                <w:sz w:val="24"/>
              </w:rPr>
              <w:t xml:space="preserve"> </w:t>
            </w:r>
            <w:r>
              <w:rPr>
                <w:b/>
                <w:sz w:val="24"/>
              </w:rPr>
              <w:t>Devices</w:t>
            </w:r>
          </w:p>
        </w:tc>
        <w:tc>
          <w:tcPr>
            <w:tcW w:w="553" w:type="dxa"/>
          </w:tcPr>
          <w:p>
            <w:pPr>
              <w:pStyle w:val="12"/>
              <w:ind w:left="12"/>
              <w:jc w:val="center"/>
              <w:rPr>
                <w:b/>
                <w:sz w:val="23"/>
              </w:rPr>
            </w:pPr>
            <w:r>
              <w:rPr>
                <w:b/>
                <w:w w:val="100"/>
                <w:sz w:val="23"/>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8922" w:type="dxa"/>
          </w:tcPr>
          <w:p>
            <w:pPr>
              <w:pStyle w:val="12"/>
              <w:spacing w:before="9" w:line="237" w:lineRule="auto"/>
              <w:ind w:left="115" w:firstLine="691"/>
              <w:rPr>
                <w:b/>
                <w:sz w:val="24"/>
              </w:rPr>
            </w:pPr>
            <w:r>
              <w:rPr>
                <w:b/>
                <w:sz w:val="23"/>
              </w:rPr>
              <w:t>2.4</w:t>
            </w:r>
            <w:r>
              <w:rPr>
                <w:b/>
                <w:spacing w:val="-2"/>
                <w:sz w:val="23"/>
              </w:rPr>
              <w:t xml:space="preserve"> </w:t>
            </w:r>
            <w:r>
              <w:rPr>
                <w:b/>
                <w:sz w:val="24"/>
              </w:rPr>
              <w:t>A</w:t>
            </w:r>
            <w:r>
              <w:rPr>
                <w:b/>
                <w:spacing w:val="-1"/>
                <w:sz w:val="24"/>
              </w:rPr>
              <w:t xml:space="preserve"> </w:t>
            </w:r>
            <w:r>
              <w:rPr>
                <w:b/>
                <w:sz w:val="24"/>
              </w:rPr>
              <w:t>Website</w:t>
            </w:r>
            <w:r>
              <w:rPr>
                <w:b/>
                <w:spacing w:val="-1"/>
                <w:sz w:val="24"/>
              </w:rPr>
              <w:t xml:space="preserve"> </w:t>
            </w:r>
            <w:r>
              <w:rPr>
                <w:b/>
                <w:sz w:val="24"/>
              </w:rPr>
              <w:t>Fingerprinting Attack</w:t>
            </w:r>
            <w:r>
              <w:rPr>
                <w:b/>
                <w:spacing w:val="-4"/>
                <w:sz w:val="24"/>
              </w:rPr>
              <w:t xml:space="preserve"> </w:t>
            </w:r>
            <w:r>
              <w:rPr>
                <w:b/>
                <w:sz w:val="24"/>
              </w:rPr>
              <w:t>based on</w:t>
            </w:r>
            <w:r>
              <w:rPr>
                <w:b/>
                <w:spacing w:val="-4"/>
                <w:sz w:val="24"/>
              </w:rPr>
              <w:t xml:space="preserve"> </w:t>
            </w:r>
            <w:r>
              <w:rPr>
                <w:b/>
                <w:sz w:val="24"/>
              </w:rPr>
              <w:t>the</w:t>
            </w:r>
            <w:r>
              <w:rPr>
                <w:b/>
                <w:spacing w:val="-1"/>
                <w:sz w:val="24"/>
              </w:rPr>
              <w:t xml:space="preserve"> </w:t>
            </w:r>
            <w:r>
              <w:rPr>
                <w:b/>
                <w:sz w:val="24"/>
              </w:rPr>
              <w:t>Virtual</w:t>
            </w:r>
            <w:r>
              <w:rPr>
                <w:b/>
                <w:spacing w:val="-5"/>
                <w:sz w:val="24"/>
              </w:rPr>
              <w:t xml:space="preserve"> </w:t>
            </w:r>
            <w:r>
              <w:rPr>
                <w:b/>
                <w:sz w:val="24"/>
              </w:rPr>
              <w:t>Memory of</w:t>
            </w:r>
            <w:r>
              <w:rPr>
                <w:b/>
                <w:spacing w:val="-3"/>
                <w:sz w:val="24"/>
              </w:rPr>
              <w:t xml:space="preserve"> </w:t>
            </w:r>
            <w:r>
              <w:rPr>
                <w:b/>
                <w:sz w:val="24"/>
              </w:rPr>
              <w:t>the</w:t>
            </w:r>
            <w:r>
              <w:rPr>
                <w:b/>
                <w:spacing w:val="-57"/>
                <w:sz w:val="24"/>
              </w:rPr>
              <w:t xml:space="preserve"> </w:t>
            </w:r>
            <w:r>
              <w:rPr>
                <w:b/>
                <w:sz w:val="24"/>
              </w:rPr>
              <w:t>Process</w:t>
            </w:r>
            <w:r>
              <w:rPr>
                <w:b/>
                <w:spacing w:val="-1"/>
                <w:sz w:val="24"/>
              </w:rPr>
              <w:t xml:space="preserve"> </w:t>
            </w:r>
            <w:r>
              <w:rPr>
                <w:b/>
                <w:sz w:val="24"/>
              </w:rPr>
              <w:t>on</w:t>
            </w:r>
            <w:r>
              <w:rPr>
                <w:b/>
                <w:spacing w:val="2"/>
                <w:sz w:val="24"/>
              </w:rPr>
              <w:t xml:space="preserve"> </w:t>
            </w:r>
            <w:r>
              <w:rPr>
                <w:b/>
                <w:sz w:val="24"/>
              </w:rPr>
              <w:t>Android</w:t>
            </w:r>
            <w:r>
              <w:rPr>
                <w:b/>
                <w:spacing w:val="3"/>
                <w:sz w:val="24"/>
              </w:rPr>
              <w:t xml:space="preserve"> </w:t>
            </w:r>
            <w:r>
              <w:rPr>
                <w:b/>
                <w:sz w:val="24"/>
              </w:rPr>
              <w:t>Devices</w:t>
            </w:r>
          </w:p>
        </w:tc>
        <w:tc>
          <w:tcPr>
            <w:tcW w:w="553" w:type="dxa"/>
          </w:tcPr>
          <w:p>
            <w:pPr>
              <w:pStyle w:val="12"/>
              <w:spacing w:before="6"/>
              <w:ind w:left="109"/>
              <w:rPr>
                <w:b/>
                <w:sz w:val="23"/>
              </w:rPr>
            </w:pPr>
            <w:r>
              <w:rPr>
                <w:b/>
                <w:sz w:val="23"/>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8922" w:type="dxa"/>
          </w:tcPr>
          <w:p>
            <w:pPr>
              <w:pStyle w:val="12"/>
              <w:spacing w:before="6"/>
              <w:ind w:left="110"/>
              <w:rPr>
                <w:b/>
                <w:sz w:val="24"/>
              </w:rPr>
            </w:pPr>
            <w:r>
              <w:rPr>
                <w:b/>
                <w:sz w:val="24"/>
              </w:rPr>
              <w:t>Chapter</w:t>
            </w:r>
            <w:r>
              <w:rPr>
                <w:b/>
                <w:spacing w:val="-4"/>
                <w:sz w:val="24"/>
              </w:rPr>
              <w:t xml:space="preserve"> </w:t>
            </w:r>
            <w:r>
              <w:rPr>
                <w:b/>
                <w:sz w:val="24"/>
              </w:rPr>
              <w:t>3</w:t>
            </w:r>
          </w:p>
        </w:tc>
        <w:tc>
          <w:tcPr>
            <w:tcW w:w="553" w:type="dxa"/>
          </w:tcPr>
          <w:p>
            <w:pPr>
              <w:pStyle w:val="12"/>
              <w:spacing w:before="0"/>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8922" w:type="dxa"/>
          </w:tcPr>
          <w:p>
            <w:pPr>
              <w:pStyle w:val="12"/>
              <w:ind w:left="830"/>
              <w:rPr>
                <w:b/>
                <w:sz w:val="23"/>
              </w:rPr>
            </w:pPr>
            <w:r>
              <w:rPr>
                <w:b/>
                <w:sz w:val="23"/>
              </w:rPr>
              <w:t>3.1.</w:t>
            </w:r>
            <w:r>
              <w:rPr>
                <w:b/>
                <w:spacing w:val="-3"/>
                <w:sz w:val="23"/>
              </w:rPr>
              <w:t xml:space="preserve"> </w:t>
            </w:r>
            <w:r>
              <w:rPr>
                <w:b/>
                <w:sz w:val="23"/>
              </w:rPr>
              <w:t>Proposed</w:t>
            </w:r>
            <w:r>
              <w:rPr>
                <w:b/>
                <w:spacing w:val="-2"/>
                <w:sz w:val="23"/>
              </w:rPr>
              <w:t xml:space="preserve"> </w:t>
            </w:r>
            <w:r>
              <w:rPr>
                <w:b/>
                <w:sz w:val="23"/>
              </w:rPr>
              <w:t>Objectives</w:t>
            </w:r>
          </w:p>
        </w:tc>
        <w:tc>
          <w:tcPr>
            <w:tcW w:w="553" w:type="dxa"/>
          </w:tcPr>
          <w:p>
            <w:pPr>
              <w:pStyle w:val="12"/>
              <w:ind w:right="147"/>
              <w:jc w:val="right"/>
              <w:rPr>
                <w:b/>
                <w:sz w:val="23"/>
              </w:rPr>
            </w:pPr>
            <w:r>
              <w:rPr>
                <w:b/>
                <w:sz w:val="23"/>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8922" w:type="dxa"/>
          </w:tcPr>
          <w:p>
            <w:pPr>
              <w:pStyle w:val="12"/>
              <w:ind w:left="830"/>
              <w:rPr>
                <w:b/>
                <w:sz w:val="23"/>
              </w:rPr>
            </w:pPr>
            <w:r>
              <w:rPr>
                <w:b/>
                <w:sz w:val="23"/>
              </w:rPr>
              <w:t>3.2.</w:t>
            </w:r>
            <w:r>
              <w:rPr>
                <w:b/>
                <w:spacing w:val="-3"/>
                <w:sz w:val="23"/>
              </w:rPr>
              <w:t xml:space="preserve"> </w:t>
            </w:r>
            <w:r>
              <w:rPr>
                <w:b/>
                <w:sz w:val="23"/>
              </w:rPr>
              <w:t>Proposed</w:t>
            </w:r>
            <w:r>
              <w:rPr>
                <w:b/>
                <w:spacing w:val="-1"/>
                <w:sz w:val="23"/>
              </w:rPr>
              <w:t xml:space="preserve"> </w:t>
            </w:r>
            <w:r>
              <w:rPr>
                <w:b/>
                <w:sz w:val="23"/>
              </w:rPr>
              <w:t>Methods</w:t>
            </w:r>
          </w:p>
        </w:tc>
        <w:tc>
          <w:tcPr>
            <w:tcW w:w="553" w:type="dxa"/>
          </w:tcPr>
          <w:p>
            <w:pPr>
              <w:pStyle w:val="12"/>
              <w:ind w:right="147"/>
              <w:jc w:val="right"/>
              <w:rPr>
                <w:b/>
                <w:sz w:val="23"/>
              </w:rPr>
            </w:pPr>
            <w:r>
              <w:rPr>
                <w:b/>
                <w:sz w:val="23"/>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8922" w:type="dxa"/>
          </w:tcPr>
          <w:p>
            <w:pPr>
              <w:pStyle w:val="12"/>
              <w:spacing w:before="6"/>
              <w:ind w:left="830"/>
              <w:rPr>
                <w:b/>
                <w:sz w:val="23"/>
              </w:rPr>
            </w:pPr>
            <w:r>
              <w:rPr>
                <w:b/>
                <w:sz w:val="23"/>
              </w:rPr>
              <w:t>3.3</w:t>
            </w:r>
            <w:r>
              <w:rPr>
                <w:b/>
                <w:spacing w:val="-2"/>
                <w:sz w:val="23"/>
              </w:rPr>
              <w:t xml:space="preserve"> </w:t>
            </w:r>
            <w:r>
              <w:rPr>
                <w:b/>
                <w:sz w:val="23"/>
              </w:rPr>
              <w:t>Benefits</w:t>
            </w:r>
            <w:r>
              <w:rPr>
                <w:b/>
                <w:spacing w:val="-1"/>
                <w:sz w:val="23"/>
              </w:rPr>
              <w:t xml:space="preserve"> </w:t>
            </w:r>
            <w:r>
              <w:rPr>
                <w:b/>
                <w:sz w:val="23"/>
              </w:rPr>
              <w:t>of</w:t>
            </w:r>
            <w:r>
              <w:rPr>
                <w:b/>
                <w:spacing w:val="53"/>
                <w:sz w:val="23"/>
              </w:rPr>
              <w:t xml:space="preserve"> </w:t>
            </w:r>
            <w:r>
              <w:rPr>
                <w:b/>
                <w:sz w:val="23"/>
              </w:rPr>
              <w:t>Proposed Methods</w:t>
            </w:r>
          </w:p>
        </w:tc>
        <w:tc>
          <w:tcPr>
            <w:tcW w:w="553" w:type="dxa"/>
          </w:tcPr>
          <w:p>
            <w:pPr>
              <w:pStyle w:val="12"/>
              <w:spacing w:before="6"/>
              <w:ind w:right="147"/>
              <w:jc w:val="right"/>
              <w:rPr>
                <w:b/>
                <w:sz w:val="23"/>
              </w:rPr>
            </w:pPr>
            <w:r>
              <w:rPr>
                <w:b/>
                <w:sz w:val="23"/>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8922" w:type="dxa"/>
          </w:tcPr>
          <w:p>
            <w:pPr>
              <w:pStyle w:val="12"/>
              <w:ind w:left="110"/>
              <w:rPr>
                <w:b/>
                <w:sz w:val="24"/>
              </w:rPr>
            </w:pPr>
            <w:r>
              <w:rPr>
                <w:b/>
                <w:sz w:val="24"/>
              </w:rPr>
              <w:t>C</w:t>
            </w:r>
            <w:r>
              <w:rPr>
                <w:b/>
                <w:sz w:val="19"/>
              </w:rPr>
              <w:t>HAPTER</w:t>
            </w:r>
            <w:r>
              <w:rPr>
                <w:b/>
                <w:spacing w:val="1"/>
                <w:sz w:val="19"/>
              </w:rPr>
              <w:t xml:space="preserve"> </w:t>
            </w:r>
            <w:r>
              <w:rPr>
                <w:b/>
                <w:sz w:val="24"/>
              </w:rPr>
              <w:t>4</w:t>
            </w:r>
          </w:p>
        </w:tc>
        <w:tc>
          <w:tcPr>
            <w:tcW w:w="553" w:type="dxa"/>
          </w:tcPr>
          <w:p>
            <w:pPr>
              <w:pStyle w:val="12"/>
              <w:spacing w:before="0"/>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8922" w:type="dxa"/>
          </w:tcPr>
          <w:p>
            <w:pPr>
              <w:pStyle w:val="12"/>
              <w:ind w:left="801"/>
              <w:rPr>
                <w:b/>
                <w:sz w:val="23"/>
              </w:rPr>
            </w:pPr>
            <w:r>
              <w:rPr>
                <w:b/>
                <w:sz w:val="23"/>
              </w:rPr>
              <w:t>4.Future</w:t>
            </w:r>
            <w:r>
              <w:rPr>
                <w:b/>
                <w:spacing w:val="-8"/>
                <w:sz w:val="23"/>
              </w:rPr>
              <w:t xml:space="preserve"> </w:t>
            </w:r>
            <w:r>
              <w:rPr>
                <w:b/>
                <w:sz w:val="23"/>
              </w:rPr>
              <w:t>Enhancements</w:t>
            </w:r>
          </w:p>
        </w:tc>
        <w:tc>
          <w:tcPr>
            <w:tcW w:w="553" w:type="dxa"/>
          </w:tcPr>
          <w:p>
            <w:pPr>
              <w:pStyle w:val="12"/>
              <w:ind w:right="147"/>
              <w:jc w:val="right"/>
              <w:rPr>
                <w:b/>
                <w:sz w:val="23"/>
              </w:rPr>
            </w:pPr>
            <w:r>
              <w:rPr>
                <w:b/>
                <w:sz w:val="23"/>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8922" w:type="dxa"/>
          </w:tcPr>
          <w:p>
            <w:pPr>
              <w:pStyle w:val="12"/>
              <w:spacing w:before="6"/>
              <w:ind w:left="110"/>
              <w:rPr>
                <w:b/>
                <w:sz w:val="23"/>
              </w:rPr>
            </w:pPr>
            <w:r>
              <w:rPr>
                <w:b/>
                <w:sz w:val="23"/>
              </w:rPr>
              <w:t>Chapter</w:t>
            </w:r>
            <w:r>
              <w:rPr>
                <w:b/>
                <w:spacing w:val="-4"/>
                <w:sz w:val="23"/>
              </w:rPr>
              <w:t xml:space="preserve"> </w:t>
            </w:r>
            <w:r>
              <w:rPr>
                <w:b/>
                <w:sz w:val="23"/>
              </w:rPr>
              <w:t>5</w:t>
            </w:r>
          </w:p>
        </w:tc>
        <w:tc>
          <w:tcPr>
            <w:tcW w:w="553" w:type="dxa"/>
          </w:tcPr>
          <w:p>
            <w:pPr>
              <w:pStyle w:val="12"/>
              <w:spacing w:before="0"/>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8922" w:type="dxa"/>
          </w:tcPr>
          <w:p>
            <w:pPr>
              <w:pStyle w:val="12"/>
              <w:ind w:left="801"/>
              <w:rPr>
                <w:b/>
                <w:sz w:val="23"/>
              </w:rPr>
            </w:pPr>
            <w:r>
              <w:rPr>
                <w:b/>
                <w:sz w:val="23"/>
              </w:rPr>
              <w:t>5.Conclusion</w:t>
            </w:r>
          </w:p>
        </w:tc>
        <w:tc>
          <w:tcPr>
            <w:tcW w:w="553" w:type="dxa"/>
          </w:tcPr>
          <w:p>
            <w:pPr>
              <w:pStyle w:val="12"/>
              <w:ind w:right="147"/>
              <w:jc w:val="right"/>
              <w:rPr>
                <w:b/>
                <w:sz w:val="23"/>
              </w:rPr>
            </w:pPr>
            <w:r>
              <w:rPr>
                <w:b/>
                <w:sz w:val="23"/>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8922" w:type="dxa"/>
          </w:tcPr>
          <w:p>
            <w:pPr>
              <w:pStyle w:val="12"/>
              <w:spacing w:before="6"/>
              <w:ind w:left="110"/>
              <w:rPr>
                <w:b/>
                <w:sz w:val="23"/>
              </w:rPr>
            </w:pPr>
            <w:r>
              <w:rPr>
                <w:b/>
                <w:sz w:val="23"/>
              </w:rPr>
              <w:t>References</w:t>
            </w:r>
          </w:p>
        </w:tc>
        <w:tc>
          <w:tcPr>
            <w:tcW w:w="553" w:type="dxa"/>
          </w:tcPr>
          <w:p>
            <w:pPr>
              <w:pStyle w:val="12"/>
              <w:spacing w:before="6"/>
              <w:ind w:right="147"/>
              <w:jc w:val="right"/>
              <w:rPr>
                <w:b/>
                <w:sz w:val="23"/>
              </w:rPr>
            </w:pPr>
            <w:r>
              <w:rPr>
                <w:b/>
                <w:sz w:val="23"/>
              </w:rPr>
              <w:t>17</w:t>
            </w:r>
          </w:p>
        </w:tc>
      </w:tr>
    </w:tbl>
    <w:p>
      <w:pPr>
        <w:spacing w:after="0"/>
        <w:jc w:val="right"/>
        <w:rPr>
          <w:sz w:val="23"/>
        </w:rPr>
        <w:sectPr>
          <w:pgSz w:w="11910" w:h="16840"/>
          <w:pgMar w:top="1460" w:right="860" w:bottom="1000" w:left="1080" w:header="0" w:footer="81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spacing w:before="7"/>
        <w:rPr>
          <w:b/>
          <w:sz w:val="15"/>
        </w:rPr>
      </w:pPr>
    </w:p>
    <w:p>
      <w:pPr>
        <w:pStyle w:val="6"/>
        <w:spacing w:line="20" w:lineRule="exact"/>
        <w:ind w:left="691"/>
        <w:rPr>
          <w:sz w:val="2"/>
        </w:rPr>
      </w:pPr>
      <w:r>
        <w:rPr>
          <w:sz w:val="2"/>
        </w:rPr>
        <w:pict>
          <v:group id="_x0000_s1026" o:spid="_x0000_s1026" o:spt="203" style="height:0.7pt;width:436.25pt;" coordsize="8725,14">
            <o:lock v:ext="edit"/>
            <v:rect id="_x0000_s1027" o:spid="_x0000_s1027" o:spt="1" style="position:absolute;left:0;top:0;height:14;width:8725;" fillcolor="#000000" filled="t" stroked="f" coordsize="21600,21600">
              <v:path/>
              <v:fill on="t" focussize="0,0"/>
              <v:stroke on="f"/>
              <v:imagedata o:title=""/>
              <o:lock v:ext="edit"/>
            </v:rect>
            <w10:wrap type="none"/>
            <w10:anchorlock/>
          </v:group>
        </w:pict>
      </w:r>
    </w:p>
    <w:p>
      <w:pPr>
        <w:pStyle w:val="6"/>
        <w:spacing w:before="4"/>
        <w:rPr>
          <w:b/>
          <w:sz w:val="21"/>
        </w:rPr>
      </w:pPr>
    </w:p>
    <w:p>
      <w:pPr>
        <w:pStyle w:val="11"/>
        <w:numPr>
          <w:ilvl w:val="0"/>
          <w:numId w:val="1"/>
        </w:numPr>
        <w:tabs>
          <w:tab w:val="left" w:pos="1187"/>
        </w:tabs>
        <w:spacing w:before="325" w:after="0" w:line="240" w:lineRule="auto"/>
        <w:ind w:left="1352" w:leftChars="0" w:right="0" w:hanging="467" w:firstLineChars="0"/>
        <w:jc w:val="left"/>
        <w:rPr>
          <w:b/>
          <w:sz w:val="29"/>
        </w:rPr>
      </w:pPr>
      <w:bookmarkStart w:id="4" w:name="1.  INTRODUCTION"/>
      <w:bookmarkEnd w:id="4"/>
      <w:bookmarkStart w:id="5" w:name="1.  INTRODUCTION"/>
      <w:bookmarkEnd w:id="5"/>
      <w:r>
        <w:rPr>
          <w:b/>
          <w:sz w:val="36"/>
        </w:rPr>
        <w:t>I</w:t>
      </w:r>
      <w:r>
        <w:rPr>
          <w:b/>
          <w:sz w:val="29"/>
        </w:rPr>
        <w:t>NTRODUCTION</w:t>
      </w:r>
    </w:p>
    <w:p>
      <w:pPr>
        <w:pStyle w:val="6"/>
        <w:spacing w:before="226" w:line="360" w:lineRule="auto"/>
        <w:ind w:left="710" w:right="628" w:hanging="10"/>
        <w:jc w:val="both"/>
      </w:pPr>
      <w:r>
        <w:rPr>
          <w:spacing w:val="-1"/>
        </w:rPr>
        <w:t>One</w:t>
      </w:r>
      <w:r>
        <w:rPr>
          <w:spacing w:val="-6"/>
        </w:rPr>
        <w:t xml:space="preserve"> </w:t>
      </w:r>
      <w:r>
        <w:rPr>
          <w:spacing w:val="-1"/>
        </w:rPr>
        <w:t>of</w:t>
      </w:r>
      <w:r>
        <w:rPr>
          <w:spacing w:val="-13"/>
        </w:rPr>
        <w:t xml:space="preserve"> </w:t>
      </w:r>
      <w:r>
        <w:rPr>
          <w:spacing w:val="-1"/>
        </w:rPr>
        <w:t>the most</w:t>
      </w:r>
      <w:r>
        <w:t xml:space="preserve"> </w:t>
      </w:r>
      <w:r>
        <w:rPr>
          <w:spacing w:val="-1"/>
        </w:rPr>
        <w:t>widely</w:t>
      </w:r>
      <w:r>
        <w:rPr>
          <w:spacing w:val="-13"/>
        </w:rPr>
        <w:t xml:space="preserve"> </w:t>
      </w:r>
      <w:r>
        <w:rPr>
          <w:spacing w:val="-1"/>
        </w:rPr>
        <w:t>used</w:t>
      </w:r>
      <w:r>
        <w:rPr>
          <w:spacing w:val="-5"/>
        </w:rPr>
        <w:t xml:space="preserve"> </w:t>
      </w:r>
      <w:r>
        <w:rPr>
          <w:spacing w:val="-1"/>
        </w:rPr>
        <w:t>smartphone</w:t>
      </w:r>
      <w:r>
        <w:rPr>
          <w:spacing w:val="-6"/>
        </w:rPr>
        <w:t xml:space="preserve"> </w:t>
      </w:r>
      <w:r>
        <w:rPr>
          <w:spacing w:val="-1"/>
        </w:rPr>
        <w:t>operating</w:t>
      </w:r>
      <w:r>
        <w:t xml:space="preserve"> systems</w:t>
      </w:r>
      <w:r>
        <w:rPr>
          <w:spacing w:val="-6"/>
        </w:rPr>
        <w:t xml:space="preserve"> </w:t>
      </w:r>
      <w:r>
        <w:t>nowadays</w:t>
      </w:r>
      <w:r>
        <w:rPr>
          <w:spacing w:val="-2"/>
        </w:rPr>
        <w:t xml:space="preserve"> </w:t>
      </w:r>
      <w:r>
        <w:t>is</w:t>
      </w:r>
      <w:r>
        <w:rPr>
          <w:spacing w:val="-7"/>
        </w:rPr>
        <w:t xml:space="preserve"> </w:t>
      </w:r>
      <w:r>
        <w:t>Android.</w:t>
      </w:r>
      <w:r>
        <w:rPr>
          <w:spacing w:val="7"/>
        </w:rPr>
        <w:t xml:space="preserve"> </w:t>
      </w:r>
      <w:r>
        <w:t>It</w:t>
      </w:r>
      <w:r>
        <w:rPr>
          <w:spacing w:val="-9"/>
        </w:rPr>
        <w:t xml:space="preserve"> </w:t>
      </w:r>
      <w:r>
        <w:t>offers</w:t>
      </w:r>
      <w:r>
        <w:rPr>
          <w:spacing w:val="-57"/>
        </w:rPr>
        <w:t xml:space="preserve"> </w:t>
      </w:r>
      <w:r>
        <w:rPr>
          <w:spacing w:val="-1"/>
        </w:rPr>
        <w:t>its</w:t>
      </w:r>
      <w:r>
        <w:rPr>
          <w:spacing w:val="-10"/>
        </w:rPr>
        <w:t xml:space="preserve"> </w:t>
      </w:r>
      <w:r>
        <w:rPr>
          <w:spacing w:val="-1"/>
        </w:rPr>
        <w:t>consumers</w:t>
      </w:r>
      <w:r>
        <w:rPr>
          <w:spacing w:val="-10"/>
        </w:rPr>
        <w:t xml:space="preserve"> </w:t>
      </w:r>
      <w:r>
        <w:rPr>
          <w:spacing w:val="-1"/>
        </w:rPr>
        <w:t>a</w:t>
      </w:r>
      <w:r>
        <w:rPr>
          <w:spacing w:val="-9"/>
        </w:rPr>
        <w:t xml:space="preserve"> </w:t>
      </w:r>
      <w:r>
        <w:rPr>
          <w:spacing w:val="-1"/>
        </w:rPr>
        <w:t>plethora</w:t>
      </w:r>
      <w:r>
        <w:rPr>
          <w:spacing w:val="-9"/>
        </w:rPr>
        <w:t xml:space="preserve"> </w:t>
      </w:r>
      <w:r>
        <w:t>of</w:t>
      </w:r>
      <w:r>
        <w:rPr>
          <w:spacing w:val="-16"/>
        </w:rPr>
        <w:t xml:space="preserve"> </w:t>
      </w:r>
      <w:r>
        <w:t>capability</w:t>
      </w:r>
      <w:r>
        <w:rPr>
          <w:spacing w:val="-11"/>
        </w:rPr>
        <w:t xml:space="preserve"> </w:t>
      </w:r>
      <w:r>
        <w:t>with</w:t>
      </w:r>
      <w:r>
        <w:rPr>
          <w:spacing w:val="-12"/>
        </w:rPr>
        <w:t xml:space="preserve"> </w:t>
      </w:r>
      <w:r>
        <w:t>several</w:t>
      </w:r>
      <w:r>
        <w:rPr>
          <w:spacing w:val="-7"/>
        </w:rPr>
        <w:t xml:space="preserve"> </w:t>
      </w:r>
      <w:r>
        <w:t>hundred</w:t>
      </w:r>
      <w:r>
        <w:rPr>
          <w:spacing w:val="-8"/>
        </w:rPr>
        <w:t xml:space="preserve"> </w:t>
      </w:r>
      <w:r>
        <w:t>thousand</w:t>
      </w:r>
      <w:r>
        <w:rPr>
          <w:spacing w:val="-8"/>
        </w:rPr>
        <w:t xml:space="preserve"> </w:t>
      </w:r>
      <w:r>
        <w:t>apps</w:t>
      </w:r>
      <w:r>
        <w:rPr>
          <w:spacing w:val="-4"/>
        </w:rPr>
        <w:t xml:space="preserve"> </w:t>
      </w:r>
      <w:r>
        <w:t>in</w:t>
      </w:r>
      <w:r>
        <w:rPr>
          <w:spacing w:val="-3"/>
        </w:rPr>
        <w:t xml:space="preserve"> </w:t>
      </w:r>
      <w:r>
        <w:t>various</w:t>
      </w:r>
      <w:r>
        <w:rPr>
          <w:spacing w:val="-10"/>
        </w:rPr>
        <w:t xml:space="preserve"> </w:t>
      </w:r>
      <w:r>
        <w:t>areas.</w:t>
      </w:r>
      <w:r>
        <w:rPr>
          <w:spacing w:val="-58"/>
        </w:rPr>
        <w:t xml:space="preserve"> </w:t>
      </w:r>
      <w:r>
        <w:t>Unfortunately, attackers are increasingly focusing on Android-powered cell phones and</w:t>
      </w:r>
      <w:r>
        <w:rPr>
          <w:spacing w:val="1"/>
        </w:rPr>
        <w:t xml:space="preserve"> </w:t>
      </w:r>
      <w:r>
        <w:t>infecting them with harmful software. In contrast to other systems, Android permits the</w:t>
      </w:r>
      <w:r>
        <w:rPr>
          <w:spacing w:val="1"/>
        </w:rPr>
        <w:t xml:space="preserve"> </w:t>
      </w:r>
      <w:r>
        <w:rPr>
          <w:spacing w:val="-1"/>
        </w:rPr>
        <w:t>installation</w:t>
      </w:r>
      <w:r>
        <w:rPr>
          <w:spacing w:val="-12"/>
        </w:rPr>
        <w:t xml:space="preserve"> </w:t>
      </w:r>
      <w:r>
        <w:t>of</w:t>
      </w:r>
      <w:r>
        <w:rPr>
          <w:spacing w:val="-16"/>
        </w:rPr>
        <w:t xml:space="preserve"> </w:t>
      </w:r>
      <w:r>
        <w:t>programmes</w:t>
      </w:r>
      <w:r>
        <w:rPr>
          <w:spacing w:val="-5"/>
        </w:rPr>
        <w:t xml:space="preserve"> </w:t>
      </w:r>
      <w:r>
        <w:t>from</w:t>
      </w:r>
      <w:r>
        <w:rPr>
          <w:spacing w:val="-17"/>
        </w:rPr>
        <w:t xml:space="preserve"> </w:t>
      </w:r>
      <w:r>
        <w:t>untrusted</w:t>
      </w:r>
      <w:r>
        <w:rPr>
          <w:spacing w:val="-8"/>
        </w:rPr>
        <w:t xml:space="preserve"> </w:t>
      </w:r>
      <w:r>
        <w:t>sources,</w:t>
      </w:r>
      <w:r>
        <w:rPr>
          <w:spacing w:val="-10"/>
        </w:rPr>
        <w:t xml:space="preserve"> </w:t>
      </w:r>
      <w:r>
        <w:t>such</w:t>
      </w:r>
      <w:r>
        <w:rPr>
          <w:spacing w:val="-11"/>
        </w:rPr>
        <w:t xml:space="preserve"> </w:t>
      </w:r>
      <w:r>
        <w:t>as</w:t>
      </w:r>
      <w:r>
        <w:rPr>
          <w:spacing w:val="-10"/>
        </w:rPr>
        <w:t xml:space="preserve"> </w:t>
      </w:r>
      <w:r>
        <w:t>thirdparty</w:t>
      </w:r>
      <w:r>
        <w:rPr>
          <w:spacing w:val="-12"/>
        </w:rPr>
        <w:t xml:space="preserve"> </w:t>
      </w:r>
      <w:r>
        <w:t>marketplaces,</w:t>
      </w:r>
      <w:r>
        <w:rPr>
          <w:spacing w:val="-6"/>
        </w:rPr>
        <w:t xml:space="preserve"> </w:t>
      </w:r>
      <w:r>
        <w:t>which</w:t>
      </w:r>
      <w:r>
        <w:rPr>
          <w:spacing w:val="-58"/>
        </w:rPr>
        <w:t xml:space="preserve"> </w:t>
      </w:r>
      <w:r>
        <w:t>makes</w:t>
      </w:r>
      <w:r>
        <w:rPr>
          <w:spacing w:val="2"/>
        </w:rPr>
        <w:t xml:space="preserve"> </w:t>
      </w:r>
      <w:r>
        <w:t>it</w:t>
      </w:r>
      <w:r>
        <w:rPr>
          <w:spacing w:val="5"/>
        </w:rPr>
        <w:t xml:space="preserve"> </w:t>
      </w:r>
      <w:r>
        <w:t>simple</w:t>
      </w:r>
      <w:r>
        <w:rPr>
          <w:spacing w:val="4"/>
        </w:rPr>
        <w:t xml:space="preserve"> </w:t>
      </w:r>
      <w:r>
        <w:t>for</w:t>
      </w:r>
      <w:r>
        <w:rPr>
          <w:spacing w:val="1"/>
        </w:rPr>
        <w:t xml:space="preserve"> </w:t>
      </w:r>
      <w:r>
        <w:t>attackers</w:t>
      </w:r>
      <w:r>
        <w:rPr>
          <w:spacing w:val="-7"/>
        </w:rPr>
        <w:t xml:space="preserve"> </w:t>
      </w:r>
      <w:r>
        <w:t>to</w:t>
      </w:r>
      <w:r>
        <w:rPr>
          <w:spacing w:val="6"/>
        </w:rPr>
        <w:t xml:space="preserve"> </w:t>
      </w:r>
      <w:r>
        <w:t>bundle</w:t>
      </w:r>
      <w:r>
        <w:rPr>
          <w:spacing w:val="-1"/>
        </w:rPr>
        <w:t xml:space="preserve"> </w:t>
      </w:r>
      <w:r>
        <w:t>and disseminate</w:t>
      </w:r>
      <w:r>
        <w:rPr>
          <w:spacing w:val="4"/>
        </w:rPr>
        <w:t xml:space="preserve"> </w:t>
      </w:r>
      <w:r>
        <w:t>malicious</w:t>
      </w:r>
      <w:r>
        <w:rPr>
          <w:spacing w:val="-2"/>
        </w:rPr>
        <w:t xml:space="preserve"> </w:t>
      </w:r>
      <w:r>
        <w:t>software.</w:t>
      </w:r>
    </w:p>
    <w:p>
      <w:pPr>
        <w:pStyle w:val="6"/>
        <w:rPr>
          <w:sz w:val="26"/>
        </w:rPr>
      </w:pPr>
    </w:p>
    <w:p>
      <w:pPr>
        <w:pStyle w:val="6"/>
        <w:spacing w:before="195" w:line="360" w:lineRule="auto"/>
        <w:ind w:left="710" w:right="630" w:hanging="10"/>
        <w:jc w:val="both"/>
      </w:pPr>
      <w:r>
        <w:t>In 2012 alone, 119 new malware families and nearly 55,000 dangerous apps were found,</w:t>
      </w:r>
      <w:r>
        <w:rPr>
          <w:spacing w:val="1"/>
        </w:rPr>
        <w:t xml:space="preserve"> </w:t>
      </w:r>
      <w:r>
        <w:t>according to recent research. It is obvious that malware growth on Android marketplaces</w:t>
      </w:r>
      <w:r>
        <w:rPr>
          <w:spacing w:val="1"/>
        </w:rPr>
        <w:t xml:space="preserve"> </w:t>
      </w:r>
      <w:r>
        <w:t>and</w:t>
      </w:r>
      <w:r>
        <w:rPr>
          <w:spacing w:val="5"/>
        </w:rPr>
        <w:t xml:space="preserve"> </w:t>
      </w:r>
      <w:r>
        <w:t>handsets has to</w:t>
      </w:r>
      <w:r>
        <w:rPr>
          <w:spacing w:val="7"/>
        </w:rPr>
        <w:t xml:space="preserve"> </w:t>
      </w:r>
      <w:r>
        <w:t>be</w:t>
      </w:r>
      <w:r>
        <w:rPr>
          <w:spacing w:val="1"/>
        </w:rPr>
        <w:t xml:space="preserve"> </w:t>
      </w:r>
      <w:r>
        <w:t>stopped.</w:t>
      </w:r>
    </w:p>
    <w:p>
      <w:pPr>
        <w:pStyle w:val="6"/>
        <w:rPr>
          <w:sz w:val="26"/>
        </w:rPr>
      </w:pPr>
    </w:p>
    <w:p>
      <w:pPr>
        <w:pStyle w:val="6"/>
        <w:spacing w:before="197" w:line="360" w:lineRule="auto"/>
        <w:ind w:left="701" w:right="830"/>
        <w:jc w:val="both"/>
      </w:pPr>
      <w:r>
        <w:t>The Android permission system is one of several security features that the Android</w:t>
      </w:r>
      <w:r>
        <w:rPr>
          <w:spacing w:val="1"/>
        </w:rPr>
        <w:t xml:space="preserve"> </w:t>
      </w:r>
      <w:r>
        <w:t>platform offers to make it more difficult for malware to be installed. Each programme</w:t>
      </w:r>
      <w:r>
        <w:rPr>
          <w:spacing w:val="1"/>
        </w:rPr>
        <w:t xml:space="preserve"> </w:t>
      </w:r>
      <w:r>
        <w:t>must specifically ask the user for permission during installation before it may carry out</w:t>
      </w:r>
      <w:r>
        <w:rPr>
          <w:spacing w:val="1"/>
        </w:rPr>
        <w:t xml:space="preserve"> </w:t>
      </w:r>
      <w:r>
        <w:rPr>
          <w:spacing w:val="-1"/>
        </w:rPr>
        <w:t>certain</w:t>
      </w:r>
      <w:r>
        <w:rPr>
          <w:spacing w:val="-17"/>
        </w:rPr>
        <w:t xml:space="preserve"> </w:t>
      </w:r>
      <w:r>
        <w:rPr>
          <w:spacing w:val="-1"/>
        </w:rPr>
        <w:t>actions</w:t>
      </w:r>
      <w:r>
        <w:rPr>
          <w:spacing w:val="-15"/>
        </w:rPr>
        <w:t xml:space="preserve"> </w:t>
      </w:r>
      <w:r>
        <w:rPr>
          <w:spacing w:val="-1"/>
        </w:rPr>
        <w:t>on</w:t>
      </w:r>
      <w:r>
        <w:rPr>
          <w:spacing w:val="-16"/>
        </w:rPr>
        <w:t xml:space="preserve"> </w:t>
      </w:r>
      <w:r>
        <w:rPr>
          <w:spacing w:val="-1"/>
        </w:rPr>
        <w:t>the</w:t>
      </w:r>
      <w:r>
        <w:rPr>
          <w:spacing w:val="-13"/>
        </w:rPr>
        <w:t xml:space="preserve"> </w:t>
      </w:r>
      <w:r>
        <w:rPr>
          <w:spacing w:val="-1"/>
        </w:rPr>
        <w:t>device,</w:t>
      </w:r>
      <w:r>
        <w:rPr>
          <w:spacing w:val="-5"/>
        </w:rPr>
        <w:t xml:space="preserve"> </w:t>
      </w:r>
      <w:r>
        <w:rPr>
          <w:spacing w:val="-1"/>
        </w:rPr>
        <w:t>including</w:t>
      </w:r>
      <w:r>
        <w:rPr>
          <w:spacing w:val="-7"/>
        </w:rPr>
        <w:t xml:space="preserve"> </w:t>
      </w:r>
      <w:r>
        <w:rPr>
          <w:spacing w:val="-1"/>
        </w:rPr>
        <w:t>sending</w:t>
      </w:r>
      <w:r>
        <w:rPr>
          <w:spacing w:val="-12"/>
        </w:rPr>
        <w:t xml:space="preserve"> </w:t>
      </w:r>
      <w:r>
        <w:rPr>
          <w:spacing w:val="-1"/>
        </w:rPr>
        <w:t>an</w:t>
      </w:r>
      <w:r>
        <w:rPr>
          <w:spacing w:val="-16"/>
        </w:rPr>
        <w:t xml:space="preserve"> </w:t>
      </w:r>
      <w:r>
        <w:rPr>
          <w:spacing w:val="-1"/>
        </w:rPr>
        <w:t>SMS</w:t>
      </w:r>
      <w:r>
        <w:rPr>
          <w:spacing w:val="-7"/>
        </w:rPr>
        <w:t xml:space="preserve"> </w:t>
      </w:r>
      <w:r>
        <w:rPr>
          <w:spacing w:val="-1"/>
        </w:rPr>
        <w:t>message.</w:t>
      </w:r>
      <w:r>
        <w:rPr>
          <w:spacing w:val="-9"/>
        </w:rPr>
        <w:t xml:space="preserve"> </w:t>
      </w:r>
      <w:r>
        <w:t>However,</w:t>
      </w:r>
      <w:r>
        <w:rPr>
          <w:spacing w:val="-10"/>
        </w:rPr>
        <w:t xml:space="preserve"> </w:t>
      </w:r>
      <w:r>
        <w:t>a</w:t>
      </w:r>
      <w:r>
        <w:rPr>
          <w:spacing w:val="-8"/>
        </w:rPr>
        <w:t xml:space="preserve"> </w:t>
      </w:r>
      <w:r>
        <w:t>lot</w:t>
      </w:r>
      <w:r>
        <w:rPr>
          <w:spacing w:val="-12"/>
        </w:rPr>
        <w:t xml:space="preserve"> </w:t>
      </w:r>
      <w:r>
        <w:t>of</w:t>
      </w:r>
      <w:r>
        <w:rPr>
          <w:spacing w:val="-19"/>
        </w:rPr>
        <w:t xml:space="preserve"> </w:t>
      </w:r>
      <w:r>
        <w:t>users</w:t>
      </w:r>
      <w:r>
        <w:rPr>
          <w:spacing w:val="-58"/>
        </w:rPr>
        <w:t xml:space="preserve"> </w:t>
      </w:r>
      <w:r>
        <w:t>have a propensity to carelessly provide rights to unidentified programmes, defeating the</w:t>
      </w:r>
      <w:r>
        <w:rPr>
          <w:spacing w:val="-58"/>
        </w:rPr>
        <w:t xml:space="preserve"> </w:t>
      </w:r>
      <w:r>
        <w:t>goal of the permission system. As a result, the Android permission system rarely serves</w:t>
      </w:r>
      <w:r>
        <w:rPr>
          <w:spacing w:val="-57"/>
        </w:rPr>
        <w:t xml:space="preserve"> </w:t>
      </w:r>
      <w:r>
        <w:t>as</w:t>
      </w:r>
      <w:r>
        <w:rPr>
          <w:spacing w:val="-1"/>
        </w:rPr>
        <w:t xml:space="preserve"> </w:t>
      </w:r>
      <w:r>
        <w:t>a</w:t>
      </w:r>
      <w:r>
        <w:rPr>
          <w:spacing w:val="1"/>
        </w:rPr>
        <w:t xml:space="preserve"> </w:t>
      </w:r>
      <w:r>
        <w:t>practical</w:t>
      </w:r>
      <w:r>
        <w:rPr>
          <w:spacing w:val="-4"/>
        </w:rPr>
        <w:t xml:space="preserve"> </w:t>
      </w:r>
      <w:r>
        <w:t>barrier</w:t>
      </w:r>
      <w:r>
        <w:rPr>
          <w:spacing w:val="3"/>
        </w:rPr>
        <w:t xml:space="preserve"> </w:t>
      </w:r>
      <w:r>
        <w:t>to</w:t>
      </w:r>
      <w:r>
        <w:rPr>
          <w:spacing w:val="2"/>
        </w:rPr>
        <w:t xml:space="preserve"> </w:t>
      </w:r>
      <w:r>
        <w:t>rogue applications.</w:t>
      </w:r>
    </w:p>
    <w:p>
      <w:pPr>
        <w:pStyle w:val="6"/>
        <w:rPr>
          <w:sz w:val="26"/>
        </w:rPr>
      </w:pPr>
    </w:p>
    <w:p>
      <w:pPr>
        <w:pStyle w:val="6"/>
        <w:spacing w:before="198" w:line="360" w:lineRule="auto"/>
        <w:ind w:left="710" w:right="835" w:hanging="10"/>
        <w:jc w:val="both"/>
      </w:pPr>
      <w:r>
        <w:t>Thus, a substantial amount of research has examined techniques for examining and</w:t>
      </w:r>
      <w:r>
        <w:rPr>
          <w:spacing w:val="1"/>
        </w:rPr>
        <w:t xml:space="preserve"> </w:t>
      </w:r>
      <w:r>
        <w:t>spotting</w:t>
      </w:r>
      <w:r>
        <w:rPr>
          <w:spacing w:val="-6"/>
        </w:rPr>
        <w:t xml:space="preserve"> </w:t>
      </w:r>
      <w:r>
        <w:t>Android</w:t>
      </w:r>
      <w:r>
        <w:rPr>
          <w:spacing w:val="-5"/>
        </w:rPr>
        <w:t xml:space="preserve"> </w:t>
      </w:r>
      <w:r>
        <w:t>malware</w:t>
      </w:r>
      <w:r>
        <w:rPr>
          <w:spacing w:val="-11"/>
        </w:rPr>
        <w:t xml:space="preserve"> </w:t>
      </w:r>
      <w:r>
        <w:t>before</w:t>
      </w:r>
      <w:r>
        <w:rPr>
          <w:spacing w:val="-6"/>
        </w:rPr>
        <w:t xml:space="preserve"> </w:t>
      </w:r>
      <w:r>
        <w:t>installation.</w:t>
      </w:r>
      <w:r>
        <w:rPr>
          <w:spacing w:val="-8"/>
        </w:rPr>
        <w:t xml:space="preserve"> </w:t>
      </w:r>
      <w:r>
        <w:t>These</w:t>
      </w:r>
      <w:r>
        <w:rPr>
          <w:spacing w:val="-11"/>
        </w:rPr>
        <w:t xml:space="preserve"> </w:t>
      </w:r>
      <w:r>
        <w:t>techniques</w:t>
      </w:r>
      <w:r>
        <w:rPr>
          <w:spacing w:val="-11"/>
        </w:rPr>
        <w:t xml:space="preserve"> </w:t>
      </w:r>
      <w:r>
        <w:t>can</w:t>
      </w:r>
      <w:r>
        <w:rPr>
          <w:spacing w:val="-10"/>
        </w:rPr>
        <w:t xml:space="preserve"> </w:t>
      </w:r>
      <w:r>
        <w:t>basically</w:t>
      </w:r>
      <w:r>
        <w:rPr>
          <w:spacing w:val="-10"/>
        </w:rPr>
        <w:t xml:space="preserve"> </w:t>
      </w:r>
      <w:r>
        <w:t>be</w:t>
      </w:r>
      <w:r>
        <w:rPr>
          <w:spacing w:val="-10"/>
        </w:rPr>
        <w:t xml:space="preserve"> </w:t>
      </w:r>
      <w:r>
        <w:t>divided</w:t>
      </w:r>
      <w:r>
        <w:rPr>
          <w:spacing w:val="-58"/>
        </w:rPr>
        <w:t xml:space="preserve"> </w:t>
      </w:r>
      <w:r>
        <w:t>into static analysis and dynamic analysis approaches. For instance, Taint Droid, Droid</w:t>
      </w:r>
      <w:r>
        <w:rPr>
          <w:spacing w:val="1"/>
        </w:rPr>
        <w:t xml:space="preserve"> </w:t>
      </w:r>
      <w:r>
        <w:t>Ranger, and Droid Scope are techniques that can watch how programmes behave while</w:t>
      </w:r>
      <w:r>
        <w:rPr>
          <w:spacing w:val="-57"/>
        </w:rPr>
        <w:t xml:space="preserve"> </w:t>
      </w:r>
      <w:r>
        <w:t>they</w:t>
      </w:r>
      <w:r>
        <w:rPr>
          <w:spacing w:val="-8"/>
        </w:rPr>
        <w:t xml:space="preserve"> </w:t>
      </w:r>
      <w:r>
        <w:t>are running.</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1"/>
        <w:rPr>
          <w:sz w:val="25"/>
        </w:rPr>
      </w:pPr>
      <w:r>
        <w:pict>
          <v:rect id="_x0000_s1028" o:spid="_x0000_s1028" o:spt="1" style="position:absolute;left:0pt;margin-left:88.55pt;margin-top:16.85pt;height:0.65pt;width:436.25pt;mso-position-horizontal-relative:page;mso-wrap-distance-bottom:0pt;mso-wrap-distance-top:0pt;z-index:-251650048;mso-width-relative:page;mso-height-relative:page;" fillcolor="#000000" filled="t" stroked="f" coordsize="21600,21600">
            <v:path/>
            <v:fill on="t" focussize="0,0"/>
            <v:stroke on="f"/>
            <v:imagedata o:title=""/>
            <o:lock v:ext="edit"/>
            <w10:wrap type="topAndBottom"/>
          </v:rect>
        </w:pict>
      </w:r>
    </w:p>
    <w:p>
      <w:pPr>
        <w:spacing w:after="0"/>
        <w:rPr>
          <w:sz w:val="25"/>
        </w:rPr>
        <w:sectPr>
          <w:headerReference r:id="rId8" w:type="default"/>
          <w:footerReference r:id="rId9" w:type="default"/>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spacing w:before="7"/>
        <w:rPr>
          <w:sz w:val="15"/>
        </w:rPr>
      </w:pPr>
    </w:p>
    <w:p>
      <w:pPr>
        <w:pStyle w:val="6"/>
        <w:spacing w:line="20" w:lineRule="exact"/>
        <w:ind w:left="691"/>
        <w:rPr>
          <w:sz w:val="2"/>
        </w:rPr>
      </w:pPr>
      <w:r>
        <w:rPr>
          <w:sz w:val="2"/>
        </w:rPr>
        <w:pict>
          <v:group id="_x0000_s1029" o:spid="_x0000_s1029" o:spt="203" style="height:0.7pt;width:436.25pt;" coordsize="8725,14">
            <o:lock v:ext="edit"/>
            <v:rect id="_x0000_s1030" o:spid="_x0000_s1030" o:spt="1" style="position:absolute;left:0;top:0;height:14;width:8725;" fillcolor="#000000" filled="t" stroked="f" coordsize="21600,21600">
              <v:path/>
              <v:fill on="t" focussize="0,0"/>
              <v:stroke on="f"/>
              <v:imagedata o:title=""/>
              <o:lock v:ext="edit"/>
            </v:rect>
            <w10:wrap type="none"/>
            <w10:anchorlock/>
          </v:group>
        </w:pict>
      </w:r>
    </w:p>
    <w:p>
      <w:pPr>
        <w:pStyle w:val="6"/>
        <w:rPr>
          <w:sz w:val="20"/>
        </w:rPr>
      </w:pPr>
    </w:p>
    <w:p>
      <w:pPr>
        <w:pStyle w:val="6"/>
        <w:rPr>
          <w:sz w:val="20"/>
        </w:rPr>
      </w:pPr>
    </w:p>
    <w:p>
      <w:pPr>
        <w:pStyle w:val="6"/>
        <w:spacing w:before="10"/>
        <w:rPr>
          <w:sz w:val="29"/>
        </w:rPr>
      </w:pPr>
    </w:p>
    <w:p>
      <w:pPr>
        <w:pStyle w:val="6"/>
        <w:spacing w:before="90" w:line="360" w:lineRule="auto"/>
        <w:ind w:left="710" w:right="839" w:firstLine="52"/>
        <w:jc w:val="both"/>
      </w:pPr>
      <w:r>
        <w:t>Run-time monitoring is particularly good at spotting malicious behaviour, but it has a</w:t>
      </w:r>
      <w:r>
        <w:rPr>
          <w:spacing w:val="1"/>
        </w:rPr>
        <w:t xml:space="preserve"> </w:t>
      </w:r>
      <w:r>
        <w:t>big overhead and can't be directly used on mobile devices. Static analysis techniques,</w:t>
      </w:r>
      <w:r>
        <w:rPr>
          <w:spacing w:val="1"/>
        </w:rPr>
        <w:t xml:space="preserve"> </w:t>
      </w:r>
      <w:r>
        <w:t>such as Kirin, Stowaway, and Risk Ranker on the other hand, often only cause a little</w:t>
      </w:r>
      <w:r>
        <w:rPr>
          <w:spacing w:val="1"/>
        </w:rPr>
        <w:t xml:space="preserve"> </w:t>
      </w:r>
      <w:r>
        <w:t>run-time cost. Although these methods are effective and scalable, they mostly rely on</w:t>
      </w:r>
      <w:r>
        <w:rPr>
          <w:spacing w:val="1"/>
        </w:rPr>
        <w:t xml:space="preserve"> </w:t>
      </w:r>
      <w:r>
        <w:t>hand-crafted detection patterns that are frequently not applicable to newly discovered</w:t>
      </w:r>
      <w:r>
        <w:rPr>
          <w:spacing w:val="1"/>
        </w:rPr>
        <w:t xml:space="preserve"> </w:t>
      </w:r>
      <w:r>
        <w:t>malware. Additionally, the majority of these procedures are opaque to the practitioner</w:t>
      </w:r>
      <w:r>
        <w:rPr>
          <w:spacing w:val="1"/>
        </w:rPr>
        <w:t xml:space="preserve"> </w:t>
      </w:r>
      <w:r>
        <w:t>since they</w:t>
      </w:r>
      <w:r>
        <w:rPr>
          <w:spacing w:val="-9"/>
        </w:rPr>
        <w:t xml:space="preserve"> </w:t>
      </w:r>
      <w:r>
        <w:t>rarely</w:t>
      </w:r>
      <w:r>
        <w:rPr>
          <w:spacing w:val="-3"/>
        </w:rPr>
        <w:t xml:space="preserve"> </w:t>
      </w:r>
      <w:r>
        <w:t>offer</w:t>
      </w:r>
      <w:r>
        <w:rPr>
          <w:spacing w:val="7"/>
        </w:rPr>
        <w:t xml:space="preserve"> </w:t>
      </w:r>
      <w:r>
        <w:t>justifications</w:t>
      </w:r>
      <w:r>
        <w:rPr>
          <w:spacing w:val="3"/>
        </w:rPr>
        <w:t xml:space="preserve"> </w:t>
      </w:r>
      <w:r>
        <w:t>for</w:t>
      </w:r>
      <w:r>
        <w:rPr>
          <w:spacing w:val="-1"/>
        </w:rPr>
        <w:t xml:space="preserve"> </w:t>
      </w:r>
      <w:r>
        <w:t>their</w:t>
      </w:r>
      <w:r>
        <w:rPr>
          <w:spacing w:val="2"/>
        </w:rPr>
        <w:t xml:space="preserve"> </w:t>
      </w:r>
      <w:r>
        <w:t>choices.</w:t>
      </w:r>
    </w:p>
    <w:p>
      <w:pPr>
        <w:pStyle w:val="6"/>
        <w:rPr>
          <w:sz w:val="26"/>
        </w:rPr>
      </w:pPr>
    </w:p>
    <w:p>
      <w:pPr>
        <w:pStyle w:val="6"/>
        <w:spacing w:before="198" w:line="360" w:lineRule="auto"/>
        <w:ind w:left="710" w:right="837" w:firstLine="52"/>
        <w:jc w:val="both"/>
      </w:pPr>
      <w:r>
        <w:t>In</w:t>
      </w:r>
      <w:r>
        <w:rPr>
          <w:spacing w:val="-12"/>
        </w:rPr>
        <w:t xml:space="preserve"> </w:t>
      </w:r>
      <w:r>
        <w:t>order</w:t>
      </w:r>
      <w:r>
        <w:rPr>
          <w:spacing w:val="-9"/>
        </w:rPr>
        <w:t xml:space="preserve"> </w:t>
      </w:r>
      <w:r>
        <w:t>to</w:t>
      </w:r>
      <w:r>
        <w:rPr>
          <w:spacing w:val="-1"/>
        </w:rPr>
        <w:t xml:space="preserve"> </w:t>
      </w:r>
      <w:r>
        <w:t>collect</w:t>
      </w:r>
      <w:r>
        <w:rPr>
          <w:spacing w:val="3"/>
        </w:rPr>
        <w:t xml:space="preserve"> </w:t>
      </w:r>
      <w:r>
        <w:t>as</w:t>
      </w:r>
      <w:r>
        <w:rPr>
          <w:spacing w:val="-4"/>
        </w:rPr>
        <w:t xml:space="preserve"> </w:t>
      </w:r>
      <w:r>
        <w:t>many</w:t>
      </w:r>
      <w:r>
        <w:rPr>
          <w:spacing w:val="-6"/>
        </w:rPr>
        <w:t xml:space="preserve"> </w:t>
      </w:r>
      <w:r>
        <w:t>features</w:t>
      </w:r>
      <w:r>
        <w:rPr>
          <w:spacing w:val="-4"/>
        </w:rPr>
        <w:t xml:space="preserve"> </w:t>
      </w:r>
      <w:r>
        <w:t>from</w:t>
      </w:r>
      <w:r>
        <w:rPr>
          <w:spacing w:val="-10"/>
        </w:rPr>
        <w:t xml:space="preserve"> </w:t>
      </w:r>
      <w:r>
        <w:t>an</w:t>
      </w:r>
      <w:r>
        <w:rPr>
          <w:spacing w:val="-6"/>
        </w:rPr>
        <w:t xml:space="preserve"> </w:t>
      </w:r>
      <w:r>
        <w:t>application's</w:t>
      </w:r>
      <w:r>
        <w:rPr>
          <w:spacing w:val="-4"/>
        </w:rPr>
        <w:t xml:space="preserve"> </w:t>
      </w:r>
      <w:r>
        <w:t>code</w:t>
      </w:r>
      <w:r>
        <w:rPr>
          <w:spacing w:val="-2"/>
        </w:rPr>
        <w:t xml:space="preserve"> </w:t>
      </w:r>
      <w:r>
        <w:t>and</w:t>
      </w:r>
      <w:r>
        <w:rPr>
          <w:spacing w:val="-2"/>
        </w:rPr>
        <w:t xml:space="preserve"> </w:t>
      </w:r>
      <w:r>
        <w:t>manifest</w:t>
      </w:r>
      <w:r>
        <w:rPr>
          <w:spacing w:val="3"/>
        </w:rPr>
        <w:t xml:space="preserve"> </w:t>
      </w:r>
      <w:r>
        <w:t>as</w:t>
      </w:r>
      <w:r>
        <w:rPr>
          <w:spacing w:val="-4"/>
        </w:rPr>
        <w:t xml:space="preserve"> </w:t>
      </w:r>
      <w:r>
        <w:t>feasible,</w:t>
      </w:r>
      <w:r>
        <w:rPr>
          <w:spacing w:val="-57"/>
        </w:rPr>
        <w:t xml:space="preserve"> </w:t>
      </w:r>
      <w:r>
        <w:t>DREBIN does a thorough static analysis. The groups of strings that make up these</w:t>
      </w:r>
      <w:r>
        <w:rPr>
          <w:spacing w:val="1"/>
        </w:rPr>
        <w:t xml:space="preserve"> </w:t>
      </w:r>
      <w:r>
        <w:t>features (such as permissions, API calls, and embedded in a shared vector space (e.g.,</w:t>
      </w:r>
      <w:r>
        <w:rPr>
          <w:spacing w:val="1"/>
        </w:rPr>
        <w:t xml:space="preserve"> </w:t>
      </w:r>
      <w:r>
        <w:t>network</w:t>
      </w:r>
      <w:r>
        <w:rPr>
          <w:spacing w:val="-4"/>
        </w:rPr>
        <w:t xml:space="preserve"> </w:t>
      </w:r>
      <w:r>
        <w:t>addresses).</w:t>
      </w:r>
    </w:p>
    <w:p>
      <w:pPr>
        <w:pStyle w:val="6"/>
        <w:rPr>
          <w:sz w:val="26"/>
        </w:rPr>
      </w:pPr>
    </w:p>
    <w:p>
      <w:pPr>
        <w:pStyle w:val="6"/>
        <w:spacing w:before="196" w:line="360" w:lineRule="auto"/>
        <w:ind w:left="710" w:right="912" w:hanging="10"/>
        <w:jc w:val="both"/>
      </w:pPr>
      <w:r>
        <w:t>An application that sends premium SMS messages, for instance, is targeted to a certain</w:t>
      </w:r>
      <w:r>
        <w:rPr>
          <w:spacing w:val="-57"/>
        </w:rPr>
        <w:t xml:space="preserve"> </w:t>
      </w:r>
      <w:r>
        <w:t>area in the vector space connected to the necessary permissions, intents, and API calls.</w:t>
      </w:r>
      <w:r>
        <w:rPr>
          <w:spacing w:val="-57"/>
        </w:rPr>
        <w:t xml:space="preserve"> </w:t>
      </w:r>
      <w:r>
        <w:t>Using machine learning techniques, DREBIN can automatically detect combinations</w:t>
      </w:r>
      <w:r>
        <w:rPr>
          <w:spacing w:val="1"/>
        </w:rPr>
        <w:t xml:space="preserve"> </w:t>
      </w:r>
      <w:r>
        <w:t>and</w:t>
      </w:r>
      <w:r>
        <w:rPr>
          <w:spacing w:val="-1"/>
        </w:rPr>
        <w:t xml:space="preserve"> </w:t>
      </w:r>
      <w:r>
        <w:t>patterns</w:t>
      </w:r>
      <w:r>
        <w:rPr>
          <w:spacing w:val="-2"/>
        </w:rPr>
        <w:t xml:space="preserve"> </w:t>
      </w:r>
      <w:r>
        <w:t>of</w:t>
      </w:r>
      <w:r>
        <w:rPr>
          <w:spacing w:val="-3"/>
        </w:rPr>
        <w:t xml:space="preserve"> </w:t>
      </w:r>
      <w:r>
        <w:t>features</w:t>
      </w:r>
      <w:r>
        <w:rPr>
          <w:spacing w:val="-2"/>
        </w:rPr>
        <w:t xml:space="preserve"> </w:t>
      </w:r>
      <w:r>
        <w:t>suggestive</w:t>
      </w:r>
      <w:r>
        <w:rPr>
          <w:spacing w:val="-1"/>
        </w:rPr>
        <w:t xml:space="preserve"> </w:t>
      </w:r>
      <w:r>
        <w:t>of</w:t>
      </w:r>
      <w:r>
        <w:rPr>
          <w:spacing w:val="-4"/>
        </w:rPr>
        <w:t xml:space="preserve"> </w:t>
      </w:r>
      <w:r>
        <w:t>malware</w:t>
      </w:r>
      <w:r>
        <w:rPr>
          <w:spacing w:val="-1"/>
        </w:rPr>
        <w:t xml:space="preserve"> </w:t>
      </w:r>
      <w:r>
        <w:t>using this</w:t>
      </w:r>
      <w:r>
        <w:rPr>
          <w:spacing w:val="-2"/>
        </w:rPr>
        <w:t xml:space="preserve"> </w:t>
      </w:r>
      <w:r>
        <w:t>geometric</w:t>
      </w:r>
      <w:r>
        <w:rPr>
          <w:spacing w:val="-1"/>
        </w:rPr>
        <w:t xml:space="preserve"> </w:t>
      </w:r>
      <w:r>
        <w:t>representation.</w:t>
      </w:r>
    </w:p>
    <w:p>
      <w:pPr>
        <w:pStyle w:val="6"/>
        <w:rPr>
          <w:sz w:val="38"/>
        </w:rPr>
      </w:pPr>
    </w:p>
    <w:p>
      <w:pPr>
        <w:pStyle w:val="6"/>
        <w:spacing w:before="1" w:line="360" w:lineRule="auto"/>
        <w:ind w:left="710" w:right="904" w:hanging="10"/>
        <w:jc w:val="both"/>
      </w:pPr>
      <w:r>
        <w:t>The appropriate patterns for each identified application can be retrieved, matched to</w:t>
      </w:r>
      <w:r>
        <w:rPr>
          <w:spacing w:val="1"/>
        </w:rPr>
        <w:t xml:space="preserve"> </w:t>
      </w:r>
      <w:r>
        <w:t>useful descriptions, and then given to the user as justification for the detection.</w:t>
      </w:r>
      <w:r>
        <w:rPr>
          <w:spacing w:val="1"/>
        </w:rPr>
        <w:t xml:space="preserve"> </w:t>
      </w:r>
      <w:r>
        <w:t>Our</w:t>
      </w:r>
      <w:r>
        <w:rPr>
          <w:spacing w:val="1"/>
        </w:rPr>
        <w:t xml:space="preserve"> </w:t>
      </w:r>
      <w:r>
        <w:t>project is based on machine learning it is a topic of study focused on comprehending</w:t>
      </w:r>
      <w:r>
        <w:rPr>
          <w:spacing w:val="1"/>
        </w:rPr>
        <w:t xml:space="preserve"> </w:t>
      </w:r>
      <w:r>
        <w:t>and developing "learning" methods, or methods that use data to enhance performance</w:t>
      </w:r>
      <w:r>
        <w:rPr>
          <w:spacing w:val="1"/>
        </w:rPr>
        <w:t xml:space="preserve"> </w:t>
      </w:r>
      <w:r>
        <w:t>on</w:t>
      </w:r>
      <w:r>
        <w:rPr>
          <w:spacing w:val="-5"/>
        </w:rPr>
        <w:t xml:space="preserve"> </w:t>
      </w:r>
      <w:r>
        <w:t>a</w:t>
      </w:r>
      <w:r>
        <w:rPr>
          <w:spacing w:val="-1"/>
        </w:rPr>
        <w:t xml:space="preserve"> </w:t>
      </w:r>
      <w:r>
        <w:t>certain</w:t>
      </w:r>
      <w:r>
        <w:rPr>
          <w:spacing w:val="-5"/>
        </w:rPr>
        <w:t xml:space="preserve"> </w:t>
      </w:r>
      <w:r>
        <w:t>set</w:t>
      </w:r>
      <w:r>
        <w:rPr>
          <w:spacing w:val="5"/>
        </w:rPr>
        <w:t xml:space="preserve"> </w:t>
      </w:r>
      <w:r>
        <w:t>of</w:t>
      </w:r>
      <w:r>
        <w:rPr>
          <w:spacing w:val="-8"/>
        </w:rPr>
        <w:t xml:space="preserve"> </w:t>
      </w:r>
      <w:r>
        <w:t>tasks.</w:t>
      </w:r>
      <w:r>
        <w:rPr>
          <w:spacing w:val="-3"/>
        </w:rPr>
        <w:t xml:space="preserve"> </w:t>
      </w:r>
      <w:r>
        <w:t>It</w:t>
      </w:r>
      <w:r>
        <w:rPr>
          <w:spacing w:val="5"/>
        </w:rPr>
        <w:t xml:space="preserve"> </w:t>
      </w:r>
      <w:r>
        <w:t>is</w:t>
      </w:r>
      <w:r>
        <w:rPr>
          <w:spacing w:val="-2"/>
        </w:rPr>
        <w:t xml:space="preserve"> </w:t>
      </w:r>
      <w:r>
        <w:t>considered to be</w:t>
      </w:r>
      <w:r>
        <w:rPr>
          <w:spacing w:val="-1"/>
        </w:rPr>
        <w:t xml:space="preserve"> </w:t>
      </w:r>
      <w:r>
        <w:t>a</w:t>
      </w:r>
      <w:r>
        <w:rPr>
          <w:spacing w:val="-1"/>
        </w:rPr>
        <w:t xml:space="preserve"> </w:t>
      </w:r>
      <w:r>
        <w:t>component of</w:t>
      </w:r>
      <w:r>
        <w:rPr>
          <w:spacing w:val="-7"/>
        </w:rPr>
        <w:t xml:space="preserve"> </w:t>
      </w:r>
      <w:r>
        <w:t>artificial</w:t>
      </w:r>
      <w:r>
        <w:rPr>
          <w:spacing w:val="-5"/>
        </w:rPr>
        <w:t xml:space="preserve"> </w:t>
      </w:r>
      <w:r>
        <w:t>intelligence.</w:t>
      </w:r>
    </w:p>
    <w:p>
      <w:pPr>
        <w:pStyle w:val="6"/>
        <w:spacing w:before="4"/>
        <w:rPr>
          <w:sz w:val="38"/>
        </w:rPr>
      </w:pPr>
    </w:p>
    <w:p>
      <w:pPr>
        <w:pStyle w:val="6"/>
        <w:spacing w:line="360" w:lineRule="auto"/>
        <w:ind w:left="710" w:right="903" w:hanging="10"/>
        <w:jc w:val="both"/>
      </w:pPr>
      <w:r>
        <w:t>Without being expressly taught to do so, machine learning algorithms create a model</w:t>
      </w:r>
      <w:r>
        <w:rPr>
          <w:spacing w:val="1"/>
        </w:rPr>
        <w:t xml:space="preserve"> </w:t>
      </w:r>
      <w:r>
        <w:t>using sample data, sometimes referred to as training data, in order to make predictions</w:t>
      </w:r>
      <w:r>
        <w:rPr>
          <w:spacing w:val="1"/>
        </w:rPr>
        <w:t xml:space="preserve"> </w:t>
      </w:r>
      <w:r>
        <w:rPr>
          <w:spacing w:val="-1"/>
        </w:rPr>
        <w:t>or</w:t>
      </w:r>
      <w:r>
        <w:rPr>
          <w:spacing w:val="-11"/>
        </w:rPr>
        <w:t xml:space="preserve"> </w:t>
      </w:r>
      <w:r>
        <w:t>judgments.</w:t>
      </w:r>
      <w:r>
        <w:rPr>
          <w:spacing w:val="-6"/>
        </w:rPr>
        <w:t xml:space="preserve"> </w:t>
      </w:r>
      <w:r>
        <w:t>Machine</w:t>
      </w:r>
      <w:r>
        <w:rPr>
          <w:spacing w:val="-3"/>
        </w:rPr>
        <w:t xml:space="preserve"> </w:t>
      </w:r>
      <w:r>
        <w:t>learning</w:t>
      </w:r>
      <w:r>
        <w:rPr>
          <w:spacing w:val="-8"/>
        </w:rPr>
        <w:t xml:space="preserve"> </w:t>
      </w:r>
      <w:r>
        <w:t>algorithms</w:t>
      </w:r>
      <w:r>
        <w:rPr>
          <w:spacing w:val="-9"/>
        </w:rPr>
        <w:t xml:space="preserve"> </w:t>
      </w:r>
      <w:r>
        <w:t>are</w:t>
      </w:r>
      <w:r>
        <w:rPr>
          <w:spacing w:val="-9"/>
        </w:rPr>
        <w:t xml:space="preserve"> </w:t>
      </w:r>
      <w:r>
        <w:t>utilised</w:t>
      </w:r>
      <w:r>
        <w:rPr>
          <w:spacing w:val="-3"/>
        </w:rPr>
        <w:t xml:space="preserve"> </w:t>
      </w:r>
      <w:r>
        <w:t>in</w:t>
      </w:r>
      <w:r>
        <w:rPr>
          <w:spacing w:val="-12"/>
        </w:rPr>
        <w:t xml:space="preserve"> </w:t>
      </w:r>
      <w:r>
        <w:t>a</w:t>
      </w:r>
      <w:r>
        <w:rPr>
          <w:spacing w:val="-9"/>
        </w:rPr>
        <w:t xml:space="preserve"> </w:t>
      </w:r>
      <w:r>
        <w:t>broad</w:t>
      </w:r>
      <w:r>
        <w:rPr>
          <w:spacing w:val="-12"/>
        </w:rPr>
        <w:t xml:space="preserve"> </w:t>
      </w:r>
      <w:r>
        <w:t>range</w:t>
      </w:r>
      <w:r>
        <w:rPr>
          <w:spacing w:val="-13"/>
        </w:rPr>
        <w:t xml:space="preserve"> </w:t>
      </w:r>
      <w:r>
        <w:t>of</w:t>
      </w:r>
      <w:r>
        <w:rPr>
          <w:spacing w:val="-15"/>
        </w:rPr>
        <w:t xml:space="preserve"> </w:t>
      </w:r>
      <w:r>
        <w:t>applications,</w:t>
      </w:r>
      <w:r>
        <w:rPr>
          <w:spacing w:val="-57"/>
        </w:rPr>
        <w:t xml:space="preserve"> </w:t>
      </w:r>
      <w:r>
        <w:t>including</w:t>
      </w:r>
      <w:r>
        <w:rPr>
          <w:spacing w:val="1"/>
        </w:rPr>
        <w:t xml:space="preserve"> </w:t>
      </w:r>
      <w:r>
        <w:t>computer</w:t>
      </w:r>
      <w:r>
        <w:rPr>
          <w:spacing w:val="1"/>
        </w:rPr>
        <w:t xml:space="preserve"> </w:t>
      </w:r>
      <w:r>
        <w:t>vision,</w:t>
      </w:r>
      <w:r>
        <w:rPr>
          <w:spacing w:val="1"/>
        </w:rPr>
        <w:t xml:space="preserve"> </w:t>
      </w:r>
      <w:r>
        <w:t>speech</w:t>
      </w:r>
      <w:r>
        <w:rPr>
          <w:spacing w:val="1"/>
        </w:rPr>
        <w:t xml:space="preserve"> </w:t>
      </w:r>
      <w:r>
        <w:t>recognition,</w:t>
      </w:r>
      <w:r>
        <w:rPr>
          <w:spacing w:val="1"/>
        </w:rPr>
        <w:t xml:space="preserve"> </w:t>
      </w:r>
      <w:r>
        <w:t>email</w:t>
      </w:r>
      <w:r>
        <w:rPr>
          <w:spacing w:val="1"/>
        </w:rPr>
        <w:t xml:space="preserve"> </w:t>
      </w:r>
      <w:r>
        <w:t>filtering,</w:t>
      </w:r>
      <w:r>
        <w:rPr>
          <w:spacing w:val="1"/>
        </w:rPr>
        <w:t xml:space="preserve"> </w:t>
      </w:r>
      <w:r>
        <w:t>medicine,</w:t>
      </w:r>
      <w:r>
        <w:rPr>
          <w:spacing w:val="1"/>
        </w:rPr>
        <w:t xml:space="preserve"> </w:t>
      </w:r>
      <w:r>
        <w:t>and</w:t>
      </w:r>
      <w:r>
        <w:rPr>
          <w:spacing w:val="1"/>
        </w:rPr>
        <w:t xml:space="preserve"> </w:t>
      </w:r>
      <w:r>
        <w:t>agriculture, when it is challenging or impractical to create traditional algorithms that</w:t>
      </w:r>
      <w:r>
        <w:rPr>
          <w:spacing w:val="1"/>
        </w:rPr>
        <w:t xml:space="preserve"> </w:t>
      </w:r>
      <w:r>
        <w:t>can</w:t>
      </w:r>
      <w:r>
        <w:rPr>
          <w:spacing w:val="-4"/>
        </w:rPr>
        <w:t xml:space="preserve"> </w:t>
      </w:r>
      <w:r>
        <w:t>accomplish</w:t>
      </w:r>
      <w:r>
        <w:rPr>
          <w:spacing w:val="-3"/>
        </w:rPr>
        <w:t xml:space="preserve"> </w:t>
      </w:r>
      <w:r>
        <w:t>the</w:t>
      </w:r>
      <w:r>
        <w:rPr>
          <w:spacing w:val="1"/>
        </w:rPr>
        <w:t xml:space="preserve"> </w:t>
      </w:r>
      <w:r>
        <w:t>required</w:t>
      </w:r>
      <w:r>
        <w:rPr>
          <w:spacing w:val="2"/>
        </w:rPr>
        <w:t xml:space="preserve"> </w:t>
      </w:r>
      <w:r>
        <w:t>tasks.</w:t>
      </w:r>
    </w:p>
    <w:p>
      <w:pPr>
        <w:pStyle w:val="6"/>
        <w:rPr>
          <w:sz w:val="20"/>
        </w:rPr>
      </w:pPr>
    </w:p>
    <w:p>
      <w:pPr>
        <w:pStyle w:val="6"/>
        <w:spacing w:before="6"/>
        <w:rPr>
          <w:sz w:val="23"/>
        </w:rPr>
      </w:pPr>
    </w:p>
    <w:p>
      <w:pPr>
        <w:spacing w:after="0"/>
        <w:rPr>
          <w:sz w:val="23"/>
        </w:rPr>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r>
        <w:pict>
          <v:rect id="_x0000_s1031" o:spid="_x0000_s1031" o:spt="1" style="position:absolute;left:0pt;margin-left:89.55pt;margin-top:1.9pt;height:0.65pt;width:436.25pt;mso-position-horizontal-relative:page;mso-wrap-distance-bottom:0pt;mso-wrap-distance-top:0pt;z-index:-251649024;mso-width-relative:page;mso-height-relative:page;" fillcolor="#000000" filled="t" stroked="f" coordsize="21600,21600">
            <v:path/>
            <v:fill on="t" focussize="0,0"/>
            <v:stroke on="f"/>
            <v:imagedata o:title=""/>
            <o:lock v:ext="edit"/>
            <w10:wrap type="topAndBottom"/>
          </v:rect>
        </w:pict>
      </w:r>
    </w:p>
    <w:p>
      <w:pPr>
        <w:pStyle w:val="6"/>
        <w:spacing w:line="20" w:lineRule="exact"/>
        <w:ind w:left="691"/>
        <w:rPr>
          <w:sz w:val="20"/>
        </w:rPr>
      </w:pPr>
      <w:r>
        <w:rPr>
          <w:rFonts w:hint="default"/>
          <w:sz w:val="15"/>
          <w:lang w:val="en-IN"/>
        </w:rPr>
        <w:t xml:space="preserve">   </w:t>
      </w:r>
      <w:r>
        <w:rPr>
          <w:sz w:val="2"/>
        </w:rPr>
        <w:pict>
          <v:group id="_x0000_s1032" o:spid="_x0000_s1032" o:spt="203" style="height:0.7pt;width:436.25pt;" coordsize="8725,14">
            <o:lock v:ext="edit"/>
            <v:rect id="_x0000_s1033" o:spid="_x0000_s1033" o:spt="1" style="position:absolute;left:0;top:0;height:14;width:8725;" fillcolor="#000000" filled="t" stroked="f" coordsize="21600,21600">
              <v:path/>
              <v:fill on="t" focussize="0,0"/>
              <v:stroke on="f"/>
              <v:imagedata o:title=""/>
              <o:lock v:ext="edit"/>
            </v:rect>
            <w10:wrap type="none"/>
            <w10:anchorlock/>
          </v:group>
        </w:pict>
      </w:r>
    </w:p>
    <w:p>
      <w:pPr>
        <w:pStyle w:val="6"/>
        <w:rPr>
          <w:sz w:val="20"/>
        </w:rPr>
      </w:pPr>
    </w:p>
    <w:p/>
    <w:p>
      <w:pPr>
        <w:pStyle w:val="11"/>
        <w:numPr>
          <w:ilvl w:val="0"/>
          <w:numId w:val="1"/>
        </w:numPr>
        <w:tabs>
          <w:tab w:val="left" w:pos="1182"/>
        </w:tabs>
        <w:spacing w:before="76" w:after="0" w:line="240" w:lineRule="auto"/>
        <w:ind w:left="1347" w:leftChars="0" w:right="0" w:hanging="467" w:firstLineChars="0"/>
        <w:jc w:val="both"/>
        <w:rPr>
          <w:b/>
          <w:sz w:val="36"/>
        </w:rPr>
      </w:pPr>
      <w:r>
        <w:rPr>
          <w:rFonts w:hint="default"/>
          <w:b/>
          <w:sz w:val="36"/>
          <w:lang w:val="en-IN"/>
        </w:rPr>
        <w:t>System requirement</w:t>
      </w:r>
    </w:p>
    <w:p>
      <w:pPr>
        <w:pStyle w:val="11"/>
        <w:numPr>
          <w:numId w:val="0"/>
        </w:numPr>
        <w:tabs>
          <w:tab w:val="left" w:pos="1182"/>
        </w:tabs>
        <w:spacing w:before="76" w:after="0" w:line="240" w:lineRule="auto"/>
        <w:ind w:left="714" w:leftChars="0" w:right="0" w:rightChars="0"/>
        <w:jc w:val="both"/>
        <w:rPr>
          <w:rFonts w:hint="default"/>
          <w:b w:val="0"/>
          <w:bCs/>
          <w:sz w:val="28"/>
          <w:szCs w:val="28"/>
          <w:lang w:val="en-IN"/>
        </w:rPr>
      </w:pPr>
      <w:r>
        <w:rPr>
          <w:rFonts w:hint="default"/>
          <w:b/>
          <w:sz w:val="36"/>
          <w:lang w:val="en-IN"/>
        </w:rPr>
        <w:t>DREBIN Software Requirements</w:t>
      </w:r>
    </w:p>
    <w:p>
      <w:pPr>
        <w:pStyle w:val="11"/>
        <w:numPr>
          <w:numId w:val="0"/>
        </w:numPr>
        <w:tabs>
          <w:tab w:val="left" w:pos="1182"/>
        </w:tabs>
        <w:spacing w:before="76" w:after="0" w:line="240" w:lineRule="auto"/>
        <w:ind w:right="0" w:rightChars="0"/>
        <w:jc w:val="both"/>
        <w:rPr>
          <w:rFonts w:hint="default"/>
          <w:b w:val="0"/>
          <w:bCs/>
          <w:sz w:val="28"/>
          <w:szCs w:val="28"/>
          <w:lang w:val="en-IN"/>
        </w:rPr>
      </w:pPr>
    </w:p>
    <w:p>
      <w:pPr>
        <w:pStyle w:val="11"/>
        <w:numPr>
          <w:numId w:val="0"/>
        </w:numPr>
        <w:tabs>
          <w:tab w:val="left" w:pos="1182"/>
        </w:tabs>
        <w:spacing w:before="76" w:after="0" w:line="360" w:lineRule="auto"/>
        <w:ind w:left="714" w:leftChars="0" w:right="880" w:rightChars="400"/>
        <w:jc w:val="both"/>
        <w:rPr>
          <w:rFonts w:hint="default"/>
          <w:b w:val="0"/>
          <w:bCs/>
          <w:sz w:val="24"/>
          <w:szCs w:val="24"/>
          <w:lang w:val="en-IN"/>
        </w:rPr>
      </w:pPr>
      <w:r>
        <w:rPr>
          <w:rFonts w:hint="default"/>
          <w:b w:val="0"/>
          <w:bCs/>
          <w:sz w:val="24"/>
          <w:szCs w:val="24"/>
          <w:lang w:val="en-IN"/>
        </w:rPr>
        <w:t>DREBIN is an Android malware detection system that was developed by researchers at the Technical University of Vienna. It uses a machine learning approach to analyze and detect malware on Android devices. However, since my knowledge cutoff is in September 2021, I may not have the most up-to-date information on DREBIN. Nevertheless, I can provide you with the general software requirements for running DREBIN based on its previous versions:</w:t>
      </w: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p>
    <w:p>
      <w:pPr>
        <w:pStyle w:val="11"/>
        <w:numPr>
          <w:numId w:val="0"/>
        </w:numPr>
        <w:tabs>
          <w:tab w:val="left" w:pos="1182"/>
        </w:tabs>
        <w:spacing w:before="76" w:after="0" w:line="360" w:lineRule="auto"/>
        <w:ind w:left="714" w:leftChars="0" w:right="928" w:rightChars="422"/>
        <w:jc w:val="both"/>
        <w:rPr>
          <w:rFonts w:hint="default"/>
          <w:b w:val="0"/>
          <w:bCs/>
          <w:sz w:val="24"/>
          <w:szCs w:val="24"/>
          <w:lang w:val="en-IN"/>
        </w:rPr>
      </w:pPr>
      <w:r>
        <w:rPr>
          <w:rFonts w:hint="default"/>
          <w:b w:val="0"/>
          <w:bCs/>
          <w:sz w:val="24"/>
          <w:szCs w:val="24"/>
          <w:lang w:val="en-IN"/>
        </w:rPr>
        <w:t>Operating System: DREBIN is designed to run on Linux-based operating systems, such as Ubuntu, Fedora, or CentOS. It may also be possible to run it on other Unix-like systems, but it might require additional configuration.</w:t>
      </w: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p>
    <w:p>
      <w:pPr>
        <w:pStyle w:val="11"/>
        <w:numPr>
          <w:numId w:val="0"/>
        </w:numPr>
        <w:tabs>
          <w:tab w:val="left" w:pos="1182"/>
        </w:tabs>
        <w:spacing w:before="76" w:after="0" w:line="360" w:lineRule="auto"/>
        <w:ind w:left="714" w:leftChars="0" w:right="792" w:rightChars="360"/>
        <w:jc w:val="both"/>
        <w:rPr>
          <w:rFonts w:hint="default"/>
          <w:b w:val="0"/>
          <w:bCs/>
          <w:sz w:val="24"/>
          <w:szCs w:val="24"/>
          <w:lang w:val="en-IN"/>
        </w:rPr>
      </w:pPr>
      <w:r>
        <w:rPr>
          <w:rFonts w:hint="default"/>
          <w:b w:val="0"/>
          <w:bCs/>
          <w:sz w:val="24"/>
          <w:szCs w:val="24"/>
          <w:lang w:val="en-IN"/>
        </w:rPr>
        <w:t>Python: DREBIN is implemented in Python, so you will need a compatible version of Python installed on your system. At the time of my knowledge cutoff, DREBIN was primarily tested with Python 2.7. However, it is recommended to check for any updates or changes to the software that might require a different Python version.</w:t>
      </w: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p>
    <w:p>
      <w:pPr>
        <w:pStyle w:val="11"/>
        <w:numPr>
          <w:numId w:val="0"/>
        </w:numPr>
        <w:tabs>
          <w:tab w:val="left" w:pos="1182"/>
        </w:tabs>
        <w:spacing w:before="76" w:after="0" w:line="360" w:lineRule="auto"/>
        <w:ind w:left="714" w:leftChars="0" w:right="814" w:rightChars="370"/>
        <w:jc w:val="both"/>
        <w:rPr>
          <w:rFonts w:hint="default"/>
          <w:b w:val="0"/>
          <w:bCs/>
          <w:sz w:val="24"/>
          <w:szCs w:val="24"/>
          <w:lang w:val="en-IN"/>
        </w:rPr>
      </w:pPr>
      <w:r>
        <w:rPr>
          <w:rFonts w:hint="default"/>
          <w:b w:val="0"/>
          <w:bCs/>
          <w:sz w:val="24"/>
          <w:szCs w:val="24"/>
          <w:lang w:val="en-IN"/>
        </w:rPr>
        <w:t>Required Python Libraries: DREBIN relies on several Python libraries, including Scikit-learn, Numpy, and Matplotlib. You will need to ensure that these libraries, along with their compatible versions, are installed on your system.</w:t>
      </w: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p>
    <w:p>
      <w:pPr>
        <w:pStyle w:val="11"/>
        <w:numPr>
          <w:numId w:val="0"/>
        </w:numPr>
        <w:tabs>
          <w:tab w:val="left" w:pos="1182"/>
        </w:tabs>
        <w:spacing w:before="76" w:after="0" w:line="360" w:lineRule="auto"/>
        <w:ind w:left="714" w:leftChars="0" w:right="715" w:rightChars="325"/>
        <w:jc w:val="both"/>
        <w:rPr>
          <w:rFonts w:hint="default"/>
          <w:b w:val="0"/>
          <w:bCs/>
          <w:sz w:val="24"/>
          <w:szCs w:val="24"/>
          <w:lang w:val="en-IN"/>
        </w:rPr>
      </w:pPr>
      <w:r>
        <w:rPr>
          <w:rFonts w:hint="default"/>
          <w:b w:val="0"/>
          <w:bCs/>
          <w:sz w:val="24"/>
          <w:szCs w:val="24"/>
          <w:lang w:val="en-IN"/>
        </w:rPr>
        <w:t>Android SDK: DREBIN requires the Android SDK (Software Development Kit) to extract features from Android application files (APKs). You will need to have the Android SDK installed and configured correctly for DREBIN to work.</w:t>
      </w: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r>
        <mc:AlternateContent>
          <mc:Choice Requires="wps">
            <w:drawing>
              <wp:anchor distT="0" distB="0" distL="114300" distR="114300" simplePos="0" relativeHeight="251681792" behindDoc="1" locked="0" layoutInCell="1" allowOverlap="1">
                <wp:simplePos x="0" y="0"/>
                <wp:positionH relativeFrom="page">
                  <wp:posOffset>1060450</wp:posOffset>
                </wp:positionH>
                <wp:positionV relativeFrom="paragraph">
                  <wp:posOffset>361315</wp:posOffset>
                </wp:positionV>
                <wp:extent cx="5540375" cy="8255"/>
                <wp:effectExtent l="0" t="0" r="0" b="0"/>
                <wp:wrapTopAndBottom/>
                <wp:docPr id="4" name="Rectangles 4"/>
                <wp:cNvGraphicFramePr/>
                <a:graphic xmlns:a="http://schemas.openxmlformats.org/drawingml/2006/main">
                  <a:graphicData uri="http://schemas.microsoft.com/office/word/2010/wordprocessingShape">
                    <wps:wsp>
                      <wps:cNvSpPr/>
                      <wps:spPr>
                        <a:xfrm>
                          <a:off x="0" y="0"/>
                          <a:ext cx="5540375" cy="825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83.5pt;margin-top:28.45pt;height:0.65pt;width:436.25pt;mso-position-horizontal-relative:page;mso-wrap-distance-bottom:0pt;mso-wrap-distance-top:0pt;z-index:-251634688;mso-width-relative:page;mso-height-relative:page;" fillcolor="#000000" filled="t" stroked="f" coordsize="21600,21600" o:gfxdata="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OJT2HnZAAAACgEAAA8A&#10;AAAAAAAAAQAgAAAAIgAAAGRycy9kb3ducmV2LnhtbFBLAQIUABQAAAAIAIdO4kC1suz7pAEAAGED&#10;AAAOAAAAAAAAAAEAIAAAACgBAABkcnMvZTJvRG9jLnhtbFBLBQYAAAAABgAGAFkBAAA+BQAAAAA=&#10;">
                <v:fill on="t" focussize="0,0"/>
                <v:stroke on="f"/>
                <v:imagedata o:title=""/>
                <o:lock v:ext="edit" aspectratio="f"/>
                <w10:wrap type="topAndBottom"/>
              </v:rect>
            </w:pict>
          </mc:Fallback>
        </mc:AlternateContent>
      </w: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r>
        <w:rPr>
          <w:rFonts w:hint="default"/>
          <w:b w:val="0"/>
          <w:bCs/>
          <w:sz w:val="24"/>
          <w:szCs w:val="24"/>
          <w:lang w:val="en-IN"/>
        </w:rPr>
        <w:t>Machine Learning Dependencies: DREBIN utilizes machine learning algorithms to classify and detect malware. It relies on libraries such as Weka and LibSVM for the machine learning components. You will need to install and configure these dependencies according to DREBIN's documentation or the instructions provided by the research team.</w:t>
      </w:r>
    </w:p>
    <w:p>
      <w:pPr>
        <w:pStyle w:val="11"/>
        <w:numPr>
          <w:numId w:val="0"/>
        </w:numPr>
        <w:tabs>
          <w:tab w:val="left" w:pos="1182"/>
        </w:tabs>
        <w:spacing w:before="76" w:after="0" w:line="360" w:lineRule="auto"/>
        <w:ind w:left="714" w:leftChars="0" w:right="0" w:rightChars="0"/>
        <w:jc w:val="both"/>
        <w:rPr>
          <w:rFonts w:hint="default"/>
          <w:b w:val="0"/>
          <w:bCs/>
          <w:sz w:val="24"/>
          <w:szCs w:val="24"/>
          <w:lang w:val="en-IN"/>
        </w:rPr>
      </w:pPr>
    </w:p>
    <w:p>
      <w:pPr>
        <w:pStyle w:val="11"/>
        <w:numPr>
          <w:numId w:val="0"/>
        </w:numPr>
        <w:tabs>
          <w:tab w:val="left" w:pos="1182"/>
        </w:tabs>
        <w:spacing w:before="76" w:after="0" w:line="360" w:lineRule="auto"/>
        <w:ind w:left="714" w:leftChars="0" w:right="0" w:rightChars="0"/>
        <w:jc w:val="both"/>
      </w:pPr>
      <w:r>
        <w:rPr>
          <w:rFonts w:hint="default"/>
          <w:b w:val="0"/>
          <w:bCs/>
          <w:sz w:val="24"/>
          <w:szCs w:val="24"/>
          <w:lang w:val="en-IN"/>
        </w:rPr>
        <w:t>Please note that DREBIN might have undergone updates or changes since my knowledge cutoff. It is always recommended to consult the official documentation, GitHub repository, or contact the DREBIN research team for the most accurate and up-to-date information regarding its software requirements and dependencies.</w:t>
      </w:r>
    </w:p>
    <w:p/>
    <w:p>
      <w:pPr>
        <w:pStyle w:val="11"/>
        <w:numPr>
          <w:ilvl w:val="0"/>
          <w:numId w:val="1"/>
        </w:numPr>
        <w:tabs>
          <w:tab w:val="left" w:pos="1182"/>
        </w:tabs>
        <w:spacing w:before="76" w:after="0" w:line="240" w:lineRule="auto"/>
        <w:ind w:left="1347" w:leftChars="0" w:right="0" w:hanging="467" w:firstLineChars="0"/>
        <w:jc w:val="both"/>
        <w:rPr>
          <w:b/>
          <w:sz w:val="35"/>
        </w:rPr>
      </w:pPr>
      <w:r>
        <w:rPr>
          <w:rFonts w:hint="default"/>
          <w:b/>
          <w:sz w:val="36"/>
          <w:lang w:val="en-IN"/>
        </w:rPr>
        <w:t>Specifications</w:t>
      </w:r>
    </w:p>
    <w:p>
      <w:pPr>
        <w:pStyle w:val="11"/>
        <w:numPr>
          <w:numId w:val="0"/>
        </w:numPr>
        <w:tabs>
          <w:tab w:val="left" w:pos="1182"/>
        </w:tabs>
        <w:spacing w:before="76" w:after="0" w:line="240" w:lineRule="auto"/>
        <w:ind w:left="880" w:leftChars="0" w:right="0" w:rightChars="0"/>
        <w:jc w:val="both"/>
        <w:rPr>
          <w:rFonts w:hint="default"/>
          <w:b w:val="0"/>
          <w:bCs/>
          <w:sz w:val="24"/>
          <w:szCs w:val="24"/>
        </w:rPr>
      </w:pPr>
      <w:r>
        <w:rPr>
          <w:rFonts w:hint="default"/>
          <w:b w:val="0"/>
          <w:bCs/>
          <w:sz w:val="24"/>
          <w:szCs w:val="24"/>
        </w:rPr>
        <w:t>Drebin is not a specific term or concept that I can find information on. It does not appear to be related to any widely known or significant topic. If you are referring to something specific or have additional context, please provide more details so that I can assist you better.</w:t>
      </w:r>
    </w:p>
    <w:p>
      <w:pPr>
        <w:pStyle w:val="11"/>
        <w:numPr>
          <w:numId w:val="0"/>
        </w:numPr>
        <w:tabs>
          <w:tab w:val="left" w:pos="1182"/>
        </w:tabs>
        <w:spacing w:before="76" w:after="0" w:line="240" w:lineRule="auto"/>
        <w:ind w:left="885" w:leftChars="0" w:right="0" w:rightChars="0"/>
        <w:jc w:val="both"/>
        <w:rPr>
          <w:rFonts w:hint="default"/>
          <w:b/>
          <w:bCs w:val="0"/>
          <w:sz w:val="36"/>
          <w:szCs w:val="36"/>
        </w:rPr>
      </w:pPr>
    </w:p>
    <w:p>
      <w:pPr>
        <w:pStyle w:val="11"/>
        <w:numPr>
          <w:ilvl w:val="0"/>
          <w:numId w:val="1"/>
        </w:numPr>
        <w:tabs>
          <w:tab w:val="left" w:pos="1182"/>
        </w:tabs>
        <w:spacing w:before="76" w:after="0" w:line="240" w:lineRule="auto"/>
        <w:ind w:left="1352" w:leftChars="0" w:right="0" w:rightChars="0" w:hanging="467" w:firstLineChars="0"/>
        <w:jc w:val="both"/>
        <w:rPr>
          <w:rFonts w:hint="default"/>
          <w:b/>
          <w:bCs w:val="0"/>
          <w:sz w:val="36"/>
          <w:szCs w:val="36"/>
        </w:rPr>
      </w:pPr>
      <w:r>
        <w:rPr>
          <w:rFonts w:hint="default"/>
          <w:b/>
          <w:bCs w:val="0"/>
          <w:sz w:val="36"/>
          <w:szCs w:val="36"/>
          <w:lang w:val="en-IN"/>
        </w:rPr>
        <w:t>Proposed system architecture</w:t>
      </w:r>
    </w:p>
    <w:p>
      <w:pPr>
        <w:pStyle w:val="11"/>
        <w:numPr>
          <w:numId w:val="0"/>
        </w:numPr>
        <w:tabs>
          <w:tab w:val="left" w:pos="1182"/>
        </w:tabs>
        <w:spacing w:before="76" w:after="0" w:line="240" w:lineRule="auto"/>
        <w:ind w:left="885" w:leftChars="0" w:right="0" w:rightChars="0"/>
        <w:jc w:val="both"/>
        <w:rPr>
          <w:rFonts w:hint="default"/>
          <w:b w:val="0"/>
          <w:bCs/>
          <w:sz w:val="24"/>
          <w:szCs w:val="24"/>
        </w:rPr>
      </w:pPr>
      <w:r>
        <w:rPr>
          <w:rFonts w:hint="default"/>
          <w:b w:val="0"/>
          <w:bCs/>
          <w:sz w:val="24"/>
          <w:szCs w:val="24"/>
        </w:rPr>
        <w:t>Drebin is an Android malware detection system that was developed by the Northeastern University research team. The architecture of Drebin consists of several components working together to analyze and classify Android applications as either malware or benign.</w:t>
      </w:r>
    </w:p>
    <w:p>
      <w:pPr>
        <w:pStyle w:val="11"/>
        <w:numPr>
          <w:numId w:val="0"/>
        </w:numPr>
        <w:tabs>
          <w:tab w:val="left" w:pos="1182"/>
        </w:tabs>
        <w:spacing w:before="76" w:after="0" w:line="240" w:lineRule="auto"/>
        <w:ind w:left="885" w:leftChars="0" w:right="0" w:rightChars="0"/>
        <w:jc w:val="both"/>
        <w:rPr>
          <w:rFonts w:hint="default"/>
          <w:b w:val="0"/>
          <w:bCs/>
          <w:sz w:val="24"/>
          <w:szCs w:val="24"/>
        </w:rPr>
      </w:pPr>
    </w:p>
    <w:p>
      <w:pPr>
        <w:pStyle w:val="11"/>
        <w:numPr>
          <w:numId w:val="0"/>
        </w:numPr>
        <w:tabs>
          <w:tab w:val="left" w:pos="1182"/>
        </w:tabs>
        <w:spacing w:before="76" w:after="0" w:line="240" w:lineRule="auto"/>
        <w:ind w:left="885" w:leftChars="0" w:right="0" w:rightChars="0"/>
        <w:jc w:val="both"/>
        <w:rPr>
          <w:rFonts w:hint="default"/>
          <w:b w:val="0"/>
          <w:bCs/>
          <w:sz w:val="24"/>
          <w:szCs w:val="24"/>
        </w:rPr>
      </w:pPr>
      <w:r>
        <w:rPr>
          <w:rFonts w:hint="default"/>
          <w:b/>
          <w:bCs w:val="0"/>
          <w:sz w:val="24"/>
          <w:szCs w:val="24"/>
        </w:rPr>
        <w:t xml:space="preserve">Data Collection: </w:t>
      </w:r>
      <w:r>
        <w:rPr>
          <w:rFonts w:hint="default"/>
          <w:b w:val="0"/>
          <w:bCs/>
          <w:sz w:val="24"/>
          <w:szCs w:val="24"/>
        </w:rPr>
        <w:t>Drebin collects a large dataset of Android applications, including both malware and benign apps. The dataset is used for training and testing the detection system.</w:t>
      </w:r>
    </w:p>
    <w:p>
      <w:pPr>
        <w:pStyle w:val="11"/>
        <w:numPr>
          <w:numId w:val="0"/>
        </w:numPr>
        <w:tabs>
          <w:tab w:val="left" w:pos="1182"/>
        </w:tabs>
        <w:spacing w:before="76" w:after="0" w:line="240" w:lineRule="auto"/>
        <w:ind w:left="885" w:leftChars="0" w:right="0" w:rightChars="0"/>
        <w:jc w:val="both"/>
        <w:rPr>
          <w:rFonts w:hint="default"/>
          <w:b w:val="0"/>
          <w:bCs/>
          <w:sz w:val="24"/>
          <w:szCs w:val="24"/>
        </w:rPr>
      </w:pPr>
    </w:p>
    <w:p>
      <w:pPr>
        <w:pStyle w:val="11"/>
        <w:numPr>
          <w:numId w:val="0"/>
        </w:numPr>
        <w:tabs>
          <w:tab w:val="left" w:pos="1182"/>
        </w:tabs>
        <w:spacing w:before="76" w:after="0" w:line="240" w:lineRule="auto"/>
        <w:ind w:left="885" w:leftChars="0" w:right="0" w:rightChars="0"/>
        <w:jc w:val="both"/>
        <w:rPr>
          <w:rFonts w:hint="default"/>
          <w:b w:val="0"/>
          <w:bCs/>
          <w:sz w:val="24"/>
          <w:szCs w:val="24"/>
        </w:rPr>
      </w:pPr>
      <w:r>
        <w:rPr>
          <w:rFonts w:hint="default"/>
          <w:b/>
          <w:bCs w:val="0"/>
          <w:sz w:val="24"/>
          <w:szCs w:val="24"/>
        </w:rPr>
        <w:t>Feature Extraction:</w:t>
      </w:r>
      <w:r>
        <w:rPr>
          <w:rFonts w:hint="default"/>
          <w:b w:val="0"/>
          <w:bCs/>
          <w:sz w:val="24"/>
          <w:szCs w:val="24"/>
        </w:rPr>
        <w:t xml:space="preserve"> Drebin employs a comprehensive set of features to capture various aspects of Android applications. These features include permissions requested by the app, API calls made, system features used, intents declared, and more. Feature extraction is performed on both the malware and benign apps in the dataset.</w:t>
      </w:r>
    </w:p>
    <w:p>
      <w:pPr>
        <w:pStyle w:val="11"/>
        <w:numPr>
          <w:numId w:val="0"/>
        </w:numPr>
        <w:tabs>
          <w:tab w:val="left" w:pos="1182"/>
        </w:tabs>
        <w:spacing w:before="76" w:after="0" w:line="240" w:lineRule="auto"/>
        <w:ind w:left="885" w:leftChars="0" w:right="0" w:rightChars="0"/>
        <w:jc w:val="both"/>
        <w:rPr>
          <w:rFonts w:hint="default"/>
          <w:b w:val="0"/>
          <w:bCs/>
          <w:sz w:val="24"/>
          <w:szCs w:val="24"/>
        </w:rPr>
      </w:pPr>
    </w:p>
    <w:p>
      <w:pPr>
        <w:pStyle w:val="11"/>
        <w:numPr>
          <w:numId w:val="0"/>
        </w:numPr>
        <w:tabs>
          <w:tab w:val="left" w:pos="1182"/>
        </w:tabs>
        <w:spacing w:before="76" w:after="0" w:line="240" w:lineRule="auto"/>
        <w:ind w:left="885" w:leftChars="0" w:right="0" w:rightChars="0"/>
        <w:jc w:val="both"/>
        <w:rPr>
          <w:rFonts w:hint="default"/>
          <w:b w:val="0"/>
          <w:bCs/>
          <w:sz w:val="24"/>
          <w:szCs w:val="24"/>
        </w:rPr>
      </w:pPr>
      <w:r>
        <w:rPr>
          <w:rFonts w:hint="default"/>
          <w:b/>
          <w:bCs w:val="0"/>
          <w:sz w:val="24"/>
          <w:szCs w:val="24"/>
        </w:rPr>
        <w:t>Feature Selection:</w:t>
      </w:r>
      <w:r>
        <w:rPr>
          <w:rFonts w:hint="default"/>
          <w:b w:val="0"/>
          <w:bCs/>
          <w:sz w:val="24"/>
          <w:szCs w:val="24"/>
        </w:rPr>
        <w:t xml:space="preserve"> To reduce the dimensionality of the feature space and improve efficiency, Drebin employs feature selection techniques. This step selects the most relevant and informative features for malware detection, eliminating irrelevant or redundant ones.</w:t>
      </w:r>
    </w:p>
    <w:p>
      <w:pPr>
        <w:pStyle w:val="11"/>
        <w:numPr>
          <w:numId w:val="0"/>
        </w:numPr>
        <w:tabs>
          <w:tab w:val="left" w:pos="1182"/>
        </w:tabs>
        <w:spacing w:before="76" w:after="0" w:line="240" w:lineRule="auto"/>
        <w:ind w:left="885" w:leftChars="0" w:right="0" w:rightChars="0"/>
        <w:jc w:val="both"/>
        <w:rPr>
          <w:rFonts w:hint="default"/>
          <w:b w:val="0"/>
          <w:bCs/>
          <w:sz w:val="24"/>
          <w:szCs w:val="24"/>
        </w:rPr>
      </w:pPr>
    </w:p>
    <w:p>
      <w:pPr>
        <w:pStyle w:val="11"/>
        <w:numPr>
          <w:numId w:val="0"/>
        </w:numPr>
        <w:tabs>
          <w:tab w:val="left" w:pos="1182"/>
        </w:tabs>
        <w:spacing w:before="76" w:after="0" w:line="240" w:lineRule="auto"/>
        <w:ind w:left="885" w:leftChars="0" w:right="0" w:rightChars="0"/>
        <w:jc w:val="both"/>
        <w:rPr>
          <w:rFonts w:hint="default"/>
          <w:b w:val="0"/>
          <w:bCs/>
          <w:sz w:val="24"/>
          <w:szCs w:val="24"/>
        </w:rPr>
      </w:pPr>
      <w:r>
        <w:rPr>
          <w:rFonts w:hint="default"/>
          <w:b/>
          <w:bCs w:val="0"/>
          <w:sz w:val="24"/>
          <w:szCs w:val="24"/>
        </w:rPr>
        <w:t>Training Phase:</w:t>
      </w:r>
      <w:r>
        <w:rPr>
          <w:rFonts w:hint="default"/>
          <w:b w:val="0"/>
          <w:bCs/>
          <w:sz w:val="24"/>
          <w:szCs w:val="24"/>
        </w:rPr>
        <w:t xml:space="preserve"> In this phase, Drebin utilizes the preprocessed dataset to train a machine learning model. The model learns to distinguish between malware and benign apps based on the extracted features. Various machine learning algorithms, such as Support Vector Machines (SVM), are commonly used in Drebin.</w:t>
      </w:r>
    </w:p>
    <w:p>
      <w:pPr>
        <w:pStyle w:val="11"/>
        <w:numPr>
          <w:numId w:val="0"/>
        </w:numPr>
        <w:tabs>
          <w:tab w:val="left" w:pos="1182"/>
        </w:tabs>
        <w:spacing w:before="76" w:after="0" w:line="240" w:lineRule="auto"/>
        <w:ind w:left="885" w:leftChars="0" w:right="0" w:rightChars="0"/>
        <w:jc w:val="both"/>
        <w:rPr>
          <w:rFonts w:hint="default"/>
          <w:b w:val="0"/>
          <w:bCs/>
          <w:sz w:val="24"/>
          <w:szCs w:val="24"/>
        </w:rPr>
      </w:pPr>
    </w:p>
    <w:p>
      <w:pPr>
        <w:pStyle w:val="11"/>
        <w:numPr>
          <w:numId w:val="0"/>
        </w:numPr>
        <w:tabs>
          <w:tab w:val="left" w:pos="1182"/>
        </w:tabs>
        <w:spacing w:before="76" w:after="0" w:line="240" w:lineRule="auto"/>
        <w:ind w:left="885" w:leftChars="0" w:right="0" w:rightChars="0"/>
        <w:jc w:val="both"/>
        <w:rPr>
          <w:rFonts w:hint="default"/>
          <w:b/>
          <w:bCs w:val="0"/>
          <w:sz w:val="24"/>
          <w:szCs w:val="24"/>
        </w:rPr>
      </w:pPr>
      <w:r>
        <mc:AlternateContent>
          <mc:Choice Requires="wps">
            <w:drawing>
              <wp:anchor distT="0" distB="0" distL="114300" distR="114300" simplePos="0" relativeHeight="251680768" behindDoc="1" locked="0" layoutInCell="1" allowOverlap="1">
                <wp:simplePos x="0" y="0"/>
                <wp:positionH relativeFrom="page">
                  <wp:posOffset>1064895</wp:posOffset>
                </wp:positionH>
                <wp:positionV relativeFrom="paragraph">
                  <wp:posOffset>196215</wp:posOffset>
                </wp:positionV>
                <wp:extent cx="5540375" cy="8255"/>
                <wp:effectExtent l="0" t="0" r="0" b="0"/>
                <wp:wrapTopAndBottom/>
                <wp:docPr id="2" name="Rectangles 2"/>
                <wp:cNvGraphicFramePr/>
                <a:graphic xmlns:a="http://schemas.openxmlformats.org/drawingml/2006/main">
                  <a:graphicData uri="http://schemas.microsoft.com/office/word/2010/wordprocessingShape">
                    <wps:wsp>
                      <wps:cNvSpPr/>
                      <wps:spPr>
                        <a:xfrm>
                          <a:off x="0" y="0"/>
                          <a:ext cx="5540375" cy="825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83.85pt;margin-top:15.45pt;height:0.65pt;width:436.25pt;mso-position-horizontal-relative:page;mso-wrap-distance-bottom:0pt;mso-wrap-distance-top:0pt;z-index:-251635712;mso-width-relative:page;mso-height-relative:page;" fillcolor="#000000" filled="t" stroked="f" coordsize="21600,21600" o:gfxdata="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fNkiT1wAAAAoBAAAPAAAA&#10;AAAAAAEAIAAAACIAAABkcnMvZG93bnJldi54bWxQSwECFAAUAAAACACHTuJAnAnkXqQBAABhAwAA&#10;DgAAAAAAAAABACAAAAAmAQAAZHJzL2Uyb0RvYy54bWxQSwUGAAAAAAYABgBZAQAAPAUAAAAA&#10;">
                <v:fill on="t" focussize="0,0"/>
                <v:stroke on="f"/>
                <v:imagedata o:title=""/>
                <o:lock v:ext="edit" aspectratio="f"/>
                <w10:wrap type="topAndBottom"/>
              </v:rect>
            </w:pict>
          </mc:Fallback>
        </mc:AlternateContent>
      </w:r>
      <w:r>
        <mc:AlternateContent>
          <mc:Choice Requires="wps">
            <w:drawing>
              <wp:anchor distT="0" distB="0" distL="114300" distR="114300" simplePos="0" relativeHeight="251684864" behindDoc="1" locked="0" layoutInCell="1" allowOverlap="1">
                <wp:simplePos x="0" y="0"/>
                <wp:positionH relativeFrom="page">
                  <wp:posOffset>1149985</wp:posOffset>
                </wp:positionH>
                <wp:positionV relativeFrom="paragraph">
                  <wp:posOffset>-8552815</wp:posOffset>
                </wp:positionV>
                <wp:extent cx="5540375" cy="8255"/>
                <wp:effectExtent l="0" t="0" r="0" b="0"/>
                <wp:wrapTopAndBottom/>
                <wp:docPr id="8" name="Rectangles 8"/>
                <wp:cNvGraphicFramePr/>
                <a:graphic xmlns:a="http://schemas.openxmlformats.org/drawingml/2006/main">
                  <a:graphicData uri="http://schemas.microsoft.com/office/word/2010/wordprocessingShape">
                    <wps:wsp>
                      <wps:cNvSpPr/>
                      <wps:spPr>
                        <a:xfrm>
                          <a:off x="0" y="0"/>
                          <a:ext cx="5540375" cy="825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90.55pt;margin-top:-673.45pt;height:0.65pt;width:436.25pt;mso-position-horizontal-relative:page;mso-wrap-distance-bottom:0pt;mso-wrap-distance-top:0pt;z-index:-251631616;mso-width-relative:page;mso-height-relative:page;" fillcolor="#000000" filled="t" stroked="f" coordsize="21600,21600" o:gfxdata="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jwnYDcAAAAEAEA&#10;AA8AAAAAAAAAAQAgAAAAIgAAAGRycy9kb3ducmV2LnhtbFBLAQIUABQAAAAIAIdO4kCmwoxqpAEA&#10;AGEDAAAOAAAAAAAAAAEAIAAAACsBAABkcnMvZTJvRG9jLnhtbFBLBQYAAAAABgAGAFkBAABBBQAA&#10;AAA=&#10;">
                <v:fill on="t" focussize="0,0"/>
                <v:stroke on="f"/>
                <v:imagedata o:title=""/>
                <o:lock v:ext="edit" aspectratio="f"/>
                <w10:wrap type="topAndBottom"/>
              </v:rect>
            </w:pict>
          </mc:Fallback>
        </mc:AlternateContent>
      </w:r>
    </w:p>
    <w:p>
      <w:pPr>
        <w:pStyle w:val="11"/>
        <w:numPr>
          <w:numId w:val="0"/>
        </w:numPr>
        <w:tabs>
          <w:tab w:val="left" w:pos="1182"/>
        </w:tabs>
        <w:spacing w:before="76" w:after="0" w:line="240" w:lineRule="auto"/>
        <w:ind w:left="885" w:leftChars="0" w:right="0" w:rightChars="0"/>
        <w:jc w:val="both"/>
        <w:rPr>
          <w:rFonts w:hint="default"/>
          <w:b/>
          <w:bCs w:val="0"/>
          <w:sz w:val="24"/>
          <w:szCs w:val="24"/>
        </w:rPr>
      </w:pPr>
      <w:r>
        <mc:AlternateContent>
          <mc:Choice Requires="wps">
            <w:drawing>
              <wp:anchor distT="0" distB="0" distL="114300" distR="114300" simplePos="0" relativeHeight="251682816" behindDoc="1" locked="0" layoutInCell="1" allowOverlap="1">
                <wp:simplePos x="0" y="0"/>
                <wp:positionH relativeFrom="page">
                  <wp:posOffset>1149985</wp:posOffset>
                </wp:positionH>
                <wp:positionV relativeFrom="paragraph">
                  <wp:posOffset>198120</wp:posOffset>
                </wp:positionV>
                <wp:extent cx="5540375" cy="8255"/>
                <wp:effectExtent l="0" t="0" r="0" b="0"/>
                <wp:wrapTopAndBottom/>
                <wp:docPr id="6" name="Rectangles 6"/>
                <wp:cNvGraphicFramePr/>
                <a:graphic xmlns:a="http://schemas.openxmlformats.org/drawingml/2006/main">
                  <a:graphicData uri="http://schemas.microsoft.com/office/word/2010/wordprocessingShape">
                    <wps:wsp>
                      <wps:cNvSpPr/>
                      <wps:spPr>
                        <a:xfrm>
                          <a:off x="0" y="0"/>
                          <a:ext cx="5540375" cy="825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90.55pt;margin-top:15.6pt;height:0.65pt;width:436.25pt;mso-position-horizontal-relative:page;mso-wrap-distance-bottom:0pt;mso-wrap-distance-top:0pt;z-index:-251633664;mso-width-relative:page;mso-height-relative:page;" fillcolor="#000000" filled="t" stroked="f" coordsize="21600,21600" o:gfxdata="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Nk2jndsAAAAOAQAA&#10;DwAAAAAAAAABACAAAAAiAAAAZHJzL2Rvd25yZXYueG1sUEsBAhQAFAAAAAgAh07iQFIk65ikAQAA&#10;YQMAAA4AAAAAAAAAAQAgAAAAKgEAAGRycy9lMm9Eb2MueG1sUEsFBgAAAAAGAAYAWQEAAEAFAAAA&#10;AA==&#10;">
                <v:fill on="t" focussize="0,0"/>
                <v:stroke on="f"/>
                <v:imagedata o:title=""/>
                <o:lock v:ext="edit" aspectratio="f"/>
                <w10:wrap type="topAndBottom"/>
              </v:rect>
            </w:pict>
          </mc:Fallback>
        </mc:AlternateContent>
      </w:r>
    </w:p>
    <w:p>
      <w:pPr>
        <w:pStyle w:val="11"/>
        <w:numPr>
          <w:numId w:val="0"/>
        </w:numPr>
        <w:tabs>
          <w:tab w:val="left" w:pos="1182"/>
        </w:tabs>
        <w:spacing w:before="76" w:after="0" w:line="240" w:lineRule="auto"/>
        <w:ind w:left="885" w:leftChars="0" w:right="0" w:rightChars="0"/>
        <w:jc w:val="both"/>
        <w:rPr>
          <w:rFonts w:hint="default"/>
          <w:b w:val="0"/>
          <w:bCs/>
          <w:sz w:val="24"/>
          <w:szCs w:val="24"/>
        </w:rPr>
      </w:pPr>
      <w:r>
        <w:rPr>
          <w:rFonts w:hint="default"/>
          <w:b/>
          <w:bCs w:val="0"/>
          <w:sz w:val="24"/>
          <w:szCs w:val="24"/>
        </w:rPr>
        <w:t>Testing Phase:</w:t>
      </w:r>
      <w:r>
        <w:rPr>
          <w:rFonts w:hint="default"/>
          <w:b w:val="0"/>
          <w:bCs/>
          <w:sz w:val="24"/>
          <w:szCs w:val="24"/>
        </w:rPr>
        <w:t xml:space="preserve"> Once the model is trained, it undergoes a testing phase where it is evaluated on a separate set of labeled applications. This evaluation measures the model's accuracy, precision, recall, and other performance metrics.</w:t>
      </w:r>
    </w:p>
    <w:p>
      <w:pPr>
        <w:pStyle w:val="11"/>
        <w:numPr>
          <w:numId w:val="0"/>
        </w:numPr>
        <w:tabs>
          <w:tab w:val="left" w:pos="1182"/>
        </w:tabs>
        <w:spacing w:before="76" w:after="0" w:line="240" w:lineRule="auto"/>
        <w:ind w:right="0" w:rightChars="0"/>
        <w:jc w:val="both"/>
        <w:rPr>
          <w:rFonts w:hint="default"/>
          <w:b w:val="0"/>
          <w:bCs/>
          <w:sz w:val="24"/>
          <w:szCs w:val="24"/>
        </w:rPr>
      </w:pPr>
    </w:p>
    <w:p>
      <w:pPr>
        <w:pStyle w:val="11"/>
        <w:numPr>
          <w:numId w:val="0"/>
        </w:numPr>
        <w:tabs>
          <w:tab w:val="left" w:pos="1182"/>
        </w:tabs>
        <w:spacing w:before="76" w:after="0" w:line="240" w:lineRule="auto"/>
        <w:ind w:left="885" w:leftChars="0" w:right="0" w:rightChars="0"/>
        <w:jc w:val="both"/>
        <w:rPr>
          <w:rFonts w:hint="default"/>
          <w:b w:val="0"/>
          <w:bCs/>
          <w:sz w:val="24"/>
          <w:szCs w:val="24"/>
        </w:rPr>
      </w:pPr>
      <w:r>
        <w:rPr>
          <w:rFonts w:hint="default"/>
          <w:b/>
          <w:bCs w:val="0"/>
          <w:sz w:val="24"/>
          <w:szCs w:val="24"/>
        </w:rPr>
        <w:t>Malware Detection:</w:t>
      </w:r>
      <w:r>
        <w:rPr>
          <w:rFonts w:hint="default"/>
          <w:b w:val="0"/>
          <w:bCs/>
          <w:sz w:val="24"/>
          <w:szCs w:val="24"/>
        </w:rPr>
        <w:t xml:space="preserve"> The trained model is then used to classify new Android applications as either malware or benign. When a new app is submitted to Drebin for analysis, its features are extracted, and the trained model makes a prediction based on these features.</w:t>
      </w:r>
    </w:p>
    <w:p>
      <w:pPr>
        <w:pStyle w:val="11"/>
        <w:numPr>
          <w:numId w:val="0"/>
        </w:numPr>
        <w:tabs>
          <w:tab w:val="left" w:pos="1182"/>
        </w:tabs>
        <w:spacing w:before="76" w:after="0" w:line="240" w:lineRule="auto"/>
        <w:ind w:left="885" w:leftChars="0" w:right="0" w:rightChars="0"/>
        <w:jc w:val="both"/>
        <w:rPr>
          <w:rFonts w:hint="default"/>
          <w:b w:val="0"/>
          <w:bCs/>
          <w:sz w:val="24"/>
          <w:szCs w:val="24"/>
        </w:rPr>
      </w:pPr>
    </w:p>
    <w:p>
      <w:pPr>
        <w:pStyle w:val="11"/>
        <w:numPr>
          <w:numId w:val="0"/>
        </w:numPr>
        <w:tabs>
          <w:tab w:val="left" w:pos="1182"/>
        </w:tabs>
        <w:spacing w:before="76" w:after="0" w:line="240" w:lineRule="auto"/>
        <w:ind w:left="885" w:leftChars="0" w:right="0" w:rightChars="0"/>
        <w:jc w:val="both"/>
        <w:rPr>
          <w:rFonts w:hint="default"/>
          <w:b w:val="0"/>
          <w:bCs/>
          <w:sz w:val="24"/>
          <w:szCs w:val="24"/>
        </w:rPr>
      </w:pPr>
      <w:r>
        <w:rPr>
          <w:rFonts w:hint="default"/>
          <w:b/>
          <w:bCs w:val="0"/>
          <w:sz w:val="24"/>
          <w:szCs w:val="24"/>
        </w:rPr>
        <w:t xml:space="preserve">Evaluation and Iteration: </w:t>
      </w:r>
      <w:r>
        <w:rPr>
          <w:rFonts w:hint="default"/>
          <w:b w:val="0"/>
          <w:bCs/>
          <w:sz w:val="24"/>
          <w:szCs w:val="24"/>
        </w:rPr>
        <w:t xml:space="preserve">The performance of the Drebin system is continuously monitored and evaluated. The research team analyzes the system's accuracy and effectiveness and makes improvements as needed. This iterative process helps enhance the detection capabilities of </w:t>
      </w:r>
    </w:p>
    <w:p>
      <w:pPr>
        <w:pStyle w:val="11"/>
        <w:numPr>
          <w:numId w:val="0"/>
        </w:numPr>
        <w:tabs>
          <w:tab w:val="left" w:pos="1182"/>
        </w:tabs>
        <w:spacing w:before="76" w:after="0" w:line="240" w:lineRule="auto"/>
        <w:ind w:left="885" w:leftChars="0" w:right="0" w:rightChars="0"/>
        <w:jc w:val="both"/>
        <w:rPr>
          <w:rFonts w:hint="default"/>
          <w:b w:val="0"/>
          <w:bCs/>
          <w:sz w:val="24"/>
          <w:szCs w:val="24"/>
        </w:rPr>
      </w:pPr>
      <w:r>
        <w:rPr>
          <w:rFonts w:hint="default"/>
          <w:b w:val="0"/>
          <w:bCs/>
          <w:sz w:val="24"/>
          <w:szCs w:val="24"/>
        </w:rPr>
        <w:t>Drebin over time.</w:t>
      </w:r>
    </w:p>
    <w:p>
      <w:pPr>
        <w:pStyle w:val="11"/>
        <w:numPr>
          <w:numId w:val="0"/>
        </w:numPr>
        <w:tabs>
          <w:tab w:val="left" w:pos="1182"/>
        </w:tabs>
        <w:spacing w:before="76" w:after="0" w:line="240" w:lineRule="auto"/>
        <w:ind w:left="885" w:leftChars="0" w:right="0" w:rightChars="0"/>
        <w:jc w:val="both"/>
        <w:rPr>
          <w:rFonts w:hint="default"/>
          <w:b w:val="0"/>
          <w:bCs/>
          <w:sz w:val="24"/>
          <w:szCs w:val="24"/>
        </w:rPr>
      </w:pPr>
    </w:p>
    <w:p>
      <w:pPr>
        <w:pStyle w:val="11"/>
        <w:numPr>
          <w:numId w:val="0"/>
        </w:numPr>
        <w:tabs>
          <w:tab w:val="left" w:pos="1182"/>
        </w:tabs>
        <w:spacing w:before="76" w:after="0" w:line="240" w:lineRule="auto"/>
        <w:ind w:left="885" w:leftChars="0" w:right="0" w:rightChars="0"/>
        <w:jc w:val="both"/>
        <w:rPr>
          <w:rFonts w:hint="default"/>
          <w:b w:val="0"/>
          <w:bCs/>
          <w:sz w:val="24"/>
          <w:szCs w:val="24"/>
        </w:rPr>
      </w:pPr>
      <w:r>
        <w:rPr>
          <w:rFonts w:hint="default"/>
          <w:b w:val="0"/>
          <w:bCs/>
          <w:sz w:val="24"/>
          <w:szCs w:val="24"/>
        </w:rPr>
        <w:t>It's worth noting that the above description outlines a general architecture of Drebin based on the research papers and publications available up until September 2021. Since the proposed system architecture can evolve over time, it's advisable to consult the latest research and developments to get the most up-to-date information on Drebin.</w:t>
      </w:r>
    </w:p>
    <w:p>
      <w:pPr>
        <w:pStyle w:val="11"/>
        <w:numPr>
          <w:numId w:val="0"/>
        </w:numPr>
        <w:tabs>
          <w:tab w:val="left" w:pos="1182"/>
        </w:tabs>
        <w:spacing w:before="76" w:after="0" w:line="240" w:lineRule="auto"/>
        <w:ind w:left="885" w:leftChars="0" w:right="0" w:rightChars="0"/>
        <w:jc w:val="both"/>
        <w:rPr>
          <w:rFonts w:hint="default"/>
          <w:b/>
          <w:bCs w:val="0"/>
          <w:sz w:val="36"/>
          <w:szCs w:val="36"/>
        </w:rPr>
      </w:pPr>
    </w:p>
    <w:p>
      <w:pPr>
        <w:pStyle w:val="11"/>
        <w:numPr>
          <w:ilvl w:val="0"/>
          <w:numId w:val="1"/>
        </w:numPr>
        <w:tabs>
          <w:tab w:val="left" w:pos="1182"/>
        </w:tabs>
        <w:spacing w:before="76" w:after="0" w:line="240" w:lineRule="auto"/>
        <w:ind w:left="1352" w:leftChars="0" w:right="0" w:rightChars="0" w:hanging="467" w:firstLineChars="0"/>
        <w:jc w:val="both"/>
        <w:rPr>
          <w:rFonts w:hint="default"/>
          <w:b/>
          <w:bCs w:val="0"/>
          <w:sz w:val="36"/>
          <w:szCs w:val="36"/>
        </w:rPr>
      </w:pPr>
      <w:r>
        <w:rPr>
          <w:rFonts w:hint="default"/>
          <w:b/>
          <w:bCs w:val="0"/>
          <w:sz w:val="36"/>
          <w:szCs w:val="36"/>
          <w:lang w:val="en-IN"/>
        </w:rPr>
        <w:t>LITERATURE</w:t>
      </w:r>
    </w:p>
    <w:p>
      <w:pPr>
        <w:pStyle w:val="11"/>
        <w:numPr>
          <w:ilvl w:val="1"/>
          <w:numId w:val="1"/>
        </w:numPr>
        <w:tabs>
          <w:tab w:val="left" w:pos="1110"/>
        </w:tabs>
        <w:spacing w:before="0" w:after="0" w:line="240" w:lineRule="auto"/>
        <w:ind w:left="1109" w:right="0" w:hanging="404"/>
        <w:jc w:val="left"/>
        <w:rPr>
          <w:b/>
          <w:sz w:val="32"/>
        </w:rPr>
      </w:pPr>
      <w:r>
        <w:rPr>
          <w:b/>
          <w:sz w:val="32"/>
        </w:rPr>
        <w:t>LITERATURE</w:t>
      </w:r>
      <w:r>
        <w:rPr>
          <w:b/>
          <w:spacing w:val="-2"/>
          <w:sz w:val="32"/>
        </w:rPr>
        <w:t xml:space="preserve"> </w:t>
      </w:r>
      <w:r>
        <w:rPr>
          <w:b/>
          <w:sz w:val="32"/>
        </w:rPr>
        <w:t>SURVEY-1:</w:t>
      </w:r>
    </w:p>
    <w:p>
      <w:pPr>
        <w:pStyle w:val="6"/>
        <w:spacing w:before="10"/>
        <w:rPr>
          <w:b/>
          <w:sz w:val="36"/>
        </w:rPr>
      </w:pPr>
    </w:p>
    <w:p>
      <w:pPr>
        <w:spacing w:before="0" w:line="259" w:lineRule="auto"/>
        <w:ind w:left="715" w:right="1333" w:hanging="10"/>
        <w:jc w:val="left"/>
        <w:rPr>
          <w:b/>
          <w:sz w:val="32"/>
        </w:rPr>
      </w:pPr>
      <w:r>
        <w:rPr>
          <w:b/>
          <w:sz w:val="32"/>
        </w:rPr>
        <w:t>DREBIN: Effective and Explainable Detection of Android</w:t>
      </w:r>
      <w:r>
        <w:rPr>
          <w:b/>
          <w:spacing w:val="-77"/>
          <w:sz w:val="32"/>
        </w:rPr>
        <w:t xml:space="preserve"> </w:t>
      </w:r>
      <w:r>
        <w:rPr>
          <w:b/>
          <w:sz w:val="32"/>
        </w:rPr>
        <w:t>Malware</w:t>
      </w:r>
      <w:r>
        <w:rPr>
          <w:b/>
          <w:spacing w:val="1"/>
          <w:sz w:val="32"/>
        </w:rPr>
        <w:t xml:space="preserve"> </w:t>
      </w:r>
      <w:r>
        <w:rPr>
          <w:b/>
          <w:sz w:val="32"/>
        </w:rPr>
        <w:t>in</w:t>
      </w:r>
      <w:r>
        <w:rPr>
          <w:b/>
          <w:spacing w:val="-5"/>
          <w:sz w:val="32"/>
        </w:rPr>
        <w:t xml:space="preserve"> </w:t>
      </w:r>
      <w:r>
        <w:rPr>
          <w:b/>
          <w:sz w:val="32"/>
        </w:rPr>
        <w:t>Your</w:t>
      </w:r>
      <w:r>
        <w:rPr>
          <w:b/>
          <w:spacing w:val="2"/>
          <w:sz w:val="32"/>
        </w:rPr>
        <w:t xml:space="preserve"> </w:t>
      </w:r>
      <w:r>
        <w:rPr>
          <w:b/>
          <w:sz w:val="32"/>
        </w:rPr>
        <w:t>Pocket</w:t>
      </w:r>
    </w:p>
    <w:p>
      <w:pPr>
        <w:pStyle w:val="6"/>
        <w:spacing w:line="360" w:lineRule="auto"/>
        <w:ind w:left="715" w:right="579" w:hanging="10"/>
        <w:jc w:val="both"/>
      </w:pPr>
      <w:r>
        <w:t>This paper was written by Daniel Arp, Michael Spreitzenbarth , Malte Hubner , Hugo</w:t>
      </w:r>
      <w:r>
        <w:rPr>
          <w:spacing w:val="1"/>
        </w:rPr>
        <w:t xml:space="preserve"> </w:t>
      </w:r>
      <w:r>
        <w:rPr>
          <w:spacing w:val="-1"/>
        </w:rPr>
        <w:t>Gascon</w:t>
      </w:r>
      <w:r>
        <w:rPr>
          <w:spacing w:val="-17"/>
        </w:rPr>
        <w:t xml:space="preserve"> </w:t>
      </w:r>
      <w:r>
        <w:rPr>
          <w:spacing w:val="-1"/>
        </w:rPr>
        <w:t>,</w:t>
      </w:r>
      <w:r>
        <w:rPr>
          <w:spacing w:val="-10"/>
        </w:rPr>
        <w:t xml:space="preserve"> </w:t>
      </w:r>
      <w:r>
        <w:rPr>
          <w:spacing w:val="-1"/>
        </w:rPr>
        <w:t>Konrad</w:t>
      </w:r>
      <w:r>
        <w:rPr>
          <w:spacing w:val="-12"/>
        </w:rPr>
        <w:t xml:space="preserve"> </w:t>
      </w:r>
      <w:r>
        <w:rPr>
          <w:spacing w:val="-1"/>
        </w:rPr>
        <w:t>Rieck</w:t>
      </w:r>
      <w:r>
        <w:rPr>
          <w:spacing w:val="-8"/>
        </w:rPr>
        <w:t xml:space="preserve"> </w:t>
      </w:r>
      <w:r>
        <w:rPr>
          <w:spacing w:val="-1"/>
        </w:rPr>
        <w:t>in</w:t>
      </w:r>
      <w:r>
        <w:rPr>
          <w:spacing w:val="31"/>
        </w:rPr>
        <w:t xml:space="preserve"> </w:t>
      </w:r>
      <w:r>
        <w:rPr>
          <w:spacing w:val="-1"/>
        </w:rPr>
        <w:t>2017</w:t>
      </w:r>
      <w:r>
        <w:rPr>
          <w:spacing w:val="-12"/>
        </w:rPr>
        <w:t xml:space="preserve"> </w:t>
      </w:r>
      <w:r>
        <w:rPr>
          <w:spacing w:val="-1"/>
        </w:rPr>
        <w:t>.Here</w:t>
      </w:r>
      <w:r>
        <w:rPr>
          <w:spacing w:val="-13"/>
        </w:rPr>
        <w:t xml:space="preserve"> </w:t>
      </w:r>
      <w:r>
        <w:rPr>
          <w:spacing w:val="-1"/>
        </w:rPr>
        <w:t>his</w:t>
      </w:r>
      <w:r>
        <w:rPr>
          <w:spacing w:val="-15"/>
        </w:rPr>
        <w:t xml:space="preserve"> </w:t>
      </w:r>
      <w:r>
        <w:rPr>
          <w:spacing w:val="-1"/>
        </w:rPr>
        <w:t>study,</w:t>
      </w:r>
      <w:r>
        <w:rPr>
          <w:spacing w:val="-10"/>
        </w:rPr>
        <w:t xml:space="preserve"> </w:t>
      </w:r>
      <w:r>
        <w:t>we</w:t>
      </w:r>
      <w:r>
        <w:rPr>
          <w:spacing w:val="-14"/>
        </w:rPr>
        <w:t xml:space="preserve"> </w:t>
      </w:r>
      <w:r>
        <w:t>are</w:t>
      </w:r>
      <w:r>
        <w:rPr>
          <w:spacing w:val="-12"/>
        </w:rPr>
        <w:t xml:space="preserve"> </w:t>
      </w:r>
      <w:r>
        <w:t>seeing</w:t>
      </w:r>
      <w:r>
        <w:rPr>
          <w:spacing w:val="-12"/>
        </w:rPr>
        <w:t xml:space="preserve"> </w:t>
      </w:r>
      <w:r>
        <w:t>the</w:t>
      </w:r>
      <w:r>
        <w:rPr>
          <w:spacing w:val="-13"/>
        </w:rPr>
        <w:t xml:space="preserve"> </w:t>
      </w:r>
      <w:r>
        <w:t>smartest</w:t>
      </w:r>
      <w:r>
        <w:rPr>
          <w:spacing w:val="-7"/>
        </w:rPr>
        <w:t xml:space="preserve"> </w:t>
      </w:r>
      <w:r>
        <w:t>way</w:t>
      </w:r>
      <w:r>
        <w:rPr>
          <w:spacing w:val="-22"/>
        </w:rPr>
        <w:t xml:space="preserve"> </w:t>
      </w:r>
      <w:r>
        <w:t>of</w:t>
      </w:r>
      <w:r>
        <w:rPr>
          <w:spacing w:val="-20"/>
        </w:rPr>
        <w:t xml:space="preserve"> </w:t>
      </w:r>
      <w:r>
        <w:t>detecting</w:t>
      </w:r>
      <w:r>
        <w:rPr>
          <w:spacing w:val="-58"/>
        </w:rPr>
        <w:t xml:space="preserve"> </w:t>
      </w:r>
      <w:r>
        <w:rPr>
          <w:spacing w:val="-1"/>
        </w:rPr>
        <w:t>malware</w:t>
      </w:r>
      <w:r>
        <w:rPr>
          <w:spacing w:val="-4"/>
        </w:rPr>
        <w:t xml:space="preserve"> </w:t>
      </w:r>
      <w:r>
        <w:rPr>
          <w:spacing w:val="-1"/>
        </w:rPr>
        <w:t>in</w:t>
      </w:r>
      <w:r>
        <w:rPr>
          <w:spacing w:val="-7"/>
        </w:rPr>
        <w:t xml:space="preserve"> </w:t>
      </w:r>
      <w:r>
        <w:rPr>
          <w:spacing w:val="-1"/>
        </w:rPr>
        <w:t>your</w:t>
      </w:r>
      <w:r>
        <w:rPr>
          <w:spacing w:val="-6"/>
        </w:rPr>
        <w:t xml:space="preserve"> </w:t>
      </w:r>
      <w:r>
        <w:rPr>
          <w:spacing w:val="-1"/>
        </w:rPr>
        <w:t>android</w:t>
      </w:r>
      <w:r>
        <w:rPr>
          <w:spacing w:val="-7"/>
        </w:rPr>
        <w:t xml:space="preserve"> </w:t>
      </w:r>
      <w:r>
        <w:rPr>
          <w:spacing w:val="-1"/>
        </w:rPr>
        <w:t>phones</w:t>
      </w:r>
      <w:r>
        <w:rPr>
          <w:spacing w:val="-10"/>
        </w:rPr>
        <w:t xml:space="preserve"> </w:t>
      </w:r>
      <w:r>
        <w:rPr>
          <w:spacing w:val="-1"/>
        </w:rPr>
        <w:t>smartphones</w:t>
      </w:r>
      <w:r>
        <w:rPr>
          <w:spacing w:val="-10"/>
        </w:rPr>
        <w:t xml:space="preserve"> </w:t>
      </w:r>
      <w:r>
        <w:rPr>
          <w:spacing w:val="-1"/>
        </w:rPr>
        <w:t>running</w:t>
      </w:r>
      <w:r>
        <w:rPr>
          <w:spacing w:val="-2"/>
        </w:rPr>
        <w:t xml:space="preserve"> </w:t>
      </w:r>
      <w:r>
        <w:t>Android</w:t>
      </w:r>
      <w:r>
        <w:rPr>
          <w:spacing w:val="-8"/>
        </w:rPr>
        <w:t xml:space="preserve"> </w:t>
      </w:r>
      <w:r>
        <w:t>are</w:t>
      </w:r>
      <w:r>
        <w:rPr>
          <w:spacing w:val="-3"/>
        </w:rPr>
        <w:t xml:space="preserve"> </w:t>
      </w:r>
      <w:r>
        <w:t>increasingly</w:t>
      </w:r>
      <w:r>
        <w:rPr>
          <w:spacing w:val="-17"/>
        </w:rPr>
        <w:t xml:space="preserve"> </w:t>
      </w:r>
      <w:r>
        <w:t>targeted</w:t>
      </w:r>
      <w:r>
        <w:rPr>
          <w:spacing w:val="-7"/>
        </w:rPr>
        <w:t xml:space="preserve"> </w:t>
      </w:r>
      <w:r>
        <w:t>by</w:t>
      </w:r>
      <w:r>
        <w:rPr>
          <w:spacing w:val="-58"/>
        </w:rPr>
        <w:t xml:space="preserve"> </w:t>
      </w:r>
      <w:r>
        <w:t>attackers and infected with malicious software. When a application is covered by the</w:t>
      </w:r>
      <w:r>
        <w:rPr>
          <w:spacing w:val="1"/>
        </w:rPr>
        <w:t xml:space="preserve"> </w:t>
      </w:r>
      <w:r>
        <w:t>another</w:t>
      </w:r>
      <w:r>
        <w:rPr>
          <w:spacing w:val="2"/>
        </w:rPr>
        <w:t xml:space="preserve"> </w:t>
      </w:r>
      <w:r>
        <w:t>r</w:t>
      </w:r>
      <w:r>
        <w:rPr>
          <w:spacing w:val="2"/>
        </w:rPr>
        <w:t xml:space="preserve"> </w:t>
      </w:r>
      <w:r>
        <w:t>application</w:t>
      </w:r>
      <w:r>
        <w:rPr>
          <w:spacing w:val="-3"/>
        </w:rPr>
        <w:t xml:space="preserve"> </w:t>
      </w:r>
      <w:r>
        <w:t>drebin</w:t>
      </w:r>
      <w:r>
        <w:rPr>
          <w:spacing w:val="1"/>
        </w:rPr>
        <w:t xml:space="preserve"> </w:t>
      </w:r>
      <w:r>
        <w:t>cant</w:t>
      </w:r>
      <w:r>
        <w:rPr>
          <w:spacing w:val="7"/>
        </w:rPr>
        <w:t xml:space="preserve"> </w:t>
      </w:r>
      <w:r>
        <w:t>detect</w:t>
      </w:r>
      <w:r>
        <w:rPr>
          <w:spacing w:val="1"/>
        </w:rPr>
        <w:t xml:space="preserve"> </w:t>
      </w:r>
      <w:r>
        <w:t>the malware.</w:t>
      </w:r>
    </w:p>
    <w:p>
      <w:pPr>
        <w:pStyle w:val="6"/>
        <w:rPr>
          <w:sz w:val="26"/>
        </w:rPr>
      </w:pPr>
    </w:p>
    <w:p>
      <w:pPr>
        <w:pStyle w:val="6"/>
        <w:spacing w:before="11"/>
        <w:rPr>
          <w:sz w:val="29"/>
        </w:rPr>
      </w:pPr>
    </w:p>
    <w:p>
      <w:pPr>
        <w:spacing w:before="0"/>
        <w:ind w:left="706" w:right="0" w:firstLine="0"/>
        <w:jc w:val="left"/>
        <w:rPr>
          <w:b/>
          <w:sz w:val="24"/>
        </w:rPr>
      </w:pPr>
      <w:r>
        <w:rPr>
          <w:b/>
          <w:sz w:val="24"/>
        </w:rPr>
        <w:t>Methodology:</w:t>
      </w:r>
    </w:p>
    <w:p>
      <w:pPr>
        <w:pStyle w:val="11"/>
        <w:numPr>
          <w:ilvl w:val="0"/>
          <w:numId w:val="2"/>
        </w:numPr>
        <w:tabs>
          <w:tab w:val="left" w:pos="1033"/>
        </w:tabs>
        <w:spacing w:before="218" w:after="0" w:line="240" w:lineRule="auto"/>
        <w:ind w:left="1033" w:right="0" w:hanging="318"/>
        <w:jc w:val="both"/>
        <w:rPr>
          <w:sz w:val="24"/>
        </w:rPr>
      </w:pPr>
      <w:r>
        <w:rPr>
          <w:sz w:val="24"/>
        </w:rPr>
        <w:t>Broad</w:t>
      </w:r>
      <w:r>
        <w:rPr>
          <w:spacing w:val="-3"/>
          <w:sz w:val="24"/>
        </w:rPr>
        <w:t xml:space="preserve"> </w:t>
      </w:r>
      <w:r>
        <w:rPr>
          <w:sz w:val="24"/>
        </w:rPr>
        <w:t>static</w:t>
      </w:r>
      <w:r>
        <w:rPr>
          <w:spacing w:val="-3"/>
          <w:sz w:val="24"/>
        </w:rPr>
        <w:t xml:space="preserve"> </w:t>
      </w:r>
      <w:r>
        <w:rPr>
          <w:sz w:val="24"/>
        </w:rPr>
        <w:t>analysis. In</w:t>
      </w:r>
      <w:r>
        <w:rPr>
          <w:spacing w:val="-7"/>
          <w:sz w:val="24"/>
        </w:rPr>
        <w:t xml:space="preserve"> </w:t>
      </w:r>
      <w:r>
        <w:rPr>
          <w:sz w:val="24"/>
        </w:rPr>
        <w:t>the</w:t>
      </w:r>
      <w:r>
        <w:rPr>
          <w:spacing w:val="1"/>
          <w:sz w:val="24"/>
        </w:rPr>
        <w:t xml:space="preserve"> </w:t>
      </w:r>
      <w:r>
        <w:rPr>
          <w:sz w:val="24"/>
        </w:rPr>
        <w:t>first</w:t>
      </w:r>
      <w:r>
        <w:rPr>
          <w:spacing w:val="3"/>
          <w:sz w:val="24"/>
        </w:rPr>
        <w:t xml:space="preserve"> </w:t>
      </w:r>
      <w:r>
        <w:rPr>
          <w:sz w:val="24"/>
        </w:rPr>
        <w:t>step,</w:t>
      </w:r>
      <w:r>
        <w:rPr>
          <w:spacing w:val="-1"/>
          <w:sz w:val="24"/>
        </w:rPr>
        <w:t xml:space="preserve"> </w:t>
      </w:r>
      <w:r>
        <w:rPr>
          <w:sz w:val="24"/>
        </w:rPr>
        <w:t>DREBIN</w:t>
      </w:r>
      <w:r>
        <w:rPr>
          <w:spacing w:val="-3"/>
          <w:sz w:val="24"/>
        </w:rPr>
        <w:t xml:space="preserve"> </w:t>
      </w:r>
      <w:r>
        <w:rPr>
          <w:sz w:val="24"/>
        </w:rPr>
        <w:t>statically</w:t>
      </w:r>
      <w:r>
        <w:rPr>
          <w:spacing w:val="-7"/>
          <w:sz w:val="24"/>
        </w:rPr>
        <w:t xml:space="preserve"> </w:t>
      </w:r>
      <w:r>
        <w:rPr>
          <w:sz w:val="24"/>
        </w:rPr>
        <w:t>inspects</w:t>
      </w:r>
      <w:r>
        <w:rPr>
          <w:spacing w:val="-4"/>
          <w:sz w:val="24"/>
        </w:rPr>
        <w:t xml:space="preserve"> </w:t>
      </w:r>
      <w:r>
        <w:rPr>
          <w:sz w:val="24"/>
        </w:rPr>
        <w:t>a</w:t>
      </w:r>
      <w:r>
        <w:rPr>
          <w:spacing w:val="-3"/>
          <w:sz w:val="24"/>
        </w:rPr>
        <w:t xml:space="preserve"> </w:t>
      </w:r>
      <w:r>
        <w:rPr>
          <w:sz w:val="24"/>
        </w:rPr>
        <w:t>given</w:t>
      </w:r>
    </w:p>
    <w:p>
      <w:pPr>
        <w:pStyle w:val="6"/>
        <w:spacing w:before="137" w:line="360" w:lineRule="auto"/>
        <w:ind w:left="715" w:right="595" w:hanging="10"/>
        <w:jc w:val="both"/>
      </w:pPr>
      <w:r>
        <w:t>Android application and extracts different feature sets from the application’s manifest and</w:t>
      </w:r>
      <w:r>
        <w:rPr>
          <w:spacing w:val="-57"/>
        </w:rPr>
        <w:t xml:space="preserve"> </w:t>
      </w:r>
      <w:r>
        <w:t>dex</w:t>
      </w:r>
      <w:r>
        <w:rPr>
          <w:spacing w:val="-3"/>
        </w:rPr>
        <w:t xml:space="preserve"> </w:t>
      </w:r>
      <w:r>
        <w:t>code.</w:t>
      </w:r>
    </w:p>
    <w:p>
      <w:pPr>
        <w:pStyle w:val="11"/>
        <w:numPr>
          <w:ilvl w:val="0"/>
          <w:numId w:val="2"/>
        </w:numPr>
        <w:tabs>
          <w:tab w:val="left" w:pos="1033"/>
        </w:tabs>
        <w:spacing w:before="123" w:after="0" w:line="360" w:lineRule="auto"/>
        <w:ind w:left="1033" w:right="589" w:hanging="318"/>
        <w:jc w:val="both"/>
        <w:rPr>
          <w:sz w:val="24"/>
        </w:rPr>
      </w:pPr>
      <w:r>
        <w:rPr>
          <w:sz w:val="24"/>
        </w:rPr>
        <w:t>Embedding</w:t>
      </w:r>
      <w:r>
        <w:rPr>
          <w:spacing w:val="-2"/>
          <w:sz w:val="24"/>
        </w:rPr>
        <w:t xml:space="preserve"> </w:t>
      </w:r>
      <w:r>
        <w:rPr>
          <w:sz w:val="24"/>
        </w:rPr>
        <w:t>in</w:t>
      </w:r>
      <w:r>
        <w:rPr>
          <w:spacing w:val="-1"/>
          <w:sz w:val="24"/>
        </w:rPr>
        <w:t xml:space="preserve"> </w:t>
      </w:r>
      <w:r>
        <w:rPr>
          <w:sz w:val="24"/>
        </w:rPr>
        <w:t>vector</w:t>
      </w:r>
      <w:r>
        <w:rPr>
          <w:spacing w:val="-9"/>
          <w:sz w:val="24"/>
        </w:rPr>
        <w:t xml:space="preserve"> </w:t>
      </w:r>
      <w:r>
        <w:rPr>
          <w:sz w:val="24"/>
        </w:rPr>
        <w:t>space.</w:t>
      </w:r>
      <w:r>
        <w:rPr>
          <w:spacing w:val="-5"/>
          <w:sz w:val="24"/>
        </w:rPr>
        <w:t xml:space="preserve"> </w:t>
      </w:r>
      <w:r>
        <w:rPr>
          <w:sz w:val="24"/>
        </w:rPr>
        <w:t>The</w:t>
      </w:r>
      <w:r>
        <w:rPr>
          <w:spacing w:val="-7"/>
          <w:sz w:val="24"/>
        </w:rPr>
        <w:t xml:space="preserve"> </w:t>
      </w:r>
      <w:r>
        <w:rPr>
          <w:sz w:val="24"/>
        </w:rPr>
        <w:t>extracted</w:t>
      </w:r>
      <w:r>
        <w:rPr>
          <w:spacing w:val="-11"/>
          <w:sz w:val="24"/>
        </w:rPr>
        <w:t xml:space="preserve"> </w:t>
      </w:r>
      <w:r>
        <w:rPr>
          <w:sz w:val="24"/>
        </w:rPr>
        <w:t>feature</w:t>
      </w:r>
      <w:r>
        <w:rPr>
          <w:spacing w:val="-7"/>
          <w:sz w:val="24"/>
        </w:rPr>
        <w:t xml:space="preserve"> </w:t>
      </w:r>
      <w:r>
        <w:rPr>
          <w:sz w:val="24"/>
        </w:rPr>
        <w:t>sets</w:t>
      </w:r>
      <w:r>
        <w:rPr>
          <w:spacing w:val="-8"/>
          <w:sz w:val="24"/>
        </w:rPr>
        <w:t xml:space="preserve"> </w:t>
      </w:r>
      <w:r>
        <w:rPr>
          <w:sz w:val="24"/>
        </w:rPr>
        <w:t>are</w:t>
      </w:r>
      <w:r>
        <w:rPr>
          <w:spacing w:val="-12"/>
          <w:sz w:val="24"/>
        </w:rPr>
        <w:t xml:space="preserve"> </w:t>
      </w:r>
      <w:r>
        <w:rPr>
          <w:sz w:val="24"/>
        </w:rPr>
        <w:t>then</w:t>
      </w:r>
      <w:r>
        <w:rPr>
          <w:spacing w:val="-6"/>
          <w:sz w:val="24"/>
        </w:rPr>
        <w:t xml:space="preserve"> </w:t>
      </w:r>
      <w:r>
        <w:rPr>
          <w:sz w:val="24"/>
        </w:rPr>
        <w:t>mapped</w:t>
      </w:r>
      <w:r>
        <w:rPr>
          <w:spacing w:val="-6"/>
          <w:sz w:val="24"/>
        </w:rPr>
        <w:t xml:space="preserve"> </w:t>
      </w:r>
      <w:r>
        <w:rPr>
          <w:sz w:val="24"/>
        </w:rPr>
        <w:t>to</w:t>
      </w:r>
      <w:r>
        <w:rPr>
          <w:spacing w:val="-1"/>
          <w:sz w:val="24"/>
        </w:rPr>
        <w:t xml:space="preserve"> </w:t>
      </w:r>
      <w:r>
        <w:rPr>
          <w:sz w:val="24"/>
        </w:rPr>
        <w:t>a</w:t>
      </w:r>
      <w:r>
        <w:rPr>
          <w:spacing w:val="-8"/>
          <w:sz w:val="24"/>
        </w:rPr>
        <w:t xml:space="preserve"> </w:t>
      </w:r>
      <w:r>
        <w:rPr>
          <w:sz w:val="24"/>
        </w:rPr>
        <w:t>joint</w:t>
      </w:r>
      <w:r>
        <w:rPr>
          <w:spacing w:val="-1"/>
          <w:sz w:val="24"/>
        </w:rPr>
        <w:t xml:space="preserve"> </w:t>
      </w:r>
      <w:r>
        <w:rPr>
          <w:sz w:val="24"/>
        </w:rPr>
        <w:t>vector</w:t>
      </w:r>
      <w:r>
        <w:rPr>
          <w:spacing w:val="-58"/>
          <w:sz w:val="24"/>
        </w:rPr>
        <w:t xml:space="preserve"> </w:t>
      </w:r>
      <w:r>
        <w:rPr>
          <w:sz w:val="24"/>
        </w:rPr>
        <w:t>space, where</w:t>
      </w:r>
      <w:r>
        <w:rPr>
          <w:spacing w:val="-2"/>
          <w:sz w:val="24"/>
        </w:rPr>
        <w:t xml:space="preserve"> </w:t>
      </w:r>
      <w:r>
        <w:rPr>
          <w:sz w:val="24"/>
        </w:rPr>
        <w:t>patterns</w:t>
      </w:r>
      <w:r>
        <w:rPr>
          <w:spacing w:val="-4"/>
          <w:sz w:val="24"/>
        </w:rPr>
        <w:t xml:space="preserve"> </w:t>
      </w:r>
      <w:r>
        <w:rPr>
          <w:sz w:val="24"/>
        </w:rPr>
        <w:t>and</w:t>
      </w:r>
      <w:r>
        <w:rPr>
          <w:spacing w:val="-1"/>
          <w:sz w:val="24"/>
        </w:rPr>
        <w:t xml:space="preserve"> </w:t>
      </w:r>
      <w:r>
        <w:rPr>
          <w:sz w:val="24"/>
        </w:rPr>
        <w:t>combinations</w:t>
      </w:r>
      <w:r>
        <w:rPr>
          <w:spacing w:val="-3"/>
          <w:sz w:val="24"/>
        </w:rPr>
        <w:t xml:space="preserve"> </w:t>
      </w:r>
      <w:r>
        <w:rPr>
          <w:sz w:val="24"/>
        </w:rPr>
        <w:t>of</w:t>
      </w:r>
      <w:r>
        <w:rPr>
          <w:spacing w:val="-9"/>
          <w:sz w:val="24"/>
        </w:rPr>
        <w:t xml:space="preserve"> </w:t>
      </w:r>
      <w:r>
        <w:rPr>
          <w:sz w:val="24"/>
        </w:rPr>
        <w:t>the</w:t>
      </w:r>
      <w:r>
        <w:rPr>
          <w:spacing w:val="-2"/>
          <w:sz w:val="24"/>
        </w:rPr>
        <w:t xml:space="preserve"> </w:t>
      </w:r>
      <w:r>
        <w:rPr>
          <w:sz w:val="24"/>
        </w:rPr>
        <w:t>features</w:t>
      </w:r>
      <w:r>
        <w:rPr>
          <w:spacing w:val="-4"/>
          <w:sz w:val="24"/>
        </w:rPr>
        <w:t xml:space="preserve"> </w:t>
      </w:r>
      <w:r>
        <w:rPr>
          <w:sz w:val="24"/>
        </w:rPr>
        <w:t>can</w:t>
      </w:r>
      <w:r>
        <w:rPr>
          <w:spacing w:val="-1"/>
          <w:sz w:val="24"/>
        </w:rPr>
        <w:t xml:space="preserve"> </w:t>
      </w:r>
      <w:r>
        <w:rPr>
          <w:sz w:val="24"/>
        </w:rPr>
        <w:t>be</w:t>
      </w:r>
      <w:r>
        <w:rPr>
          <w:spacing w:val="5"/>
          <w:sz w:val="24"/>
        </w:rPr>
        <w:t xml:space="preserve"> </w:t>
      </w:r>
      <w:r>
        <w:rPr>
          <w:sz w:val="24"/>
        </w:rPr>
        <w:t>analysed geometrically.</w:t>
      </w:r>
    </w:p>
    <w:p>
      <w:pPr>
        <w:pStyle w:val="11"/>
        <w:numPr>
          <w:ilvl w:val="0"/>
          <w:numId w:val="2"/>
        </w:numPr>
        <w:tabs>
          <w:tab w:val="left" w:pos="1033"/>
        </w:tabs>
        <w:spacing w:before="118" w:after="0" w:line="362" w:lineRule="auto"/>
        <w:ind w:left="1033" w:right="591" w:hanging="318"/>
        <w:jc w:val="both"/>
        <w:rPr>
          <w:sz w:val="24"/>
        </w:rPr>
      </w:pPr>
      <w:r>
        <w:rPr>
          <w:sz w:val="24"/>
        </w:rPr>
        <w:t>Learning-based detection. The embedding of the feature sets enables us to identify</w:t>
      </w:r>
      <w:r>
        <w:rPr>
          <w:spacing w:val="1"/>
          <w:sz w:val="24"/>
        </w:rPr>
        <w:t xml:space="preserve"> </w:t>
      </w:r>
      <w:r>
        <w:rPr>
          <w:sz w:val="24"/>
        </w:rPr>
        <w:t>malware using efficient techniques of machine learning, such as linear Support Vector</w:t>
      </w:r>
      <w:r>
        <w:rPr>
          <w:spacing w:val="-57"/>
          <w:sz w:val="24"/>
        </w:rPr>
        <w:t xml:space="preserve"> </w:t>
      </w:r>
      <w:r>
        <w:rPr>
          <w:sz w:val="24"/>
        </w:rPr>
        <w:t>Machines.</w:t>
      </w:r>
    </w:p>
    <w:p>
      <w:pPr>
        <w:pStyle w:val="11"/>
        <w:numPr>
          <w:ilvl w:val="0"/>
          <w:numId w:val="2"/>
        </w:numPr>
        <w:tabs>
          <w:tab w:val="left" w:pos="1033"/>
        </w:tabs>
        <w:spacing w:before="113" w:after="0" w:line="360" w:lineRule="auto"/>
        <w:ind w:left="1033" w:right="590" w:hanging="318"/>
        <w:jc w:val="both"/>
        <w:rPr>
          <w:sz w:val="24"/>
        </w:rPr>
      </w:pPr>
      <w:r>
        <w:rPr>
          <w:sz w:val="24"/>
        </w:rPr>
        <w:t>Explanation. In the last step, features contributing to the detection of a malicious</w:t>
      </w:r>
      <w:r>
        <w:rPr>
          <w:spacing w:val="1"/>
          <w:sz w:val="24"/>
        </w:rPr>
        <w:t xml:space="preserve"> </w:t>
      </w:r>
      <w:r>
        <w:rPr>
          <w:sz w:val="24"/>
        </w:rPr>
        <w:t>application</w:t>
      </w:r>
      <w:r>
        <w:rPr>
          <w:spacing w:val="-12"/>
          <w:sz w:val="24"/>
        </w:rPr>
        <w:t xml:space="preserve"> </w:t>
      </w:r>
      <w:r>
        <w:rPr>
          <w:sz w:val="24"/>
        </w:rPr>
        <w:t>are</w:t>
      </w:r>
      <w:r>
        <w:rPr>
          <w:spacing w:val="-2"/>
          <w:sz w:val="24"/>
        </w:rPr>
        <w:t xml:space="preserve"> </w:t>
      </w:r>
      <w:r>
        <w:rPr>
          <w:sz w:val="24"/>
        </w:rPr>
        <w:t>identified</w:t>
      </w:r>
      <w:r>
        <w:rPr>
          <w:spacing w:val="-6"/>
          <w:sz w:val="24"/>
        </w:rPr>
        <w:t xml:space="preserve"> </w:t>
      </w:r>
      <w:r>
        <w:rPr>
          <w:sz w:val="24"/>
        </w:rPr>
        <w:t>and</w:t>
      </w:r>
      <w:r>
        <w:rPr>
          <w:spacing w:val="-7"/>
          <w:sz w:val="24"/>
        </w:rPr>
        <w:t xml:space="preserve"> </w:t>
      </w:r>
      <w:r>
        <w:rPr>
          <w:sz w:val="24"/>
        </w:rPr>
        <w:t>presented</w:t>
      </w:r>
      <w:r>
        <w:rPr>
          <w:spacing w:val="-6"/>
          <w:sz w:val="24"/>
        </w:rPr>
        <w:t xml:space="preserve"> </w:t>
      </w:r>
      <w:r>
        <w:rPr>
          <w:sz w:val="24"/>
        </w:rPr>
        <w:t>to</w:t>
      </w:r>
      <w:r>
        <w:rPr>
          <w:spacing w:val="-6"/>
          <w:sz w:val="24"/>
        </w:rPr>
        <w:t xml:space="preserve"> </w:t>
      </w:r>
      <w:r>
        <w:rPr>
          <w:sz w:val="24"/>
        </w:rPr>
        <w:t>the</w:t>
      </w:r>
      <w:r>
        <w:rPr>
          <w:spacing w:val="-8"/>
          <w:sz w:val="24"/>
        </w:rPr>
        <w:t xml:space="preserve"> </w:t>
      </w:r>
      <w:r>
        <w:rPr>
          <w:sz w:val="24"/>
        </w:rPr>
        <w:t>user</w:t>
      </w:r>
      <w:r>
        <w:rPr>
          <w:spacing w:val="-9"/>
          <w:sz w:val="24"/>
        </w:rPr>
        <w:t xml:space="preserve"> </w:t>
      </w:r>
      <w:r>
        <w:rPr>
          <w:sz w:val="24"/>
        </w:rPr>
        <w:t>for</w:t>
      </w:r>
      <w:r>
        <w:rPr>
          <w:spacing w:val="-4"/>
          <w:sz w:val="24"/>
        </w:rPr>
        <w:t xml:space="preserve"> </w:t>
      </w:r>
      <w:r>
        <w:rPr>
          <w:sz w:val="24"/>
        </w:rPr>
        <w:t>explaining</w:t>
      </w:r>
      <w:r>
        <w:rPr>
          <w:spacing w:val="-7"/>
          <w:sz w:val="24"/>
        </w:rPr>
        <w:t xml:space="preserve"> </w:t>
      </w:r>
      <w:r>
        <w:rPr>
          <w:sz w:val="24"/>
        </w:rPr>
        <w:t>the</w:t>
      </w:r>
      <w:r>
        <w:rPr>
          <w:spacing w:val="-7"/>
          <w:sz w:val="24"/>
        </w:rPr>
        <w:t xml:space="preserve"> </w:t>
      </w:r>
      <w:r>
        <w:rPr>
          <w:sz w:val="24"/>
        </w:rPr>
        <w:t>detection</w:t>
      </w:r>
      <w:r>
        <w:rPr>
          <w:spacing w:val="-11"/>
          <w:sz w:val="24"/>
        </w:rPr>
        <w:t xml:space="preserve"> </w:t>
      </w:r>
      <w:r>
        <w:rPr>
          <w:sz w:val="24"/>
        </w:rPr>
        <w:t>process.</w:t>
      </w:r>
    </w:p>
    <w:p>
      <w:pPr>
        <w:pStyle w:val="6"/>
        <w:spacing w:before="123" w:line="360" w:lineRule="auto"/>
        <w:ind w:left="884" w:leftChars="402" w:right="589" w:firstLine="108" w:firstLineChars="45"/>
        <w:jc w:val="both"/>
      </w:pPr>
      <w:r>
        <w:t>As the first step, DREBIN performs a lightweight static analysis of a given Android</w:t>
      </w:r>
      <w:r>
        <w:rPr>
          <w:spacing w:val="1"/>
        </w:rPr>
        <w:t xml:space="preserve"> </w:t>
      </w:r>
      <w:r>
        <w:t>application. Although apparently straightforward, the static extraction of features needs to</w:t>
      </w:r>
      <w:r>
        <w:rPr>
          <w:spacing w:val="-57"/>
        </w:rPr>
        <w:t xml:space="preserve"> </w:t>
      </w:r>
      <w:r>
        <w:rPr>
          <w:spacing w:val="-1"/>
        </w:rPr>
        <w:t>run</w:t>
      </w:r>
      <w:r>
        <w:rPr>
          <w:spacing w:val="-8"/>
        </w:rPr>
        <w:t xml:space="preserve"> </w:t>
      </w:r>
      <w:r>
        <w:rPr>
          <w:spacing w:val="-1"/>
        </w:rPr>
        <w:t>in</w:t>
      </w:r>
      <w:r>
        <w:rPr>
          <w:spacing w:val="-8"/>
        </w:rPr>
        <w:t xml:space="preserve"> </w:t>
      </w:r>
      <w:r>
        <w:rPr>
          <w:spacing w:val="-1"/>
        </w:rPr>
        <w:t>a</w:t>
      </w:r>
      <w:r>
        <w:rPr>
          <w:spacing w:val="-8"/>
        </w:rPr>
        <w:t xml:space="preserve"> </w:t>
      </w:r>
      <w:r>
        <w:rPr>
          <w:spacing w:val="-1"/>
        </w:rPr>
        <w:t>constrained</w:t>
      </w:r>
      <w:r>
        <w:rPr>
          <w:spacing w:val="-8"/>
        </w:rPr>
        <w:t xml:space="preserve"> </w:t>
      </w:r>
      <w:r>
        <w:rPr>
          <w:spacing w:val="-1"/>
        </w:rPr>
        <w:t>environment</w:t>
      </w:r>
      <w:r>
        <w:rPr>
          <w:spacing w:val="-2"/>
        </w:rPr>
        <w:t xml:space="preserve"> </w:t>
      </w:r>
      <w:r>
        <w:rPr>
          <w:spacing w:val="-1"/>
        </w:rPr>
        <w:t>and</w:t>
      </w:r>
      <w:r>
        <w:rPr>
          <w:spacing w:val="-8"/>
        </w:rPr>
        <w:t xml:space="preserve"> </w:t>
      </w:r>
      <w:r>
        <w:rPr>
          <w:spacing w:val="-1"/>
        </w:rPr>
        <w:t>complete</w:t>
      </w:r>
      <w:r>
        <w:rPr>
          <w:spacing w:val="-3"/>
        </w:rPr>
        <w:t xml:space="preserve"> </w:t>
      </w:r>
      <w:r>
        <w:t>in</w:t>
      </w:r>
      <w:r>
        <w:rPr>
          <w:spacing w:val="-12"/>
        </w:rPr>
        <w:t xml:space="preserve"> </w:t>
      </w:r>
      <w:r>
        <w:t>a</w:t>
      </w:r>
      <w:r>
        <w:rPr>
          <w:spacing w:val="-4"/>
        </w:rPr>
        <w:t xml:space="preserve"> </w:t>
      </w:r>
      <w:r>
        <w:t>timely</w:t>
      </w:r>
      <w:r>
        <w:rPr>
          <w:spacing w:val="-6"/>
        </w:rPr>
        <w:t xml:space="preserve"> </w:t>
      </w:r>
      <w:r>
        <w:t>manner.</w:t>
      </w:r>
      <w:r>
        <w:rPr>
          <w:spacing w:val="-6"/>
        </w:rPr>
        <w:t xml:space="preserve"> </w:t>
      </w:r>
      <w:r>
        <w:t>If</w:t>
      </w:r>
      <w:r>
        <w:rPr>
          <w:spacing w:val="-15"/>
        </w:rPr>
        <w:t xml:space="preserve"> </w:t>
      </w:r>
      <w:r>
        <w:t>the</w:t>
      </w:r>
      <w:r>
        <w:rPr>
          <w:spacing w:val="-4"/>
        </w:rPr>
        <w:t xml:space="preserve"> </w:t>
      </w:r>
      <w:r>
        <w:t>analysis</w:t>
      </w:r>
      <w:r>
        <w:rPr>
          <w:spacing w:val="-9"/>
        </w:rPr>
        <w:t xml:space="preserve"> </w:t>
      </w:r>
      <w:r>
        <w:t>takes</w:t>
      </w:r>
      <w:r>
        <w:rPr>
          <w:spacing w:val="-10"/>
        </w:rPr>
        <w:t xml:space="preserve"> </w:t>
      </w:r>
      <w:r>
        <w:t>too</w:t>
      </w:r>
      <w:r>
        <w:rPr>
          <w:spacing w:val="-58"/>
        </w:rPr>
        <w:t xml:space="preserve"> </w:t>
      </w:r>
      <w:r>
        <w:t>long, the user might skip the ongoing process and refuse the overall method. Accordingly,</w:t>
      </w:r>
      <w:r>
        <w:rPr>
          <w:spacing w:val="-57"/>
        </w:rPr>
        <w:t xml:space="preserve"> </w:t>
      </w:r>
      <w:r>
        <w:t>it</w:t>
      </w:r>
      <w:r>
        <w:rPr>
          <w:spacing w:val="5"/>
        </w:rPr>
        <w:t xml:space="preserve"> </w:t>
      </w:r>
      <w:r>
        <w:t>becomes</w:t>
      </w:r>
      <w:r>
        <w:rPr>
          <w:spacing w:val="-1"/>
        </w:rPr>
        <w:t xml:space="preserve"> </w:t>
      </w:r>
      <w:r>
        <w:t>essential</w:t>
      </w:r>
      <w:r>
        <w:rPr>
          <w:spacing w:val="-8"/>
        </w:rPr>
        <w:t xml:space="preserve"> </w:t>
      </w:r>
      <w:r>
        <w:t>to</w:t>
      </w:r>
      <w:r>
        <w:rPr>
          <w:spacing w:val="5"/>
        </w:rPr>
        <w:t xml:space="preserve"> </w:t>
      </w:r>
      <w:r>
        <w:t>select</w:t>
      </w:r>
      <w:r>
        <w:rPr>
          <w:spacing w:val="10"/>
        </w:rPr>
        <w:t xml:space="preserve"> </w:t>
      </w:r>
      <w:r>
        <w:t>features</w:t>
      </w:r>
      <w:r>
        <w:rPr>
          <w:spacing w:val="-1"/>
        </w:rPr>
        <w:t xml:space="preserve"> </w:t>
      </w:r>
      <w:r>
        <w:t>which</w:t>
      </w:r>
      <w:r>
        <w:rPr>
          <w:spacing w:val="-4"/>
        </w:rPr>
        <w:t xml:space="preserve"> </w:t>
      </w:r>
      <w:r>
        <w:t>can</w:t>
      </w:r>
      <w:r>
        <w:rPr>
          <w:spacing w:val="-4"/>
        </w:rPr>
        <w:t xml:space="preserve"> </w:t>
      </w:r>
      <w:r>
        <w:t>be extracted</w:t>
      </w:r>
      <w:r>
        <w:rPr>
          <w:spacing w:val="-4"/>
        </w:rPr>
        <w:t xml:space="preserve"> </w:t>
      </w:r>
      <w:r>
        <w:t>efficiently.</w:t>
      </w:r>
    </w:p>
    <w:p>
      <w:pPr>
        <w:pStyle w:val="6"/>
        <w:spacing w:before="90" w:line="360" w:lineRule="auto"/>
        <w:ind w:left="831" w:right="589" w:hanging="10"/>
        <w:jc w:val="both"/>
        <w:rPr>
          <w:rFonts w:hint="default"/>
          <w:lang w:val="en-IN"/>
        </w:rPr>
      </w:pPr>
      <w:r>
        <w:t>We thus focus on the manifest and the disassembled dex code of the application, which</w:t>
      </w:r>
      <w:r>
        <w:rPr>
          <w:spacing w:val="1"/>
        </w:rPr>
        <w:t xml:space="preserve"> </w:t>
      </w:r>
      <w:r>
        <w:t>both can be obtained by a linear sweep over the application’s content. To allow for a</w:t>
      </w:r>
      <w:r>
        <w:rPr>
          <w:spacing w:val="1"/>
        </w:rPr>
        <w:t xml:space="preserve"> </w:t>
      </w:r>
      <w:r>
        <w:t>generic</w:t>
      </w:r>
      <w:r>
        <w:rPr>
          <w:spacing w:val="-6"/>
        </w:rPr>
        <w:t xml:space="preserve"> </w:t>
      </w:r>
      <w:r>
        <w:t>and</w:t>
      </w:r>
      <w:r>
        <w:rPr>
          <w:spacing w:val="-4"/>
        </w:rPr>
        <w:t xml:space="preserve"> </w:t>
      </w:r>
      <w:r>
        <w:t>extensible</w:t>
      </w:r>
      <w:r>
        <w:rPr>
          <w:spacing w:val="-6"/>
        </w:rPr>
        <w:t xml:space="preserve"> </w:t>
      </w:r>
      <w:r>
        <w:t>analysis,</w:t>
      </w:r>
      <w:r>
        <w:rPr>
          <w:spacing w:val="-3"/>
        </w:rPr>
        <w:t xml:space="preserve"> </w:t>
      </w:r>
      <w:r>
        <w:t>we</w:t>
      </w:r>
      <w:r>
        <w:rPr>
          <w:spacing w:val="-5"/>
        </w:rPr>
        <w:t xml:space="preserve"> </w:t>
      </w:r>
      <w:r>
        <w:t>represent all</w:t>
      </w:r>
      <w:r>
        <w:rPr>
          <w:spacing w:val="-8"/>
        </w:rPr>
        <w:t xml:space="preserve"> </w:t>
      </w:r>
      <w:r>
        <w:t>extracted</w:t>
      </w:r>
      <w:r>
        <w:rPr>
          <w:spacing w:val="-5"/>
        </w:rPr>
        <w:t xml:space="preserve"> </w:t>
      </w:r>
      <w:r>
        <w:t>features</w:t>
      </w:r>
      <w:r>
        <w:rPr>
          <w:spacing w:val="-6"/>
        </w:rPr>
        <w:t xml:space="preserve"> </w:t>
      </w:r>
      <w:r>
        <w:t>as</w:t>
      </w:r>
      <w:r>
        <w:rPr>
          <w:spacing w:val="-6"/>
        </w:rPr>
        <w:t xml:space="preserve"> </w:t>
      </w:r>
      <w:r>
        <w:t>sets</w:t>
      </w:r>
      <w:r>
        <w:rPr>
          <w:spacing w:val="-7"/>
        </w:rPr>
        <w:t xml:space="preserve"> </w:t>
      </w:r>
      <w:r>
        <w:t>of</w:t>
      </w:r>
      <w:r>
        <w:rPr>
          <w:spacing w:val="-7"/>
        </w:rPr>
        <w:t xml:space="preserve"> </w:t>
      </w:r>
      <w:r>
        <w:t>strings,</w:t>
      </w:r>
      <w:r>
        <w:rPr>
          <w:spacing w:val="-3"/>
        </w:rPr>
        <w:t xml:space="preserve"> </w:t>
      </w:r>
      <w:r>
        <w:t>such</w:t>
      </w:r>
      <w:r>
        <w:rPr>
          <w:spacing w:val="-58"/>
        </w:rPr>
        <w:t xml:space="preserve"> </w:t>
      </w:r>
      <w:r>
        <w:t>as permissions, intents and API calls. In particular, we extract the following 8 sets of</w:t>
      </w:r>
      <w:r>
        <w:rPr>
          <w:spacing w:val="1"/>
        </w:rPr>
        <w:t xml:space="preserve"> </w:t>
      </w:r>
      <w:r>
        <w:t>strings</w:t>
      </w:r>
      <w:r>
        <w:rPr>
          <w:rFonts w:hint="default"/>
          <w:lang w:val="en-IN"/>
        </w:rPr>
        <w:t>.</w:t>
      </w:r>
    </w:p>
    <w:p>
      <w:pPr>
        <w:pStyle w:val="6"/>
        <w:spacing w:before="123" w:line="360" w:lineRule="auto"/>
        <w:ind w:right="589"/>
        <w:jc w:val="center"/>
        <w:rPr>
          <w:b/>
          <w:sz w:val="24"/>
        </w:rPr>
      </w:pPr>
      <w:r>
        <w:drawing>
          <wp:anchor distT="0" distB="0" distL="0" distR="0" simplePos="0" relativeHeight="251683840" behindDoc="0" locked="0" layoutInCell="1" allowOverlap="1">
            <wp:simplePos x="0" y="0"/>
            <wp:positionH relativeFrom="page">
              <wp:posOffset>1250950</wp:posOffset>
            </wp:positionH>
            <wp:positionV relativeFrom="paragraph">
              <wp:posOffset>200660</wp:posOffset>
            </wp:positionV>
            <wp:extent cx="5290185" cy="2452370"/>
            <wp:effectExtent l="0" t="0" r="5715" b="1143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3" cstate="print"/>
                    <a:stretch>
                      <a:fillRect/>
                    </a:stretch>
                  </pic:blipFill>
                  <pic:spPr>
                    <a:xfrm>
                      <a:off x="0" y="0"/>
                      <a:ext cx="5290185" cy="2452370"/>
                    </a:xfrm>
                    <a:prstGeom prst="rect">
                      <a:avLst/>
                    </a:prstGeom>
                  </pic:spPr>
                </pic:pic>
              </a:graphicData>
            </a:graphic>
          </wp:anchor>
        </w:drawing>
      </w:r>
      <w:r>
        <w:rPr>
          <w:b/>
          <w:sz w:val="24"/>
        </w:rPr>
        <w:t>Fig:2.1.</w:t>
      </w:r>
      <w:r>
        <w:rPr>
          <w:b/>
          <w:spacing w:val="2"/>
          <w:sz w:val="24"/>
        </w:rPr>
        <w:t xml:space="preserve"> </w:t>
      </w:r>
      <w:r>
        <w:rPr>
          <w:b/>
          <w:sz w:val="24"/>
        </w:rPr>
        <w:t>Drebin</w:t>
      </w:r>
      <w:r>
        <w:rPr>
          <w:b/>
          <w:spacing w:val="1"/>
          <w:sz w:val="24"/>
        </w:rPr>
        <w:t xml:space="preserve"> </w:t>
      </w:r>
      <w:r>
        <w:rPr>
          <w:b/>
          <w:sz w:val="24"/>
        </w:rPr>
        <w:t>Data</w:t>
      </w:r>
      <w:r>
        <w:rPr>
          <w:b/>
          <w:spacing w:val="-5"/>
          <w:sz w:val="24"/>
        </w:rPr>
        <w:t xml:space="preserve"> </w:t>
      </w:r>
      <w:r>
        <w:rPr>
          <w:b/>
          <w:sz w:val="24"/>
        </w:rPr>
        <w:t>Set</w:t>
      </w:r>
    </w:p>
    <w:p>
      <w:pPr>
        <w:pStyle w:val="6"/>
        <w:spacing w:before="2"/>
        <w:rPr>
          <w:sz w:val="18"/>
        </w:rPr>
      </w:pPr>
    </w:p>
    <w:p>
      <w:pPr>
        <w:spacing w:after="0"/>
        <w:rPr>
          <w:sz w:val="18"/>
        </w:rPr>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r>
        <w:pict>
          <v:rect id="_x0000_s1034" o:spid="_x0000_s1034" o:spt="1" style="position:absolute;left:0pt;margin-left:87.55pt;margin-top:187.95pt;height:0.65pt;width:436.25pt;mso-position-horizontal-relative:page;mso-wrap-distance-bottom:0pt;mso-wrap-distance-top:0pt;z-index:-251648000;mso-width-relative:page;mso-height-relative:page;" fillcolor="#000000" filled="t" stroked="f" coordsize="21600,21600">
            <v:path/>
            <v:fill on="t" focussize="0,0"/>
            <v:stroke on="f"/>
            <v:imagedata o:title=""/>
            <o:lock v:ext="edit"/>
            <w10:wrap type="topAndBottom"/>
          </v:rect>
        </w:pict>
      </w:r>
    </w:p>
    <w:p>
      <w:pPr>
        <w:pStyle w:val="6"/>
        <w:spacing w:before="7"/>
        <w:rPr>
          <w:sz w:val="15"/>
        </w:rPr>
      </w:pPr>
    </w:p>
    <w:p>
      <w:pPr>
        <w:pStyle w:val="6"/>
        <w:spacing w:line="20" w:lineRule="exact"/>
        <w:ind w:left="691"/>
        <w:rPr>
          <w:sz w:val="2"/>
        </w:rPr>
      </w:pPr>
      <w:r>
        <w:rPr>
          <w:sz w:val="2"/>
        </w:rPr>
        <w:pict>
          <v:group id="_x0000_s1035" o:spid="_x0000_s1035" o:spt="203" style="height:0.7pt;width:436.25pt;" coordsize="8725,14">
            <o:lock v:ext="edit"/>
            <v:rect id="_x0000_s1036" o:spid="_x0000_s1036" o:spt="1" style="position:absolute;left:0;top:0;height:14;width:8725;" fillcolor="#000000" filled="t" stroked="f" coordsize="21600,21600">
              <v:path/>
              <v:fill on="t" focussize="0,0"/>
              <v:stroke on="f"/>
              <v:imagedata o:title=""/>
              <o:lock v:ext="edit"/>
            </v:rect>
            <w10:wrap type="none"/>
            <w10:anchorlock/>
          </v:group>
        </w:pict>
      </w:r>
    </w:p>
    <w:p>
      <w:pPr>
        <w:pStyle w:val="6"/>
        <w:spacing w:before="9"/>
        <w:rPr>
          <w:b/>
          <w:sz w:val="16"/>
        </w:rPr>
      </w:pPr>
    </w:p>
    <w:p>
      <w:pPr>
        <w:pStyle w:val="11"/>
        <w:numPr>
          <w:ilvl w:val="1"/>
          <w:numId w:val="1"/>
        </w:numPr>
        <w:tabs>
          <w:tab w:val="left" w:pos="1201"/>
        </w:tabs>
        <w:spacing w:before="88" w:after="0" w:line="240" w:lineRule="auto"/>
        <w:ind w:left="1201" w:right="0" w:hanging="481"/>
        <w:jc w:val="left"/>
        <w:rPr>
          <w:b/>
          <w:sz w:val="32"/>
        </w:rPr>
      </w:pPr>
      <w:r>
        <w:rPr>
          <w:b/>
          <w:sz w:val="32"/>
        </w:rPr>
        <w:t>LITERATURE</w:t>
      </w:r>
      <w:r>
        <w:rPr>
          <w:b/>
          <w:spacing w:val="-1"/>
          <w:sz w:val="32"/>
        </w:rPr>
        <w:t xml:space="preserve"> </w:t>
      </w:r>
      <w:r>
        <w:rPr>
          <w:b/>
          <w:sz w:val="32"/>
        </w:rPr>
        <w:t>SURVEY-2:</w:t>
      </w:r>
    </w:p>
    <w:p>
      <w:pPr>
        <w:spacing w:before="271" w:line="256" w:lineRule="auto"/>
        <w:ind w:left="706" w:right="2120" w:firstLine="0"/>
        <w:jc w:val="left"/>
        <w:rPr>
          <w:b/>
          <w:sz w:val="32"/>
        </w:rPr>
      </w:pPr>
      <w:r>
        <w:rPr>
          <w:b/>
          <w:sz w:val="32"/>
        </w:rPr>
        <w:t>Mitigation of Data Integrity Attacks using</w:t>
      </w:r>
      <w:r>
        <w:rPr>
          <w:b/>
          <w:spacing w:val="1"/>
          <w:sz w:val="32"/>
        </w:rPr>
        <w:t xml:space="preserve"> </w:t>
      </w:r>
      <w:r>
        <w:rPr>
          <w:b/>
          <w:sz w:val="32"/>
        </w:rPr>
        <w:t>Blockchain-based</w:t>
      </w:r>
      <w:r>
        <w:rPr>
          <w:b/>
          <w:spacing w:val="-9"/>
          <w:sz w:val="32"/>
        </w:rPr>
        <w:t xml:space="preserve"> </w:t>
      </w:r>
      <w:r>
        <w:rPr>
          <w:b/>
          <w:sz w:val="32"/>
        </w:rPr>
        <w:t>Intelligent</w:t>
      </w:r>
      <w:r>
        <w:rPr>
          <w:b/>
          <w:spacing w:val="-9"/>
          <w:sz w:val="32"/>
        </w:rPr>
        <w:t xml:space="preserve"> </w:t>
      </w:r>
      <w:r>
        <w:rPr>
          <w:b/>
          <w:sz w:val="32"/>
        </w:rPr>
        <w:t>Transportation</w:t>
      </w:r>
      <w:r>
        <w:rPr>
          <w:b/>
          <w:spacing w:val="-10"/>
          <w:sz w:val="32"/>
        </w:rPr>
        <w:t xml:space="preserve"> </w:t>
      </w:r>
      <w:r>
        <w:rPr>
          <w:b/>
          <w:sz w:val="32"/>
        </w:rPr>
        <w:t>System</w:t>
      </w:r>
    </w:p>
    <w:p>
      <w:pPr>
        <w:pStyle w:val="6"/>
        <w:spacing w:before="5"/>
        <w:rPr>
          <w:b/>
          <w:sz w:val="34"/>
        </w:rPr>
      </w:pPr>
    </w:p>
    <w:p>
      <w:pPr>
        <w:pStyle w:val="6"/>
        <w:spacing w:line="360" w:lineRule="auto"/>
        <w:ind w:left="715" w:right="589" w:hanging="10"/>
        <w:jc w:val="both"/>
      </w:pPr>
      <w:r>
        <w:t>This paper was written by Danica Kate S, Benoni Augustus M. Perez, Paul Vincent in</w:t>
      </w:r>
      <w:r>
        <w:rPr>
          <w:spacing w:val="1"/>
        </w:rPr>
        <w:t xml:space="preserve"> </w:t>
      </w:r>
      <w:r>
        <w:t>2021.In this study, the previous research conducted in recent 1-3 decades on Drebin was</w:t>
      </w:r>
      <w:r>
        <w:rPr>
          <w:spacing w:val="1"/>
        </w:rPr>
        <w:t xml:space="preserve"> </w:t>
      </w:r>
      <w:r>
        <w:t>reviewed</w:t>
      </w:r>
      <w:r>
        <w:rPr>
          <w:spacing w:val="-7"/>
        </w:rPr>
        <w:t xml:space="preserve"> </w:t>
      </w:r>
      <w:r>
        <w:t>that</w:t>
      </w:r>
      <w:r>
        <w:rPr>
          <w:spacing w:val="-2"/>
        </w:rPr>
        <w:t xml:space="preserve"> </w:t>
      </w:r>
      <w:r>
        <w:t>it</w:t>
      </w:r>
      <w:r>
        <w:rPr>
          <w:spacing w:val="2"/>
        </w:rPr>
        <w:t xml:space="preserve"> </w:t>
      </w:r>
      <w:r>
        <w:t>is</w:t>
      </w:r>
      <w:r>
        <w:rPr>
          <w:spacing w:val="-8"/>
        </w:rPr>
        <w:t xml:space="preserve"> </w:t>
      </w:r>
      <w:r>
        <w:t>software</w:t>
      </w:r>
      <w:r>
        <w:rPr>
          <w:spacing w:val="-8"/>
        </w:rPr>
        <w:t xml:space="preserve"> </w:t>
      </w:r>
      <w:r>
        <w:t>application</w:t>
      </w:r>
      <w:r>
        <w:rPr>
          <w:spacing w:val="-12"/>
        </w:rPr>
        <w:t xml:space="preserve"> </w:t>
      </w:r>
      <w:r>
        <w:t>and</w:t>
      </w:r>
      <w:r>
        <w:rPr>
          <w:spacing w:val="-7"/>
        </w:rPr>
        <w:t xml:space="preserve"> </w:t>
      </w:r>
      <w:r>
        <w:t>the</w:t>
      </w:r>
      <w:r>
        <w:rPr>
          <w:spacing w:val="-8"/>
        </w:rPr>
        <w:t xml:space="preserve"> </w:t>
      </w:r>
      <w:r>
        <w:t>principles</w:t>
      </w:r>
      <w:r>
        <w:rPr>
          <w:spacing w:val="-9"/>
        </w:rPr>
        <w:t xml:space="preserve"> </w:t>
      </w:r>
      <w:r>
        <w:t>of</w:t>
      </w:r>
      <w:r>
        <w:rPr>
          <w:spacing w:val="-14"/>
        </w:rPr>
        <w:t xml:space="preserve"> </w:t>
      </w:r>
      <w:r>
        <w:t>commonly</w:t>
      </w:r>
      <w:r>
        <w:rPr>
          <w:spacing w:val="-11"/>
        </w:rPr>
        <w:t xml:space="preserve"> </w:t>
      </w:r>
      <w:r>
        <w:t>used</w:t>
      </w:r>
      <w:r>
        <w:rPr>
          <w:spacing w:val="-2"/>
        </w:rPr>
        <w:t xml:space="preserve"> </w:t>
      </w:r>
      <w:r>
        <w:t>in</w:t>
      </w:r>
      <w:r>
        <w:rPr>
          <w:spacing w:val="-12"/>
        </w:rPr>
        <w:t xml:space="preserve"> </w:t>
      </w:r>
      <w:r>
        <w:t>Drebin</w:t>
      </w:r>
      <w:r>
        <w:rPr>
          <w:spacing w:val="-7"/>
        </w:rPr>
        <w:t xml:space="preserve"> </w:t>
      </w:r>
      <w:r>
        <w:t>it</w:t>
      </w:r>
      <w:r>
        <w:rPr>
          <w:spacing w:val="2"/>
        </w:rPr>
        <w:t xml:space="preserve"> </w:t>
      </w:r>
      <w:r>
        <w:t>is</w:t>
      </w:r>
      <w:r>
        <w:rPr>
          <w:spacing w:val="-57"/>
        </w:rPr>
        <w:t xml:space="preserve"> </w:t>
      </w:r>
      <w:r>
        <w:t>lightweight method for detection of android malware that enables identifying malicious</w:t>
      </w:r>
      <w:r>
        <w:rPr>
          <w:spacing w:val="1"/>
        </w:rPr>
        <w:t xml:space="preserve"> </w:t>
      </w:r>
      <w:r>
        <w:t>application</w:t>
      </w:r>
      <w:r>
        <w:rPr>
          <w:spacing w:val="-4"/>
        </w:rPr>
        <w:t xml:space="preserve"> </w:t>
      </w:r>
      <w:r>
        <w:t>directly</w:t>
      </w:r>
      <w:r>
        <w:rPr>
          <w:spacing w:val="-3"/>
        </w:rPr>
        <w:t xml:space="preserve"> </w:t>
      </w:r>
      <w:r>
        <w:t>on</w:t>
      </w:r>
      <w:r>
        <w:rPr>
          <w:spacing w:val="-3"/>
        </w:rPr>
        <w:t xml:space="preserve"> </w:t>
      </w:r>
      <w:r>
        <w:t>the</w:t>
      </w:r>
      <w:r>
        <w:rPr>
          <w:spacing w:val="1"/>
        </w:rPr>
        <w:t xml:space="preserve"> </w:t>
      </w:r>
      <w:r>
        <w:t>smartphone.</w:t>
      </w:r>
    </w:p>
    <w:p>
      <w:pPr>
        <w:pStyle w:val="6"/>
        <w:rPr>
          <w:sz w:val="36"/>
        </w:rPr>
      </w:pPr>
    </w:p>
    <w:p>
      <w:pPr>
        <w:pStyle w:val="3"/>
        <w:ind w:left="720"/>
      </w:pPr>
      <w:r>
        <w:t>Methodology:</w:t>
      </w:r>
    </w:p>
    <w:p>
      <w:pPr>
        <w:pStyle w:val="6"/>
        <w:spacing w:before="1"/>
        <w:rPr>
          <w:b/>
          <w:sz w:val="35"/>
        </w:rPr>
      </w:pPr>
    </w:p>
    <w:p>
      <w:pPr>
        <w:pStyle w:val="11"/>
        <w:numPr>
          <w:ilvl w:val="2"/>
          <w:numId w:val="1"/>
        </w:numPr>
        <w:tabs>
          <w:tab w:val="left" w:pos="1062"/>
        </w:tabs>
        <w:spacing w:before="0" w:after="0" w:line="240" w:lineRule="auto"/>
        <w:ind w:left="1061" w:right="0" w:hanging="212"/>
        <w:jc w:val="left"/>
        <w:rPr>
          <w:b/>
          <w:sz w:val="28"/>
        </w:rPr>
      </w:pPr>
      <w:r>
        <w:rPr>
          <w:b/>
          <w:sz w:val="28"/>
        </w:rPr>
        <w:t>ITS</w:t>
      </w:r>
      <w:r>
        <w:rPr>
          <w:b/>
          <w:spacing w:val="-6"/>
          <w:sz w:val="28"/>
        </w:rPr>
        <w:t xml:space="preserve"> </w:t>
      </w:r>
      <w:r>
        <w:rPr>
          <w:b/>
          <w:sz w:val="28"/>
        </w:rPr>
        <w:t>Simulation:</w:t>
      </w:r>
    </w:p>
    <w:p>
      <w:pPr>
        <w:pStyle w:val="6"/>
        <w:spacing w:before="9"/>
        <w:rPr>
          <w:b/>
          <w:sz w:val="25"/>
        </w:rPr>
      </w:pPr>
    </w:p>
    <w:p>
      <w:pPr>
        <w:pStyle w:val="6"/>
        <w:spacing w:line="360" w:lineRule="auto"/>
        <w:ind w:left="710" w:right="627" w:firstLine="52"/>
        <w:jc w:val="both"/>
      </w:pPr>
      <w:r>
        <w:t>We used a simulation-based approach to verify our theories and proposed solutions. We</w:t>
      </w:r>
      <w:r>
        <w:rPr>
          <w:spacing w:val="1"/>
        </w:rPr>
        <w:t xml:space="preserve"> </w:t>
      </w:r>
      <w:r>
        <w:t>simulated ITS using MATLAB and NS3 co-simulation. NS3 would model the network</w:t>
      </w:r>
      <w:r>
        <w:rPr>
          <w:spacing w:val="1"/>
        </w:rPr>
        <w:t xml:space="preserve"> </w:t>
      </w:r>
      <w:r>
        <w:t>behaviour of ITS and through MATLAB, we would be able to interface and integrate our</w:t>
      </w:r>
      <w:r>
        <w:rPr>
          <w:spacing w:val="1"/>
        </w:rPr>
        <w:t xml:space="preserve"> </w:t>
      </w:r>
      <w:r>
        <w:t>proposed</w:t>
      </w:r>
      <w:r>
        <w:rPr>
          <w:spacing w:val="-8"/>
        </w:rPr>
        <w:t xml:space="preserve"> </w:t>
      </w:r>
      <w:r>
        <w:t>methods</w:t>
      </w:r>
      <w:r>
        <w:rPr>
          <w:spacing w:val="-9"/>
        </w:rPr>
        <w:t xml:space="preserve"> </w:t>
      </w:r>
      <w:r>
        <w:t>as</w:t>
      </w:r>
      <w:r>
        <w:rPr>
          <w:spacing w:val="-9"/>
        </w:rPr>
        <w:t xml:space="preserve"> </w:t>
      </w:r>
      <w:r>
        <w:t>well.</w:t>
      </w:r>
      <w:r>
        <w:rPr>
          <w:spacing w:val="-5"/>
        </w:rPr>
        <w:t xml:space="preserve"> </w:t>
      </w:r>
      <w:r>
        <w:t>The</w:t>
      </w:r>
      <w:r>
        <w:rPr>
          <w:spacing w:val="-8"/>
        </w:rPr>
        <w:t xml:space="preserve"> </w:t>
      </w:r>
      <w:r>
        <w:t>ITS</w:t>
      </w:r>
      <w:r>
        <w:rPr>
          <w:spacing w:val="-11"/>
        </w:rPr>
        <w:t xml:space="preserve"> </w:t>
      </w:r>
      <w:r>
        <w:t>simulation</w:t>
      </w:r>
      <w:r>
        <w:rPr>
          <w:spacing w:val="-12"/>
        </w:rPr>
        <w:t xml:space="preserve"> </w:t>
      </w:r>
      <w:r>
        <w:t>used</w:t>
      </w:r>
      <w:r>
        <w:rPr>
          <w:spacing w:val="-12"/>
        </w:rPr>
        <w:t xml:space="preserve"> </w:t>
      </w:r>
      <w:r>
        <w:t>the</w:t>
      </w:r>
      <w:r>
        <w:rPr>
          <w:spacing w:val="-8"/>
        </w:rPr>
        <w:t xml:space="preserve"> </w:t>
      </w:r>
      <w:r>
        <w:t>Manhattan</w:t>
      </w:r>
      <w:r>
        <w:rPr>
          <w:spacing w:val="-12"/>
        </w:rPr>
        <w:t xml:space="preserve"> </w:t>
      </w:r>
      <w:r>
        <w:t>Grid</w:t>
      </w:r>
      <w:r>
        <w:rPr>
          <w:spacing w:val="-7"/>
        </w:rPr>
        <w:t xml:space="preserve"> </w:t>
      </w:r>
      <w:r>
        <w:t>scenario,</w:t>
      </w:r>
      <w:r>
        <w:rPr>
          <w:spacing w:val="-5"/>
        </w:rPr>
        <w:t xml:space="preserve"> </w:t>
      </w:r>
      <w:r>
        <w:t>which</w:t>
      </w:r>
      <w:r>
        <w:rPr>
          <w:spacing w:val="-7"/>
        </w:rPr>
        <w:t xml:space="preserve"> </w:t>
      </w:r>
      <w:r>
        <w:t>is</w:t>
      </w:r>
      <w:r>
        <w:rPr>
          <w:spacing w:val="-58"/>
        </w:rPr>
        <w:t xml:space="preserve"> </w:t>
      </w:r>
      <w:r>
        <w:t>available</w:t>
      </w:r>
      <w:r>
        <w:rPr>
          <w:spacing w:val="5"/>
        </w:rPr>
        <w:t xml:space="preserve"> </w:t>
      </w:r>
      <w:r>
        <w:t>from</w:t>
      </w:r>
      <w:r>
        <w:rPr>
          <w:spacing w:val="-7"/>
        </w:rPr>
        <w:t xml:space="preserve"> </w:t>
      </w:r>
      <w:r>
        <w:t>the</w:t>
      </w:r>
      <w:r>
        <w:rPr>
          <w:spacing w:val="1"/>
        </w:rPr>
        <w:t xml:space="preserve"> </w:t>
      </w:r>
      <w:r>
        <w:t>co-simulation</w:t>
      </w:r>
      <w:r>
        <w:rPr>
          <w:spacing w:val="-3"/>
        </w:rPr>
        <w:t xml:space="preserve"> </w:t>
      </w:r>
      <w:r>
        <w:t>platform.</w:t>
      </w:r>
    </w:p>
    <w:p>
      <w:pPr>
        <w:spacing w:before="158"/>
        <w:ind w:left="1319" w:right="1202" w:firstLine="0"/>
        <w:jc w:val="center"/>
        <w:rPr>
          <w:sz w:val="24"/>
        </w:rPr>
      </w:pPr>
      <w:r>
        <w:rPr>
          <w:b/>
          <w:sz w:val="24"/>
        </w:rPr>
        <w:t>Table</w:t>
      </w:r>
      <w:r>
        <w:rPr>
          <w:b/>
          <w:spacing w:val="-5"/>
          <w:sz w:val="24"/>
        </w:rPr>
        <w:t xml:space="preserve"> </w:t>
      </w:r>
      <w:r>
        <w:rPr>
          <w:b/>
          <w:sz w:val="24"/>
        </w:rPr>
        <w:t>2.1:</w:t>
      </w:r>
      <w:r>
        <w:rPr>
          <w:b/>
          <w:spacing w:val="-1"/>
          <w:sz w:val="24"/>
        </w:rPr>
        <w:t xml:space="preserve"> </w:t>
      </w:r>
      <w:r>
        <w:rPr>
          <w:sz w:val="24"/>
        </w:rPr>
        <w:t>EXPERIMENTALSETUP</w:t>
      </w:r>
      <w:r>
        <w:rPr>
          <w:spacing w:val="-3"/>
          <w:sz w:val="24"/>
        </w:rPr>
        <w:t xml:space="preserve"> </w:t>
      </w:r>
      <w:r>
        <w:rPr>
          <w:sz w:val="24"/>
        </w:rPr>
        <w:t>PARAMETER</w:t>
      </w:r>
      <w:r>
        <w:rPr>
          <w:spacing w:val="-5"/>
          <w:sz w:val="24"/>
        </w:rPr>
        <w:t xml:space="preserve"> </w:t>
      </w:r>
      <w:r>
        <w:rPr>
          <w:sz w:val="24"/>
        </w:rPr>
        <w:t>LIST</w:t>
      </w:r>
    </w:p>
    <w:p>
      <w:pPr>
        <w:pStyle w:val="6"/>
        <w:spacing w:before="6"/>
        <w:rPr>
          <w:sz w:val="12"/>
        </w:rPr>
      </w:pPr>
    </w:p>
    <w:tbl>
      <w:tblPr>
        <w:tblStyle w:val="5"/>
        <w:tblW w:w="0" w:type="auto"/>
        <w:tblInd w:w="8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053"/>
        <w:gridCol w:w="4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9" w:hRule="atLeast"/>
        </w:trPr>
        <w:tc>
          <w:tcPr>
            <w:tcW w:w="8082" w:type="dxa"/>
            <w:gridSpan w:val="2"/>
          </w:tcPr>
          <w:p>
            <w:pPr>
              <w:pStyle w:val="12"/>
              <w:spacing w:before="83"/>
              <w:ind w:left="2453"/>
              <w:rPr>
                <w:sz w:val="24"/>
              </w:rPr>
            </w:pPr>
            <w:r>
              <w:rPr>
                <w:sz w:val="24"/>
              </w:rPr>
              <w:t>Parameter</w:t>
            </w:r>
            <w:r>
              <w:rPr>
                <w:spacing w:val="-6"/>
                <w:sz w:val="24"/>
              </w:rPr>
              <w:t xml:space="preserve"> </w:t>
            </w:r>
            <w:r>
              <w:rPr>
                <w:sz w:val="24"/>
              </w:rPr>
              <w:t>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8" w:hRule="atLeast"/>
        </w:trPr>
        <w:tc>
          <w:tcPr>
            <w:tcW w:w="4053" w:type="dxa"/>
          </w:tcPr>
          <w:p>
            <w:pPr>
              <w:pStyle w:val="12"/>
              <w:spacing w:before="83"/>
              <w:ind w:left="110"/>
              <w:rPr>
                <w:sz w:val="24"/>
              </w:rPr>
            </w:pPr>
            <w:r>
              <w:rPr>
                <w:sz w:val="24"/>
              </w:rPr>
              <w:t>Parameter</w:t>
            </w:r>
          </w:p>
        </w:tc>
        <w:tc>
          <w:tcPr>
            <w:tcW w:w="4029" w:type="dxa"/>
          </w:tcPr>
          <w:p>
            <w:pPr>
              <w:pStyle w:val="12"/>
              <w:spacing w:before="83"/>
              <w:ind w:left="109"/>
              <w:rPr>
                <w:sz w:val="24"/>
              </w:rPr>
            </w:pPr>
            <w:r>
              <w:rPr>
                <w:sz w:val="24"/>
              </w:rPr>
              <w:t>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5" w:hRule="atLeast"/>
        </w:trPr>
        <w:tc>
          <w:tcPr>
            <w:tcW w:w="4053" w:type="dxa"/>
          </w:tcPr>
          <w:p>
            <w:pPr>
              <w:pStyle w:val="12"/>
              <w:spacing w:before="83" w:line="369" w:lineRule="auto"/>
              <w:ind w:left="110" w:right="1080"/>
              <w:rPr>
                <w:sz w:val="24"/>
              </w:rPr>
            </w:pPr>
            <w:r>
              <w:rPr>
                <w:sz w:val="24"/>
              </w:rPr>
              <w:t>Scenario Number</w:t>
            </w:r>
            <w:r>
              <w:rPr>
                <w:spacing w:val="-2"/>
                <w:sz w:val="24"/>
              </w:rPr>
              <w:t xml:space="preserve"> </w:t>
            </w:r>
            <w:r>
              <w:rPr>
                <w:sz w:val="24"/>
              </w:rPr>
              <w:t>of</w:t>
            </w:r>
            <w:r>
              <w:rPr>
                <w:spacing w:val="-11"/>
                <w:sz w:val="24"/>
              </w:rPr>
              <w:t xml:space="preserve"> </w:t>
            </w:r>
            <w:r>
              <w:rPr>
                <w:sz w:val="24"/>
              </w:rPr>
              <w:t>Vehicles</w:t>
            </w:r>
            <w:r>
              <w:rPr>
                <w:spacing w:val="-57"/>
                <w:sz w:val="24"/>
              </w:rPr>
              <w:t xml:space="preserve"> </w:t>
            </w:r>
            <w:r>
              <w:rPr>
                <w:sz w:val="24"/>
              </w:rPr>
              <w:t>Speed of Vehicles Protocol</w:t>
            </w:r>
            <w:r>
              <w:rPr>
                <w:spacing w:val="1"/>
                <w:sz w:val="24"/>
              </w:rPr>
              <w:t xml:space="preserve"> </w:t>
            </w:r>
            <w:r>
              <w:rPr>
                <w:sz w:val="24"/>
              </w:rPr>
              <w:t>Stack WAVE MAC Hazard</w:t>
            </w:r>
            <w:r>
              <w:rPr>
                <w:spacing w:val="1"/>
                <w:sz w:val="24"/>
              </w:rPr>
              <w:t xml:space="preserve"> </w:t>
            </w:r>
            <w:r>
              <w:rPr>
                <w:sz w:val="24"/>
              </w:rPr>
              <w:t>Location Road Side Units</w:t>
            </w:r>
            <w:r>
              <w:rPr>
                <w:spacing w:val="1"/>
                <w:sz w:val="24"/>
              </w:rPr>
              <w:t xml:space="preserve"> </w:t>
            </w:r>
            <w:r>
              <w:rPr>
                <w:sz w:val="24"/>
              </w:rPr>
              <w:t>(RSU)</w:t>
            </w:r>
          </w:p>
        </w:tc>
        <w:tc>
          <w:tcPr>
            <w:tcW w:w="4029" w:type="dxa"/>
          </w:tcPr>
          <w:p>
            <w:pPr>
              <w:pStyle w:val="12"/>
              <w:spacing w:before="83" w:line="388" w:lineRule="auto"/>
              <w:ind w:left="109" w:right="838"/>
              <w:rPr>
                <w:sz w:val="24"/>
              </w:rPr>
            </w:pPr>
            <w:r>
              <w:rPr>
                <w:sz w:val="24"/>
              </w:rPr>
              <w:t>Manhattan</w:t>
            </w:r>
            <w:r>
              <w:rPr>
                <w:spacing w:val="-5"/>
                <w:sz w:val="24"/>
              </w:rPr>
              <w:t xml:space="preserve"> </w:t>
            </w:r>
            <w:r>
              <w:rPr>
                <w:sz w:val="24"/>
              </w:rPr>
              <w:t>Grid</w:t>
            </w:r>
            <w:r>
              <w:rPr>
                <w:spacing w:val="1"/>
                <w:sz w:val="24"/>
              </w:rPr>
              <w:t xml:space="preserve"> </w:t>
            </w:r>
            <w:r>
              <w:rPr>
                <w:sz w:val="24"/>
              </w:rPr>
              <w:t>5,</w:t>
            </w:r>
            <w:r>
              <w:rPr>
                <w:spacing w:val="3"/>
                <w:sz w:val="24"/>
              </w:rPr>
              <w:t xml:space="preserve"> </w:t>
            </w:r>
            <w:r>
              <w:rPr>
                <w:sz w:val="24"/>
              </w:rPr>
              <w:t>10 and</w:t>
            </w:r>
            <w:r>
              <w:rPr>
                <w:spacing w:val="1"/>
                <w:sz w:val="24"/>
              </w:rPr>
              <w:t xml:space="preserve"> </w:t>
            </w:r>
            <w:r>
              <w:rPr>
                <w:sz w:val="24"/>
              </w:rPr>
              <w:t>15</w:t>
            </w:r>
            <w:r>
              <w:rPr>
                <w:spacing w:val="1"/>
                <w:sz w:val="24"/>
              </w:rPr>
              <w:t xml:space="preserve"> </w:t>
            </w:r>
            <w:r>
              <w:rPr>
                <w:sz w:val="24"/>
              </w:rPr>
              <w:t>(journeys)</w:t>
            </w:r>
            <w:r>
              <w:rPr>
                <w:spacing w:val="-2"/>
                <w:sz w:val="24"/>
              </w:rPr>
              <w:t xml:space="preserve"> </w:t>
            </w:r>
            <w:r>
              <w:rPr>
                <w:sz w:val="24"/>
              </w:rPr>
              <w:t>[40,100]</w:t>
            </w:r>
            <w:r>
              <w:rPr>
                <w:spacing w:val="-5"/>
                <w:sz w:val="24"/>
              </w:rPr>
              <w:t xml:space="preserve"> </w:t>
            </w:r>
            <w:r>
              <w:rPr>
                <w:sz w:val="24"/>
              </w:rPr>
              <w:t>kph</w:t>
            </w:r>
            <w:r>
              <w:rPr>
                <w:spacing w:val="-7"/>
                <w:sz w:val="24"/>
              </w:rPr>
              <w:t xml:space="preserve"> </w:t>
            </w:r>
            <w:r>
              <w:rPr>
                <w:sz w:val="24"/>
              </w:rPr>
              <w:t>WAVE</w:t>
            </w:r>
            <w:r>
              <w:rPr>
                <w:spacing w:val="-57"/>
                <w:sz w:val="24"/>
              </w:rPr>
              <w:t xml:space="preserve"> </w:t>
            </w:r>
            <w:r>
              <w:rPr>
                <w:sz w:val="24"/>
              </w:rPr>
              <w:t>MAC</w:t>
            </w:r>
            <w:r>
              <w:rPr>
                <w:spacing w:val="-1"/>
                <w:sz w:val="24"/>
              </w:rPr>
              <w:t xml:space="preserve"> </w:t>
            </w:r>
            <w:r>
              <w:rPr>
                <w:sz w:val="24"/>
              </w:rPr>
              <w:t>2</w:t>
            </w:r>
            <w:r>
              <w:rPr>
                <w:spacing w:val="1"/>
                <w:sz w:val="24"/>
              </w:rPr>
              <w:t xml:space="preserve"> </w:t>
            </w:r>
            <w:r>
              <w:rPr>
                <w:sz w:val="24"/>
              </w:rPr>
              <w:t>(’+x’</w:t>
            </w:r>
            <w:r>
              <w:rPr>
                <w:spacing w:val="-1"/>
                <w:sz w:val="24"/>
              </w:rPr>
              <w:t xml:space="preserve"> </w:t>
            </w:r>
            <w:r>
              <w:rPr>
                <w:sz w:val="24"/>
              </w:rPr>
              <w:t>2</w:t>
            </w:r>
            <w:r>
              <w:rPr>
                <w:spacing w:val="1"/>
                <w:sz w:val="24"/>
              </w:rPr>
              <w:t xml:space="preserve"> </w:t>
            </w:r>
            <w:r>
              <w:rPr>
                <w:sz w:val="24"/>
              </w:rPr>
              <w:t>1’-x’</w:t>
            </w:r>
            <w:r>
              <w:rPr>
                <w:spacing w:val="-2"/>
                <w:sz w:val="24"/>
              </w:rPr>
              <w:t xml:space="preserve"> </w:t>
            </w:r>
            <w:r>
              <w:rPr>
                <w:sz w:val="24"/>
              </w:rPr>
              <w:t>3</w:t>
            </w:r>
            <w:r>
              <w:rPr>
                <w:spacing w:val="2"/>
                <w:sz w:val="24"/>
              </w:rPr>
              <w:t xml:space="preserve"> </w:t>
            </w:r>
            <w:r>
              <w:rPr>
                <w:sz w:val="24"/>
              </w:rPr>
              <w:t>4)</w:t>
            </w:r>
            <w:r>
              <w:rPr>
                <w:spacing w:val="2"/>
                <w:sz w:val="24"/>
              </w:rPr>
              <w:t xml:space="preserve"> </w:t>
            </w:r>
            <w:r>
              <w:rPr>
                <w:sz w:val="24"/>
              </w:rPr>
              <w:t>4</w:t>
            </w:r>
          </w:p>
        </w:tc>
      </w:tr>
    </w:tbl>
    <w:p>
      <w:pPr>
        <w:pStyle w:val="6"/>
        <w:rPr>
          <w:sz w:val="20"/>
        </w:rPr>
      </w:pPr>
    </w:p>
    <w:p>
      <w:pPr>
        <w:pStyle w:val="6"/>
        <w:rPr>
          <w:sz w:val="20"/>
        </w:rPr>
      </w:pPr>
    </w:p>
    <w:p>
      <w:pPr>
        <w:pStyle w:val="6"/>
        <w:rPr>
          <w:sz w:val="20"/>
        </w:rPr>
      </w:pPr>
    </w:p>
    <w:p>
      <w:pPr>
        <w:pStyle w:val="6"/>
        <w:spacing w:before="5"/>
        <w:rPr>
          <w:sz w:val="20"/>
        </w:rPr>
      </w:pPr>
      <w:r>
        <w:pict>
          <v:rect id="_x0000_s1040" o:spid="_x0000_s1040" o:spt="1" style="position:absolute;left:0pt;margin-left:88.55pt;margin-top:13.65pt;height:0.65pt;width:436.25pt;mso-position-horizontal-relative:page;mso-wrap-distance-bottom:0pt;mso-wrap-distance-top:0pt;z-index:-251646976;mso-width-relative:page;mso-height-relative:page;" fillcolor="#000000" filled="t" stroked="f" coordsize="21600,21600">
            <v:path/>
            <v:fill on="t" focussize="0,0"/>
            <v:stroke on="f"/>
            <v:imagedata o:title=""/>
            <o:lock v:ext="edit"/>
            <w10:wrap type="topAndBottom"/>
          </v:rect>
        </w:pict>
      </w:r>
    </w:p>
    <w:p>
      <w:pPr>
        <w:spacing w:after="0"/>
        <w:rPr>
          <w:sz w:val="20"/>
        </w:rPr>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spacing w:before="7"/>
        <w:rPr>
          <w:sz w:val="15"/>
        </w:rPr>
      </w:pPr>
    </w:p>
    <w:p>
      <w:pPr>
        <w:pStyle w:val="6"/>
        <w:spacing w:line="20" w:lineRule="exact"/>
        <w:ind w:left="691"/>
        <w:rPr>
          <w:sz w:val="2"/>
        </w:rPr>
      </w:pPr>
      <w:r>
        <w:rPr>
          <w:sz w:val="2"/>
        </w:rPr>
        <w:pict>
          <v:group id="_x0000_s1041" o:spid="_x0000_s1041" o:spt="203" style="height:0.7pt;width:436.25pt;" coordsize="8725,14">
            <o:lock v:ext="edit"/>
            <v:rect id="_x0000_s1042" o:spid="_x0000_s1042" o:spt="1" style="position:absolute;left:0;top:0;height:14;width:8725;" fillcolor="#000000" filled="t" stroked="f" coordsize="21600,21600">
              <v:path/>
              <v:fill on="t" focussize="0,0"/>
              <v:stroke on="f"/>
              <v:imagedata o:title=""/>
              <o:lock v:ext="edit"/>
            </v:rect>
            <w10:wrap type="none"/>
            <w10:anchorlock/>
          </v:group>
        </w:pict>
      </w:r>
    </w:p>
    <w:p>
      <w:pPr>
        <w:pStyle w:val="6"/>
        <w:rPr>
          <w:sz w:val="20"/>
        </w:rPr>
      </w:pPr>
    </w:p>
    <w:p>
      <w:pPr>
        <w:pStyle w:val="6"/>
        <w:rPr>
          <w:sz w:val="20"/>
        </w:rPr>
      </w:pPr>
    </w:p>
    <w:p>
      <w:pPr>
        <w:pStyle w:val="6"/>
        <w:rPr>
          <w:sz w:val="20"/>
        </w:rPr>
      </w:pPr>
    </w:p>
    <w:p>
      <w:pPr>
        <w:pStyle w:val="3"/>
        <w:numPr>
          <w:ilvl w:val="2"/>
          <w:numId w:val="1"/>
        </w:numPr>
        <w:tabs>
          <w:tab w:val="left" w:pos="918"/>
        </w:tabs>
        <w:spacing w:before="234" w:after="0" w:line="240" w:lineRule="auto"/>
        <w:ind w:left="917" w:right="0" w:hanging="212"/>
        <w:jc w:val="left"/>
      </w:pPr>
      <w:r>
        <w:t>Performance</w:t>
      </w:r>
      <w:r>
        <w:rPr>
          <w:spacing w:val="-5"/>
        </w:rPr>
        <w:t xml:space="preserve"> </w:t>
      </w:r>
      <w:r>
        <w:t>Metrics:</w:t>
      </w:r>
    </w:p>
    <w:p>
      <w:pPr>
        <w:pStyle w:val="6"/>
        <w:spacing w:before="210" w:line="360" w:lineRule="auto"/>
        <w:ind w:left="710" w:right="625" w:hanging="10"/>
        <w:jc w:val="both"/>
      </w:pPr>
      <w:r>
        <w:drawing>
          <wp:anchor distT="0" distB="0" distL="0" distR="0" simplePos="0" relativeHeight="251665408" behindDoc="1" locked="0" layoutInCell="1" allowOverlap="1">
            <wp:simplePos x="0" y="0"/>
            <wp:positionH relativeFrom="page">
              <wp:posOffset>4592955</wp:posOffset>
            </wp:positionH>
            <wp:positionV relativeFrom="paragraph">
              <wp:posOffset>2035175</wp:posOffset>
            </wp:positionV>
            <wp:extent cx="80010" cy="857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4" cstate="print"/>
                    <a:stretch>
                      <a:fillRect/>
                    </a:stretch>
                  </pic:blipFill>
                  <pic:spPr>
                    <a:xfrm>
                      <a:off x="0" y="0"/>
                      <a:ext cx="80043" cy="86025"/>
                    </a:xfrm>
                    <a:prstGeom prst="rect">
                      <a:avLst/>
                    </a:prstGeom>
                  </pic:spPr>
                </pic:pic>
              </a:graphicData>
            </a:graphic>
          </wp:anchor>
        </w:drawing>
      </w:r>
      <w:r>
        <w:t>The simulation offers a few metrics to evaluate and observe the performance of a given</w:t>
      </w:r>
      <w:r>
        <w:rPr>
          <w:spacing w:val="1"/>
        </w:rPr>
        <w:t xml:space="preserve"> </w:t>
      </w:r>
      <w:r>
        <w:t>scenario. the Hazard Stoppage Count is the total number of hazard stoppage occurrences</w:t>
      </w:r>
      <w:r>
        <w:rPr>
          <w:spacing w:val="1"/>
        </w:rPr>
        <w:t xml:space="preserve"> </w:t>
      </w:r>
      <w:r>
        <w:t>over the course of a simulation. The Hazard Collision Count is the total number of hazard</w:t>
      </w:r>
      <w:r>
        <w:rPr>
          <w:spacing w:val="-57"/>
        </w:rPr>
        <w:t xml:space="preserve"> </w:t>
      </w:r>
      <w:r>
        <w:t>collision occurrences over the course of a simulation. the Accident-Free Journey Count is</w:t>
      </w:r>
      <w:r>
        <w:rPr>
          <w:spacing w:val="-57"/>
        </w:rPr>
        <w:t xml:space="preserve"> </w:t>
      </w:r>
      <w:r>
        <w:t>the total number of vehicles that reach their respective destination as well as vehicles that</w:t>
      </w:r>
      <w:r>
        <w:rPr>
          <w:spacing w:val="-57"/>
        </w:rPr>
        <w:t xml:space="preserve"> </w:t>
      </w:r>
      <w:r>
        <w:t>experience a stoppage over the course of a simulation. Attack Mitigation is computed as</w:t>
      </w:r>
      <w:r>
        <w:rPr>
          <w:spacing w:val="1"/>
        </w:rPr>
        <w:t xml:space="preserve"> </w:t>
      </w:r>
      <w:r>
        <w:t>follows. Let Z be the total number of accidents in a given number of vehicles with respect</w:t>
      </w:r>
      <w:r>
        <w:rPr>
          <w:spacing w:val="-57"/>
        </w:rPr>
        <w:t xml:space="preserve"> </w:t>
      </w:r>
      <w:r>
        <w:t>to</w:t>
      </w:r>
      <w:r>
        <w:rPr>
          <w:spacing w:val="1"/>
        </w:rPr>
        <w:t xml:space="preserve"> </w:t>
      </w:r>
      <w:r>
        <w:t>a particular</w:t>
      </w:r>
      <w:r>
        <w:rPr>
          <w:spacing w:val="2"/>
        </w:rPr>
        <w:t xml:space="preserve"> </w:t>
      </w:r>
      <w:r>
        <w:t>Mitigation</w:t>
      </w:r>
      <w:r>
        <w:rPr>
          <w:spacing w:val="-3"/>
        </w:rPr>
        <w:t xml:space="preserve"> </w:t>
      </w:r>
      <w:r>
        <w:t>=ZAP,</w:t>
      </w:r>
      <w:r>
        <w:rPr>
          <w:spacing w:val="3"/>
        </w:rPr>
        <w:t xml:space="preserve"> </w:t>
      </w:r>
      <w:r>
        <w:t>IT</w:t>
      </w:r>
      <w:r>
        <w:rPr>
          <w:spacing w:val="3"/>
        </w:rPr>
        <w:t xml:space="preserve"> </w:t>
      </w:r>
      <w:r>
        <w:t>S</w:t>
      </w:r>
      <w:r>
        <w:rPr>
          <w:spacing w:val="3"/>
        </w:rPr>
        <w:t xml:space="preserve"> </w:t>
      </w:r>
      <w:r>
        <w:t>–</w:t>
      </w:r>
      <w:r>
        <w:rPr>
          <w:spacing w:val="2"/>
        </w:rPr>
        <w:t xml:space="preserve"> </w:t>
      </w:r>
      <w:r>
        <w:t>ZAB/</w:t>
      </w:r>
      <w:r>
        <w:rPr>
          <w:spacing w:val="1"/>
        </w:rPr>
        <w:t xml:space="preserve"> </w:t>
      </w:r>
      <w:r>
        <w:t>ZAP,</w:t>
      </w:r>
      <w:r>
        <w:rPr>
          <w:spacing w:val="3"/>
        </w:rPr>
        <w:t xml:space="preserve"> </w:t>
      </w:r>
      <w:r>
        <w:t>IT</w:t>
      </w:r>
      <w:r>
        <w:rPr>
          <w:spacing w:val="-2"/>
        </w:rPr>
        <w:t xml:space="preserve"> </w:t>
      </w:r>
      <w:r>
        <w:t>S</w:t>
      </w:r>
      <w:r>
        <w:rPr>
          <w:spacing w:val="9"/>
        </w:rPr>
        <w:t xml:space="preserve"> </w:t>
      </w:r>
      <w:r>
        <w:t>100%.</w:t>
      </w:r>
    </w:p>
    <w:p>
      <w:pPr>
        <w:pStyle w:val="6"/>
        <w:rPr>
          <w:sz w:val="26"/>
        </w:rPr>
      </w:pPr>
    </w:p>
    <w:p>
      <w:pPr>
        <w:pStyle w:val="3"/>
        <w:numPr>
          <w:ilvl w:val="2"/>
          <w:numId w:val="1"/>
        </w:numPr>
        <w:tabs>
          <w:tab w:val="left" w:pos="995"/>
        </w:tabs>
        <w:spacing w:before="226" w:after="0" w:line="240" w:lineRule="auto"/>
        <w:ind w:left="994" w:right="0" w:hanging="212"/>
        <w:jc w:val="left"/>
      </w:pPr>
      <w:r>
        <w:t>Stoppage,</w:t>
      </w:r>
      <w:r>
        <w:rPr>
          <w:spacing w:val="-3"/>
        </w:rPr>
        <w:t xml:space="preserve"> </w:t>
      </w:r>
      <w:r>
        <w:t>Collision,</w:t>
      </w:r>
      <w:r>
        <w:rPr>
          <w:spacing w:val="-3"/>
        </w:rPr>
        <w:t xml:space="preserve"> </w:t>
      </w:r>
      <w:r>
        <w:t>and</w:t>
      </w:r>
      <w:r>
        <w:rPr>
          <w:spacing w:val="-6"/>
        </w:rPr>
        <w:t xml:space="preserve"> </w:t>
      </w:r>
      <w:r>
        <w:t>Accident-Free</w:t>
      </w:r>
      <w:r>
        <w:rPr>
          <w:spacing w:val="-4"/>
        </w:rPr>
        <w:t xml:space="preserve"> </w:t>
      </w:r>
      <w:r>
        <w:t>Journey</w:t>
      </w:r>
      <w:r>
        <w:rPr>
          <w:spacing w:val="-6"/>
        </w:rPr>
        <w:t xml:space="preserve"> </w:t>
      </w:r>
      <w:r>
        <w:t>Count:</w:t>
      </w:r>
    </w:p>
    <w:p>
      <w:pPr>
        <w:pStyle w:val="6"/>
        <w:spacing w:before="219" w:line="360" w:lineRule="auto"/>
        <w:ind w:left="710" w:right="633" w:firstLine="52"/>
        <w:jc w:val="both"/>
      </w:pPr>
      <w:r>
        <w:t>The first performance metric we observed is the stoppage count.</w:t>
      </w:r>
      <w:r>
        <w:rPr>
          <w:spacing w:val="1"/>
        </w:rPr>
        <w:t xml:space="preserve"> </w:t>
      </w:r>
      <w:r>
        <w:t>Furthermore, as the</w:t>
      </w:r>
      <w:r>
        <w:rPr>
          <w:spacing w:val="1"/>
        </w:rPr>
        <w:t xml:space="preserve"> </w:t>
      </w:r>
      <w:r>
        <w:t>number</w:t>
      </w:r>
      <w:r>
        <w:rPr>
          <w:spacing w:val="1"/>
        </w:rPr>
        <w:t xml:space="preserve"> </w:t>
      </w:r>
      <w:r>
        <w:t>of</w:t>
      </w:r>
      <w:r>
        <w:rPr>
          <w:spacing w:val="1"/>
        </w:rPr>
        <w:t xml:space="preserve"> </w:t>
      </w:r>
      <w:r>
        <w:t>vehicles</w:t>
      </w:r>
      <w:r>
        <w:rPr>
          <w:spacing w:val="1"/>
        </w:rPr>
        <w:t xml:space="preserve"> </w:t>
      </w:r>
      <w:r>
        <w:t>increased,</w:t>
      </w:r>
      <w:r>
        <w:rPr>
          <w:spacing w:val="1"/>
        </w:rPr>
        <w:t xml:space="preserve"> </w:t>
      </w:r>
      <w:r>
        <w:t>the</w:t>
      </w:r>
      <w:r>
        <w:rPr>
          <w:spacing w:val="1"/>
        </w:rPr>
        <w:t xml:space="preserve"> </w:t>
      </w:r>
      <w:r>
        <w:t>stoppage</w:t>
      </w:r>
      <w:r>
        <w:rPr>
          <w:spacing w:val="1"/>
        </w:rPr>
        <w:t xml:space="preserve"> </w:t>
      </w:r>
      <w:r>
        <w:t>count</w:t>
      </w:r>
      <w:r>
        <w:rPr>
          <w:spacing w:val="1"/>
        </w:rPr>
        <w:t xml:space="preserve"> </w:t>
      </w:r>
      <w:r>
        <w:t>increased</w:t>
      </w:r>
      <w:r>
        <w:rPr>
          <w:spacing w:val="1"/>
        </w:rPr>
        <w:t xml:space="preserve"> </w:t>
      </w:r>
      <w:r>
        <w:t>as</w:t>
      </w:r>
      <w:r>
        <w:rPr>
          <w:spacing w:val="1"/>
        </w:rPr>
        <w:t xml:space="preserve"> </w:t>
      </w:r>
      <w:r>
        <w:t>well.</w:t>
      </w:r>
      <w:r>
        <w:rPr>
          <w:spacing w:val="1"/>
        </w:rPr>
        <w:t xml:space="preserve"> </w:t>
      </w:r>
      <w:r>
        <w:t>Based</w:t>
      </w:r>
      <w:r>
        <w:rPr>
          <w:spacing w:val="1"/>
        </w:rPr>
        <w:t xml:space="preserve"> </w:t>
      </w:r>
      <w:r>
        <w:t>on</w:t>
      </w:r>
      <w:r>
        <w:rPr>
          <w:spacing w:val="1"/>
        </w:rPr>
        <w:t xml:space="preserve"> </w:t>
      </w:r>
      <w:r>
        <w:t>the</w:t>
      </w:r>
      <w:r>
        <w:rPr>
          <w:spacing w:val="1"/>
        </w:rPr>
        <w:t xml:space="preserve"> </w:t>
      </w:r>
      <w:r>
        <w:t>comparison of the Plain ITS with the Blockchain ITS, there seems to be no significant</w:t>
      </w:r>
      <w:r>
        <w:rPr>
          <w:spacing w:val="1"/>
        </w:rPr>
        <w:t xml:space="preserve"> </w:t>
      </w:r>
      <w:r>
        <w:t>change in the stoppage count. It can also be noted that the Attack Blockchain ITS has a</w:t>
      </w:r>
      <w:r>
        <w:rPr>
          <w:spacing w:val="1"/>
        </w:rPr>
        <w:t xml:space="preserve"> </w:t>
      </w:r>
      <w:r>
        <w:t>higher</w:t>
      </w:r>
      <w:r>
        <w:rPr>
          <w:spacing w:val="2"/>
        </w:rPr>
        <w:t xml:space="preserve"> </w:t>
      </w:r>
      <w:r>
        <w:t>stoppage</w:t>
      </w:r>
      <w:r>
        <w:rPr>
          <w:spacing w:val="-4"/>
        </w:rPr>
        <w:t xml:space="preserve"> </w:t>
      </w:r>
      <w:r>
        <w:t>count</w:t>
      </w:r>
      <w:r>
        <w:rPr>
          <w:spacing w:val="2"/>
        </w:rPr>
        <w:t xml:space="preserve"> </w:t>
      </w:r>
      <w:r>
        <w:t>than</w:t>
      </w:r>
      <w:r>
        <w:rPr>
          <w:spacing w:val="-3"/>
        </w:rPr>
        <w:t xml:space="preserve"> </w:t>
      </w:r>
      <w:r>
        <w:t>Plain</w:t>
      </w:r>
      <w:r>
        <w:rPr>
          <w:spacing w:val="2"/>
        </w:rPr>
        <w:t xml:space="preserve"> </w:t>
      </w:r>
      <w:r>
        <w:t>ITS.</w:t>
      </w:r>
    </w:p>
    <w:p>
      <w:pPr>
        <w:pStyle w:val="6"/>
        <w:rPr>
          <w:sz w:val="26"/>
        </w:rPr>
      </w:pPr>
    </w:p>
    <w:p>
      <w:pPr>
        <w:pStyle w:val="6"/>
        <w:spacing w:before="5"/>
        <w:rPr>
          <w:sz w:val="30"/>
        </w:rPr>
      </w:pPr>
    </w:p>
    <w:p>
      <w:pPr>
        <w:pStyle w:val="3"/>
        <w:numPr>
          <w:ilvl w:val="2"/>
          <w:numId w:val="1"/>
        </w:numPr>
        <w:tabs>
          <w:tab w:val="left" w:pos="932"/>
        </w:tabs>
        <w:spacing w:before="0" w:after="0" w:line="240" w:lineRule="auto"/>
        <w:ind w:left="931" w:right="0" w:hanging="212"/>
        <w:jc w:val="left"/>
      </w:pPr>
      <w:r>
        <w:t>Attack</w:t>
      </w:r>
      <w:r>
        <w:rPr>
          <w:spacing w:val="-8"/>
        </w:rPr>
        <w:t xml:space="preserve"> </w:t>
      </w:r>
      <w:r>
        <w:t>Mitigation:</w:t>
      </w:r>
    </w:p>
    <w:p>
      <w:pPr>
        <w:pStyle w:val="6"/>
        <w:spacing w:before="220" w:line="360" w:lineRule="auto"/>
        <w:ind w:left="710" w:right="632" w:firstLine="52"/>
        <w:jc w:val="both"/>
      </w:pPr>
      <w:r>
        <w:t>The table that is illustrated below shows the Attack Mitigation based on the number of</w:t>
      </w:r>
      <w:r>
        <w:rPr>
          <w:spacing w:val="1"/>
        </w:rPr>
        <w:t xml:space="preserve"> </w:t>
      </w:r>
      <w:r>
        <w:t>vehicles</w:t>
      </w:r>
      <w:r>
        <w:rPr>
          <w:spacing w:val="1"/>
        </w:rPr>
        <w:t xml:space="preserve"> </w:t>
      </w:r>
      <w:r>
        <w:t>in</w:t>
      </w:r>
      <w:r>
        <w:rPr>
          <w:spacing w:val="1"/>
        </w:rPr>
        <w:t xml:space="preserve"> </w:t>
      </w:r>
      <w:r>
        <w:t>the</w:t>
      </w:r>
      <w:r>
        <w:rPr>
          <w:spacing w:val="1"/>
        </w:rPr>
        <w:t xml:space="preserve"> </w:t>
      </w:r>
      <w:r>
        <w:t>simulation.</w:t>
      </w:r>
      <w:r>
        <w:rPr>
          <w:spacing w:val="1"/>
        </w:rPr>
        <w:t xml:space="preserve"> </w:t>
      </w:r>
      <w:r>
        <w:t>Ac-cording</w:t>
      </w:r>
      <w:r>
        <w:rPr>
          <w:spacing w:val="1"/>
        </w:rPr>
        <w:t xml:space="preserve"> </w:t>
      </w:r>
      <w:r>
        <w:t>to</w:t>
      </w:r>
      <w:r>
        <w:rPr>
          <w:spacing w:val="1"/>
        </w:rPr>
        <w:t xml:space="preserve"> </w:t>
      </w:r>
      <w:r>
        <w:t>the</w:t>
      </w:r>
      <w:r>
        <w:rPr>
          <w:spacing w:val="1"/>
        </w:rPr>
        <w:t xml:space="preserve"> </w:t>
      </w:r>
      <w:r>
        <w:t>data,</w:t>
      </w:r>
      <w:r>
        <w:rPr>
          <w:spacing w:val="1"/>
        </w:rPr>
        <w:t xml:space="preserve"> </w:t>
      </w:r>
      <w:r>
        <w:t>all</w:t>
      </w:r>
      <w:r>
        <w:rPr>
          <w:spacing w:val="1"/>
        </w:rPr>
        <w:t xml:space="preserve"> </w:t>
      </w:r>
      <w:r>
        <w:t>three</w:t>
      </w:r>
      <w:r>
        <w:rPr>
          <w:spacing w:val="1"/>
        </w:rPr>
        <w:t xml:space="preserve"> </w:t>
      </w:r>
      <w:r>
        <w:t>simulations</w:t>
      </w:r>
      <w:r>
        <w:rPr>
          <w:spacing w:val="1"/>
        </w:rPr>
        <w:t xml:space="preserve"> </w:t>
      </w:r>
      <w:r>
        <w:t>were</w:t>
      </w:r>
      <w:r>
        <w:rPr>
          <w:spacing w:val="1"/>
        </w:rPr>
        <w:t xml:space="preserve"> </w:t>
      </w:r>
      <w:r>
        <w:t>very</w:t>
      </w:r>
      <w:r>
        <w:rPr>
          <w:spacing w:val="1"/>
        </w:rPr>
        <w:t xml:space="preserve"> </w:t>
      </w:r>
      <w:r>
        <w:t>successful</w:t>
      </w:r>
      <w:r>
        <w:rPr>
          <w:spacing w:val="-4"/>
        </w:rPr>
        <w:t xml:space="preserve"> </w:t>
      </w:r>
      <w:r>
        <w:t>in</w:t>
      </w:r>
      <w:r>
        <w:rPr>
          <w:spacing w:val="2"/>
        </w:rPr>
        <w:t xml:space="preserve"> </w:t>
      </w:r>
      <w:r>
        <w:t>mitigating</w:t>
      </w:r>
      <w:r>
        <w:rPr>
          <w:spacing w:val="2"/>
        </w:rPr>
        <w:t xml:space="preserve"> </w:t>
      </w:r>
      <w:r>
        <w:t>the</w:t>
      </w:r>
      <w:r>
        <w:rPr>
          <w:spacing w:val="1"/>
        </w:rPr>
        <w:t xml:space="preserve"> </w:t>
      </w:r>
      <w:r>
        <w:t>attack.</w:t>
      </w:r>
    </w:p>
    <w:p>
      <w:pPr>
        <w:pStyle w:val="6"/>
        <w:rPr>
          <w:sz w:val="26"/>
        </w:rPr>
      </w:pPr>
    </w:p>
    <w:p>
      <w:pPr>
        <w:pStyle w:val="3"/>
        <w:numPr>
          <w:ilvl w:val="2"/>
          <w:numId w:val="1"/>
        </w:numPr>
        <w:tabs>
          <w:tab w:val="left" w:pos="1033"/>
        </w:tabs>
        <w:spacing w:before="208" w:after="0" w:line="240" w:lineRule="auto"/>
        <w:ind w:left="1032" w:right="0" w:hanging="212"/>
        <w:jc w:val="left"/>
      </w:pPr>
      <w:r>
        <w:t>Travel</w:t>
      </w:r>
      <w:r>
        <w:rPr>
          <w:spacing w:val="-3"/>
        </w:rPr>
        <w:t xml:space="preserve"> </w:t>
      </w:r>
      <w:r>
        <w:t>Time</w:t>
      </w:r>
    </w:p>
    <w:p>
      <w:pPr>
        <w:pStyle w:val="6"/>
        <w:spacing w:before="1"/>
        <w:rPr>
          <w:b/>
        </w:rPr>
      </w:pPr>
    </w:p>
    <w:p>
      <w:pPr>
        <w:pStyle w:val="6"/>
        <w:spacing w:line="360" w:lineRule="auto"/>
        <w:ind w:left="821" w:right="589"/>
        <w:jc w:val="both"/>
      </w:pPr>
      <w:r>
        <w:rPr>
          <w:spacing w:val="-1"/>
        </w:rPr>
        <w:t>The</w:t>
      </w:r>
      <w:r>
        <w:rPr>
          <w:spacing w:val="-9"/>
        </w:rPr>
        <w:t xml:space="preserve"> </w:t>
      </w:r>
      <w:r>
        <w:rPr>
          <w:spacing w:val="-1"/>
        </w:rPr>
        <w:t>performances</w:t>
      </w:r>
      <w:r>
        <w:rPr>
          <w:spacing w:val="-10"/>
        </w:rPr>
        <w:t xml:space="preserve"> </w:t>
      </w:r>
      <w:r>
        <w:rPr>
          <w:spacing w:val="-1"/>
        </w:rPr>
        <w:t>of</w:t>
      </w:r>
      <w:r>
        <w:rPr>
          <w:spacing w:val="-16"/>
        </w:rPr>
        <w:t xml:space="preserve"> </w:t>
      </w:r>
      <w:r>
        <w:t>the</w:t>
      </w:r>
      <w:r>
        <w:rPr>
          <w:spacing w:val="-9"/>
        </w:rPr>
        <w:t xml:space="preserve"> </w:t>
      </w:r>
      <w:r>
        <w:t>simulations</w:t>
      </w:r>
      <w:r>
        <w:rPr>
          <w:spacing w:val="-10"/>
        </w:rPr>
        <w:t xml:space="preserve"> </w:t>
      </w:r>
      <w:r>
        <w:t>were</w:t>
      </w:r>
      <w:r>
        <w:rPr>
          <w:spacing w:val="-9"/>
        </w:rPr>
        <w:t xml:space="preserve"> </w:t>
      </w:r>
      <w:r>
        <w:t>also</w:t>
      </w:r>
      <w:r>
        <w:rPr>
          <w:spacing w:val="-3"/>
        </w:rPr>
        <w:t xml:space="preserve"> </w:t>
      </w:r>
      <w:r>
        <w:t>evaluated</w:t>
      </w:r>
      <w:r>
        <w:rPr>
          <w:spacing w:val="-8"/>
        </w:rPr>
        <w:t xml:space="preserve"> </w:t>
      </w:r>
      <w:r>
        <w:t>and</w:t>
      </w:r>
      <w:r>
        <w:rPr>
          <w:spacing w:val="-8"/>
        </w:rPr>
        <w:t xml:space="preserve"> </w:t>
      </w:r>
      <w:r>
        <w:t>compared</w:t>
      </w:r>
      <w:r>
        <w:rPr>
          <w:spacing w:val="-8"/>
        </w:rPr>
        <w:t xml:space="preserve"> </w:t>
      </w:r>
      <w:r>
        <w:t>through</w:t>
      </w:r>
      <w:r>
        <w:rPr>
          <w:spacing w:val="-12"/>
        </w:rPr>
        <w:t xml:space="preserve"> </w:t>
      </w:r>
      <w:r>
        <w:t>the</w:t>
      </w:r>
      <w:r>
        <w:rPr>
          <w:spacing w:val="-9"/>
        </w:rPr>
        <w:t xml:space="preserve"> </w:t>
      </w:r>
      <w:r>
        <w:t>travel</w:t>
      </w:r>
      <w:r>
        <w:rPr>
          <w:spacing w:val="-57"/>
        </w:rPr>
        <w:t xml:space="preserve"> </w:t>
      </w:r>
      <w:r>
        <w:t>time</w:t>
      </w:r>
      <w:r>
        <w:rPr>
          <w:spacing w:val="-6"/>
        </w:rPr>
        <w:t xml:space="preserve"> </w:t>
      </w:r>
      <w:r>
        <w:t>of</w:t>
      </w:r>
      <w:r>
        <w:rPr>
          <w:spacing w:val="-12"/>
        </w:rPr>
        <w:t xml:space="preserve"> </w:t>
      </w:r>
      <w:r>
        <w:t>a</w:t>
      </w:r>
      <w:r>
        <w:rPr>
          <w:spacing w:val="-5"/>
        </w:rPr>
        <w:t xml:space="preserve"> </w:t>
      </w:r>
      <w:r>
        <w:t>vehicle.</w:t>
      </w:r>
      <w:r>
        <w:rPr>
          <w:spacing w:val="-2"/>
        </w:rPr>
        <w:t xml:space="preserve"> </w:t>
      </w:r>
      <w:r>
        <w:t>Here</w:t>
      </w:r>
      <w:r>
        <w:rPr>
          <w:spacing w:val="-5"/>
        </w:rPr>
        <w:t xml:space="preserve"> </w:t>
      </w:r>
      <w:r>
        <w:t>we</w:t>
      </w:r>
      <w:r>
        <w:rPr>
          <w:spacing w:val="-10"/>
        </w:rPr>
        <w:t xml:space="preserve"> </w:t>
      </w:r>
      <w:r>
        <w:t>observe</w:t>
      </w:r>
      <w:r>
        <w:rPr>
          <w:spacing w:val="-6"/>
        </w:rPr>
        <w:t xml:space="preserve"> </w:t>
      </w:r>
      <w:r>
        <w:t>how</w:t>
      </w:r>
      <w:r>
        <w:rPr>
          <w:spacing w:val="-4"/>
        </w:rPr>
        <w:t xml:space="preserve"> </w:t>
      </w:r>
      <w:r>
        <w:t>the</w:t>
      </w:r>
      <w:r>
        <w:rPr>
          <w:spacing w:val="-5"/>
        </w:rPr>
        <w:t xml:space="preserve"> </w:t>
      </w:r>
      <w:r>
        <w:t>attack</w:t>
      </w:r>
      <w:r>
        <w:rPr>
          <w:spacing w:val="-13"/>
        </w:rPr>
        <w:t xml:space="preserve"> </w:t>
      </w:r>
      <w:r>
        <w:t>and</w:t>
      </w:r>
      <w:r>
        <w:rPr>
          <w:spacing w:val="-4"/>
        </w:rPr>
        <w:t xml:space="preserve"> </w:t>
      </w:r>
      <w:r>
        <w:t>the</w:t>
      </w:r>
      <w:r>
        <w:rPr>
          <w:spacing w:val="-6"/>
        </w:rPr>
        <w:t xml:space="preserve"> </w:t>
      </w:r>
      <w:r>
        <w:t>Blockchain</w:t>
      </w:r>
      <w:r>
        <w:rPr>
          <w:spacing w:val="-4"/>
        </w:rPr>
        <w:t xml:space="preserve"> </w:t>
      </w:r>
      <w:r>
        <w:t>system</w:t>
      </w:r>
      <w:r>
        <w:rPr>
          <w:spacing w:val="-13"/>
        </w:rPr>
        <w:t xml:space="preserve"> </w:t>
      </w:r>
      <w:r>
        <w:t>affected</w:t>
      </w:r>
      <w:r>
        <w:rPr>
          <w:spacing w:val="-9"/>
        </w:rPr>
        <w:t xml:space="preserve"> </w:t>
      </w:r>
      <w:r>
        <w:t>the</w:t>
      </w:r>
      <w:r>
        <w:rPr>
          <w:spacing w:val="-57"/>
        </w:rPr>
        <w:t xml:space="preserve"> </w:t>
      </w:r>
      <w:r>
        <w:t>travel time of vehicles. Figures 2-4 were accomplished by getting the mean of different</w:t>
      </w:r>
      <w:r>
        <w:rPr>
          <w:spacing w:val="1"/>
        </w:rPr>
        <w:t xml:space="preserve"> </w:t>
      </w:r>
      <w:r>
        <w:t>travel</w:t>
      </w:r>
      <w:r>
        <w:rPr>
          <w:spacing w:val="-8"/>
        </w:rPr>
        <w:t xml:space="preserve"> </w:t>
      </w:r>
      <w:r>
        <w:t>times across different</w:t>
      </w:r>
      <w:r>
        <w:rPr>
          <w:spacing w:val="6"/>
        </w:rPr>
        <w:t xml:space="preserve"> </w:t>
      </w:r>
      <w:r>
        <w:t>scenarios.</w:t>
      </w:r>
    </w:p>
    <w:p>
      <w:pPr>
        <w:pStyle w:val="6"/>
        <w:rPr>
          <w:sz w:val="20"/>
        </w:rPr>
      </w:pPr>
    </w:p>
    <w:p>
      <w:pPr>
        <w:pStyle w:val="6"/>
        <w:rPr>
          <w:sz w:val="20"/>
        </w:rPr>
      </w:pPr>
    </w:p>
    <w:p>
      <w:pPr>
        <w:pStyle w:val="6"/>
        <w:rPr>
          <w:sz w:val="20"/>
        </w:rPr>
      </w:pPr>
    </w:p>
    <w:p>
      <w:pPr>
        <w:pStyle w:val="6"/>
        <w:spacing w:before="10"/>
        <w:rPr>
          <w:sz w:val="20"/>
        </w:rPr>
      </w:pPr>
      <w:r>
        <w:pict>
          <v:rect id="_x0000_s1043" o:spid="_x0000_s1043" o:spt="1" style="position:absolute;left:0pt;margin-left:88.55pt;margin-top:13.95pt;height:0.65pt;width:436.25pt;mso-position-horizontal-relative:page;mso-wrap-distance-bottom:0pt;mso-wrap-distance-top:0pt;z-index:-251645952;mso-width-relative:page;mso-height-relative:page;" fillcolor="#000000" filled="t" stroked="f" coordsize="21600,21600">
            <v:path/>
            <v:fill on="t" focussize="0,0"/>
            <v:stroke on="f"/>
            <v:imagedata o:title=""/>
            <o:lock v:ext="edit"/>
            <w10:wrap type="topAndBottom"/>
          </v:rect>
        </w:pict>
      </w:r>
    </w:p>
    <w:p>
      <w:pPr>
        <w:spacing w:after="0"/>
        <w:rPr>
          <w:sz w:val="20"/>
        </w:rPr>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spacing w:before="7"/>
        <w:rPr>
          <w:sz w:val="15"/>
        </w:rPr>
      </w:pPr>
    </w:p>
    <w:p>
      <w:pPr>
        <w:pStyle w:val="6"/>
        <w:spacing w:line="20" w:lineRule="exact"/>
        <w:ind w:left="691"/>
        <w:rPr>
          <w:sz w:val="2"/>
        </w:rPr>
      </w:pPr>
      <w:r>
        <w:rPr>
          <w:sz w:val="2"/>
        </w:rPr>
        <w:pict>
          <v:group id="_x0000_s1044" o:spid="_x0000_s1044" o:spt="203" style="height:0.7pt;width:436.25pt;" coordsize="8725,14">
            <o:lock v:ext="edit"/>
            <v:rect id="_x0000_s1045" o:spid="_x0000_s1045" o:spt="1" style="position:absolute;left:0;top:0;height:14;width:8725;" fillcolor="#000000" filled="t" stroked="f" coordsize="21600,21600">
              <v:path/>
              <v:fill on="t" focussize="0,0"/>
              <v:stroke on="f"/>
              <v:imagedata o:title=""/>
              <o:lock v:ext="edit"/>
            </v:rect>
            <w10:wrap type="none"/>
            <w10:anchorlock/>
          </v:group>
        </w:pict>
      </w:r>
    </w:p>
    <w:p>
      <w:pPr>
        <w:pStyle w:val="6"/>
        <w:rPr>
          <w:sz w:val="20"/>
        </w:rPr>
      </w:pPr>
    </w:p>
    <w:p>
      <w:pPr>
        <w:pStyle w:val="11"/>
        <w:numPr>
          <w:ilvl w:val="1"/>
          <w:numId w:val="1"/>
        </w:numPr>
        <w:tabs>
          <w:tab w:val="left" w:pos="1182"/>
        </w:tabs>
        <w:spacing w:before="267" w:after="0" w:line="240" w:lineRule="auto"/>
        <w:ind w:left="1181" w:right="0" w:hanging="462"/>
        <w:jc w:val="left"/>
        <w:rPr>
          <w:b/>
          <w:sz w:val="32"/>
        </w:rPr>
      </w:pPr>
      <w:r>
        <w:rPr>
          <w:b/>
          <w:sz w:val="32"/>
        </w:rPr>
        <w:t>LITERATURE</w:t>
      </w:r>
      <w:r>
        <w:rPr>
          <w:b/>
          <w:spacing w:val="-1"/>
          <w:sz w:val="32"/>
        </w:rPr>
        <w:t xml:space="preserve"> </w:t>
      </w:r>
      <w:r>
        <w:rPr>
          <w:b/>
          <w:sz w:val="32"/>
        </w:rPr>
        <w:t>SURVEY-3:</w:t>
      </w:r>
    </w:p>
    <w:p>
      <w:pPr>
        <w:spacing w:before="281" w:line="360" w:lineRule="auto"/>
        <w:ind w:left="720" w:right="590" w:firstLine="0"/>
        <w:jc w:val="left"/>
        <w:rPr>
          <w:b/>
          <w:sz w:val="32"/>
        </w:rPr>
      </w:pPr>
      <w:r>
        <w:rPr>
          <w:b/>
          <w:sz w:val="32"/>
        </w:rPr>
        <w:t>A Website Fingerprinting Attack based on the Virtual Memory</w:t>
      </w:r>
      <w:r>
        <w:rPr>
          <w:b/>
          <w:spacing w:val="-77"/>
          <w:sz w:val="32"/>
        </w:rPr>
        <w:t xml:space="preserve"> </w:t>
      </w:r>
      <w:r>
        <w:rPr>
          <w:b/>
          <w:sz w:val="32"/>
        </w:rPr>
        <w:t>of</w:t>
      </w:r>
      <w:r>
        <w:rPr>
          <w:b/>
          <w:spacing w:val="-2"/>
          <w:sz w:val="32"/>
        </w:rPr>
        <w:t xml:space="preserve"> </w:t>
      </w:r>
      <w:r>
        <w:rPr>
          <w:b/>
          <w:sz w:val="32"/>
        </w:rPr>
        <w:t>the</w:t>
      </w:r>
      <w:r>
        <w:rPr>
          <w:b/>
          <w:spacing w:val="-3"/>
          <w:sz w:val="32"/>
        </w:rPr>
        <w:t xml:space="preserve"> </w:t>
      </w:r>
      <w:r>
        <w:rPr>
          <w:b/>
          <w:sz w:val="32"/>
        </w:rPr>
        <w:t>Process</w:t>
      </w:r>
      <w:r>
        <w:rPr>
          <w:b/>
          <w:spacing w:val="-4"/>
          <w:sz w:val="32"/>
        </w:rPr>
        <w:t xml:space="preserve"> </w:t>
      </w:r>
      <w:r>
        <w:rPr>
          <w:b/>
          <w:sz w:val="32"/>
        </w:rPr>
        <w:t>on Android Devices</w:t>
      </w:r>
    </w:p>
    <w:p>
      <w:pPr>
        <w:pStyle w:val="6"/>
        <w:spacing w:before="89" w:line="360" w:lineRule="auto"/>
        <w:ind w:left="715" w:right="598" w:hanging="10"/>
        <w:jc w:val="both"/>
      </w:pPr>
      <w:r>
        <w:t>This</w:t>
      </w:r>
      <w:r>
        <w:rPr>
          <w:spacing w:val="-4"/>
        </w:rPr>
        <w:t xml:space="preserve"> </w:t>
      </w:r>
      <w:r>
        <w:t>paper was</w:t>
      </w:r>
      <w:r>
        <w:rPr>
          <w:spacing w:val="-4"/>
        </w:rPr>
        <w:t xml:space="preserve"> </w:t>
      </w:r>
      <w:r>
        <w:t>written</w:t>
      </w:r>
      <w:r>
        <w:rPr>
          <w:spacing w:val="-6"/>
        </w:rPr>
        <w:t xml:space="preserve"> </w:t>
      </w:r>
      <w:r>
        <w:t>by</w:t>
      </w:r>
      <w:r>
        <w:rPr>
          <w:spacing w:val="-11"/>
        </w:rPr>
        <w:t xml:space="preserve"> </w:t>
      </w:r>
      <w:r>
        <w:t>Ding, Y.,</w:t>
      </w:r>
      <w:r>
        <w:rPr>
          <w:spacing w:val="1"/>
        </w:rPr>
        <w:t xml:space="preserve"> </w:t>
      </w:r>
      <w:r>
        <w:t>Dai, W., Yan,</w:t>
      </w:r>
      <w:r>
        <w:rPr>
          <w:spacing w:val="-4"/>
        </w:rPr>
        <w:t xml:space="preserve"> </w:t>
      </w:r>
      <w:r>
        <w:t>Tatsuya</w:t>
      </w:r>
      <w:r>
        <w:rPr>
          <w:spacing w:val="-2"/>
        </w:rPr>
        <w:t xml:space="preserve"> </w:t>
      </w:r>
      <w:r>
        <w:t>Okazaki, Hiroya</w:t>
      </w:r>
      <w:r>
        <w:rPr>
          <w:spacing w:val="-2"/>
        </w:rPr>
        <w:t xml:space="preserve"> </w:t>
      </w:r>
      <w:r>
        <w:t>Kato</w:t>
      </w:r>
      <w:r>
        <w:rPr>
          <w:spacing w:val="-2"/>
        </w:rPr>
        <w:t xml:space="preserve"> </w:t>
      </w:r>
      <w:r>
        <w:t>in</w:t>
      </w:r>
      <w:r>
        <w:rPr>
          <w:spacing w:val="-6"/>
        </w:rPr>
        <w:t xml:space="preserve"> </w:t>
      </w:r>
      <w:r>
        <w:t>2021.</w:t>
      </w:r>
      <w:r>
        <w:rPr>
          <w:spacing w:val="-58"/>
        </w:rPr>
        <w:t xml:space="preserve"> </w:t>
      </w:r>
      <w:r>
        <w:rPr>
          <w:spacing w:val="-1"/>
        </w:rPr>
        <w:t>The</w:t>
      </w:r>
      <w:r>
        <w:rPr>
          <w:spacing w:val="-8"/>
        </w:rPr>
        <w:t xml:space="preserve"> </w:t>
      </w:r>
      <w:r>
        <w:rPr>
          <w:spacing w:val="-1"/>
        </w:rPr>
        <w:t>Android</w:t>
      </w:r>
      <w:r>
        <w:rPr>
          <w:spacing w:val="-11"/>
        </w:rPr>
        <w:t xml:space="preserve"> </w:t>
      </w:r>
      <w:r>
        <w:t>operating</w:t>
      </w:r>
      <w:r>
        <w:rPr>
          <w:spacing w:val="-11"/>
        </w:rPr>
        <w:t xml:space="preserve"> </w:t>
      </w:r>
      <w:r>
        <w:t>system</w:t>
      </w:r>
      <w:r>
        <w:rPr>
          <w:spacing w:val="-15"/>
        </w:rPr>
        <w:t xml:space="preserve"> </w:t>
      </w:r>
      <w:r>
        <w:t>is</w:t>
      </w:r>
      <w:r>
        <w:rPr>
          <w:spacing w:val="-9"/>
        </w:rPr>
        <w:t xml:space="preserve"> </w:t>
      </w:r>
      <w:r>
        <w:t>now</w:t>
      </w:r>
      <w:r>
        <w:rPr>
          <w:spacing w:val="-11"/>
        </w:rPr>
        <w:t xml:space="preserve"> </w:t>
      </w:r>
      <w:r>
        <w:t>ubiquitous,</w:t>
      </w:r>
      <w:r>
        <w:rPr>
          <w:spacing w:val="-9"/>
        </w:rPr>
        <w:t xml:space="preserve"> </w:t>
      </w:r>
      <w:r>
        <w:t>not</w:t>
      </w:r>
      <w:r>
        <w:rPr>
          <w:spacing w:val="-10"/>
        </w:rPr>
        <w:t xml:space="preserve"> </w:t>
      </w:r>
      <w:r>
        <w:t>only</w:t>
      </w:r>
      <w:r>
        <w:rPr>
          <w:spacing w:val="-15"/>
        </w:rPr>
        <w:t xml:space="preserve"> </w:t>
      </w:r>
      <w:r>
        <w:t>in</w:t>
      </w:r>
      <w:r>
        <w:rPr>
          <w:spacing w:val="-11"/>
        </w:rPr>
        <w:t xml:space="preserve"> </w:t>
      </w:r>
      <w:r>
        <w:t>the</w:t>
      </w:r>
      <w:r>
        <w:rPr>
          <w:spacing w:val="-12"/>
        </w:rPr>
        <w:t xml:space="preserve"> </w:t>
      </w:r>
      <w:r>
        <w:t>smartphone</w:t>
      </w:r>
      <w:r>
        <w:rPr>
          <w:spacing w:val="-13"/>
        </w:rPr>
        <w:t xml:space="preserve"> </w:t>
      </w:r>
      <w:r>
        <w:t>arena</w:t>
      </w:r>
      <w:r>
        <w:rPr>
          <w:spacing w:val="-7"/>
        </w:rPr>
        <w:t xml:space="preserve"> </w:t>
      </w:r>
      <w:r>
        <w:t>but</w:t>
      </w:r>
      <w:r>
        <w:rPr>
          <w:spacing w:val="-6"/>
        </w:rPr>
        <w:t xml:space="preserve"> </w:t>
      </w:r>
      <w:r>
        <w:t>also</w:t>
      </w:r>
      <w:r>
        <w:rPr>
          <w:spacing w:val="-58"/>
        </w:rPr>
        <w:t xml:space="preserve"> </w:t>
      </w:r>
      <w:r>
        <w:t>in</w:t>
      </w:r>
      <w:r>
        <w:rPr>
          <w:spacing w:val="-4"/>
        </w:rPr>
        <w:t xml:space="preserve"> </w:t>
      </w:r>
      <w:r>
        <w:t>the</w:t>
      </w:r>
      <w:r>
        <w:rPr>
          <w:spacing w:val="-1"/>
        </w:rPr>
        <w:t xml:space="preserve"> </w:t>
      </w:r>
      <w:r>
        <w:t>television,</w:t>
      </w:r>
      <w:r>
        <w:rPr>
          <w:spacing w:val="3"/>
        </w:rPr>
        <w:t xml:space="preserve"> </w:t>
      </w:r>
      <w:r>
        <w:t>wearable,</w:t>
      </w:r>
      <w:r>
        <w:rPr>
          <w:spacing w:val="3"/>
        </w:rPr>
        <w:t xml:space="preserve"> </w:t>
      </w:r>
      <w:r>
        <w:t>and</w:t>
      </w:r>
      <w:r>
        <w:rPr>
          <w:spacing w:val="1"/>
        </w:rPr>
        <w:t xml:space="preserve"> </w:t>
      </w:r>
      <w:r>
        <w:t>car</w:t>
      </w:r>
      <w:r>
        <w:rPr>
          <w:spacing w:val="13"/>
        </w:rPr>
        <w:t xml:space="preserve"> </w:t>
      </w:r>
      <w:r>
        <w:t>infotainment</w:t>
      </w:r>
      <w:r>
        <w:rPr>
          <w:spacing w:val="6"/>
        </w:rPr>
        <w:t xml:space="preserve"> </w:t>
      </w:r>
      <w:r>
        <w:t>ecosystems.</w:t>
      </w:r>
    </w:p>
    <w:p>
      <w:pPr>
        <w:pStyle w:val="6"/>
        <w:rPr>
          <w:sz w:val="26"/>
        </w:rPr>
      </w:pPr>
    </w:p>
    <w:p>
      <w:pPr>
        <w:pStyle w:val="3"/>
        <w:spacing w:before="198"/>
        <w:ind w:left="778"/>
      </w:pPr>
      <w:r>
        <w:t>Methodology:</w:t>
      </w:r>
    </w:p>
    <w:p>
      <w:pPr>
        <w:pStyle w:val="6"/>
        <w:spacing w:before="201" w:line="360" w:lineRule="auto"/>
        <w:ind w:left="715" w:right="592" w:hanging="10"/>
        <w:jc w:val="both"/>
      </w:pPr>
      <w:r>
        <w:t>Autoencoders</w:t>
      </w:r>
      <w:r>
        <w:rPr>
          <w:spacing w:val="-9"/>
        </w:rPr>
        <w:t xml:space="preserve"> </w:t>
      </w:r>
      <w:r>
        <w:t>(AE)</w:t>
      </w:r>
      <w:r>
        <w:rPr>
          <w:spacing w:val="-4"/>
        </w:rPr>
        <w:t xml:space="preserve"> </w:t>
      </w:r>
      <w:r>
        <w:t>are</w:t>
      </w:r>
      <w:r>
        <w:rPr>
          <w:spacing w:val="-12"/>
        </w:rPr>
        <w:t xml:space="preserve"> </w:t>
      </w:r>
      <w:r>
        <w:t>an</w:t>
      </w:r>
      <w:r>
        <w:rPr>
          <w:spacing w:val="-11"/>
        </w:rPr>
        <w:t xml:space="preserve"> </w:t>
      </w:r>
      <w:r>
        <w:t>unsupervised</w:t>
      </w:r>
      <w:r>
        <w:rPr>
          <w:spacing w:val="-2"/>
        </w:rPr>
        <w:t xml:space="preserve"> </w:t>
      </w:r>
      <w:r>
        <w:t>learning</w:t>
      </w:r>
      <w:r>
        <w:rPr>
          <w:spacing w:val="-6"/>
        </w:rPr>
        <w:t xml:space="preserve"> </w:t>
      </w:r>
      <w:r>
        <w:t>approach,</w:t>
      </w:r>
      <w:r>
        <w:rPr>
          <w:spacing w:val="-5"/>
        </w:rPr>
        <w:t xml:space="preserve"> </w:t>
      </w:r>
      <w:r>
        <w:t>however,</w:t>
      </w:r>
      <w:r>
        <w:rPr>
          <w:spacing w:val="-9"/>
        </w:rPr>
        <w:t xml:space="preserve"> </w:t>
      </w:r>
      <w:r>
        <w:t>they</w:t>
      </w:r>
      <w:r>
        <w:rPr>
          <w:spacing w:val="-15"/>
        </w:rPr>
        <w:t xml:space="preserve"> </w:t>
      </w:r>
      <w:r>
        <w:t>are</w:t>
      </w:r>
      <w:r>
        <w:rPr>
          <w:spacing w:val="-7"/>
        </w:rPr>
        <w:t xml:space="preserve"> </w:t>
      </w:r>
      <w:r>
        <w:t>theoretically</w:t>
      </w:r>
      <w:r>
        <w:rPr>
          <w:spacing w:val="-58"/>
        </w:rPr>
        <w:t xml:space="preserve"> </w:t>
      </w:r>
      <w:r>
        <w:t>learned using self-supervised learning methods. They are usually used as part of a larger</w:t>
      </w:r>
      <w:r>
        <w:rPr>
          <w:spacing w:val="1"/>
        </w:rPr>
        <w:t xml:space="preserve"> </w:t>
      </w:r>
      <w:r>
        <w:t>model that tries to replicate the input. An autoencoder model aims to recreate the dataset</w:t>
      </w:r>
      <w:r>
        <w:rPr>
          <w:spacing w:val="1"/>
        </w:rPr>
        <w:t xml:space="preserve"> </w:t>
      </w:r>
      <w:r>
        <w:t>back from itself as correctly as possible. It is a two-step process. The input is compressed</w:t>
      </w:r>
      <w:r>
        <w:rPr>
          <w:spacing w:val="1"/>
        </w:rPr>
        <w:t xml:space="preserve"> </w:t>
      </w:r>
      <w:r>
        <w:t>into</w:t>
      </w:r>
      <w:r>
        <w:rPr>
          <w:spacing w:val="-6"/>
        </w:rPr>
        <w:t xml:space="preserve"> </w:t>
      </w:r>
      <w:r>
        <w:t>the</w:t>
      </w:r>
      <w:r>
        <w:rPr>
          <w:spacing w:val="-2"/>
        </w:rPr>
        <w:t xml:space="preserve"> </w:t>
      </w:r>
      <w:r>
        <w:t>intermediate</w:t>
      </w:r>
      <w:r>
        <w:rPr>
          <w:spacing w:val="-7"/>
        </w:rPr>
        <w:t xml:space="preserve"> </w:t>
      </w:r>
      <w:r>
        <w:t>form</w:t>
      </w:r>
      <w:r>
        <w:rPr>
          <w:spacing w:val="-15"/>
        </w:rPr>
        <w:t xml:space="preserve"> </w:t>
      </w:r>
      <w:r>
        <w:t>using</w:t>
      </w:r>
      <w:r>
        <w:rPr>
          <w:spacing w:val="-5"/>
        </w:rPr>
        <w:t xml:space="preserve"> </w:t>
      </w:r>
      <w:r>
        <w:t>one</w:t>
      </w:r>
      <w:r>
        <w:rPr>
          <w:spacing w:val="-7"/>
        </w:rPr>
        <w:t xml:space="preserve"> </w:t>
      </w:r>
      <w:r>
        <w:t>or</w:t>
      </w:r>
      <w:r>
        <w:rPr>
          <w:spacing w:val="-9"/>
        </w:rPr>
        <w:t xml:space="preserve"> </w:t>
      </w:r>
      <w:r>
        <w:t>more</w:t>
      </w:r>
      <w:r>
        <w:rPr>
          <w:spacing w:val="-7"/>
        </w:rPr>
        <w:t xml:space="preserve"> </w:t>
      </w:r>
      <w:r>
        <w:t>hidden</w:t>
      </w:r>
      <w:r>
        <w:rPr>
          <w:spacing w:val="-6"/>
        </w:rPr>
        <w:t xml:space="preserve"> </w:t>
      </w:r>
      <w:r>
        <w:t>layers.</w:t>
      </w:r>
      <w:r>
        <w:rPr>
          <w:spacing w:val="-4"/>
        </w:rPr>
        <w:t xml:space="preserve"> </w:t>
      </w:r>
      <w:r>
        <w:t>This</w:t>
      </w:r>
      <w:r>
        <w:rPr>
          <w:spacing w:val="-7"/>
        </w:rPr>
        <w:t xml:space="preserve"> </w:t>
      </w:r>
      <w:r>
        <w:t>part</w:t>
      </w:r>
      <w:r>
        <w:rPr>
          <w:spacing w:val="-1"/>
        </w:rPr>
        <w:t xml:space="preserve"> </w:t>
      </w:r>
      <w:r>
        <w:t>is</w:t>
      </w:r>
      <w:r>
        <w:rPr>
          <w:spacing w:val="-8"/>
        </w:rPr>
        <w:t xml:space="preserve"> </w:t>
      </w:r>
      <w:r>
        <w:t>called</w:t>
      </w:r>
      <w:r>
        <w:rPr>
          <w:spacing w:val="-6"/>
        </w:rPr>
        <w:t xml:space="preserve"> </w:t>
      </w:r>
      <w:r>
        <w:t>the</w:t>
      </w:r>
      <w:r>
        <w:rPr>
          <w:spacing w:val="-7"/>
        </w:rPr>
        <w:t xml:space="preserve"> </w:t>
      </w:r>
      <w:r>
        <w:t>encoder.</w:t>
      </w:r>
      <w:r>
        <w:rPr>
          <w:spacing w:val="-57"/>
        </w:rPr>
        <w:t xml:space="preserve"> </w:t>
      </w:r>
      <w:r>
        <w:t>The output is then reconstructed from the intermediate compressed form by one or more</w:t>
      </w:r>
      <w:r>
        <w:rPr>
          <w:spacing w:val="1"/>
        </w:rPr>
        <w:t xml:space="preserve"> </w:t>
      </w:r>
      <w:r>
        <w:t>layers of perceptron’s. This part is called the decoder. Once both are successfully trained,</w:t>
      </w:r>
      <w:r>
        <w:rPr>
          <w:spacing w:val="1"/>
        </w:rPr>
        <w:t xml:space="preserve"> </w:t>
      </w:r>
      <w:r>
        <w:t>the decoder can be safely discarded and the encoder can be used as per the requirement.</w:t>
      </w:r>
      <w:r>
        <w:rPr>
          <w:spacing w:val="1"/>
        </w:rPr>
        <w:t xml:space="preserve"> </w:t>
      </w:r>
      <w:r>
        <w:t>From</w:t>
      </w:r>
      <w:r>
        <w:rPr>
          <w:spacing w:val="-8"/>
        </w:rPr>
        <w:t xml:space="preserve"> </w:t>
      </w:r>
      <w:r>
        <w:t>the</w:t>
      </w:r>
      <w:r>
        <w:rPr>
          <w:spacing w:val="-1"/>
        </w:rPr>
        <w:t xml:space="preserve"> </w:t>
      </w:r>
      <w:r>
        <w:t>original</w:t>
      </w:r>
      <w:r>
        <w:rPr>
          <w:spacing w:val="-8"/>
        </w:rPr>
        <w:t xml:space="preserve"> </w:t>
      </w:r>
      <w:r>
        <w:t>data,</w:t>
      </w:r>
      <w:r>
        <w:rPr>
          <w:spacing w:val="-3"/>
        </w:rPr>
        <w:t xml:space="preserve"> </w:t>
      </w:r>
      <w:r>
        <w:t>the</w:t>
      </w:r>
      <w:r>
        <w:rPr>
          <w:spacing w:val="-1"/>
        </w:rPr>
        <w:t xml:space="preserve"> </w:t>
      </w:r>
      <w:r>
        <w:t>encoder</w:t>
      </w:r>
      <w:r>
        <w:rPr>
          <w:spacing w:val="1"/>
        </w:rPr>
        <w:t xml:space="preserve"> </w:t>
      </w:r>
      <w:r>
        <w:t>creates</w:t>
      </w:r>
      <w:r>
        <w:rPr>
          <w:spacing w:val="-1"/>
        </w:rPr>
        <w:t xml:space="preserve"> </w:t>
      </w:r>
      <w:r>
        <w:t>a</w:t>
      </w:r>
      <w:r>
        <w:rPr>
          <w:spacing w:val="-1"/>
        </w:rPr>
        <w:t xml:space="preserve"> </w:t>
      </w:r>
      <w:r>
        <w:t>compressed representative</w:t>
      </w:r>
      <w:r>
        <w:rPr>
          <w:spacing w:val="4"/>
        </w:rPr>
        <w:t xml:space="preserve"> </w:t>
      </w:r>
      <w:r>
        <w:t>feature</w:t>
      </w:r>
      <w:r>
        <w:rPr>
          <w:spacing w:val="-1"/>
        </w:rPr>
        <w:t xml:space="preserve"> </w:t>
      </w:r>
      <w:r>
        <w:t>dataset.</w:t>
      </w:r>
    </w:p>
    <w:p>
      <w:pPr>
        <w:pStyle w:val="6"/>
        <w:spacing w:before="120" w:line="360" w:lineRule="auto"/>
        <w:ind w:left="715" w:right="581" w:hanging="10"/>
        <w:jc w:val="both"/>
      </w:pPr>
      <w:r>
        <w:rPr>
          <w:spacing w:val="-1"/>
        </w:rPr>
        <w:t>Another</w:t>
      </w:r>
      <w:r>
        <w:rPr>
          <w:spacing w:val="-9"/>
        </w:rPr>
        <w:t xml:space="preserve"> </w:t>
      </w:r>
      <w:r>
        <w:rPr>
          <w:spacing w:val="-1"/>
        </w:rPr>
        <w:t>methodology</w:t>
      </w:r>
      <w:r>
        <w:rPr>
          <w:spacing w:val="-13"/>
        </w:rPr>
        <w:t xml:space="preserve"> </w:t>
      </w:r>
      <w:r>
        <w:rPr>
          <w:spacing w:val="-1"/>
        </w:rPr>
        <w:t>for</w:t>
      </w:r>
      <w:r>
        <w:rPr>
          <w:spacing w:val="-4"/>
        </w:rPr>
        <w:t xml:space="preserve"> </w:t>
      </w:r>
      <w:r>
        <w:rPr>
          <w:spacing w:val="-1"/>
        </w:rPr>
        <w:t>malware</w:t>
      </w:r>
      <w:r>
        <w:rPr>
          <w:spacing w:val="-11"/>
        </w:rPr>
        <w:t xml:space="preserve"> </w:t>
      </w:r>
      <w:r>
        <w:rPr>
          <w:spacing w:val="-1"/>
        </w:rPr>
        <w:t>classification</w:t>
      </w:r>
      <w:r>
        <w:rPr>
          <w:spacing w:val="-13"/>
        </w:rPr>
        <w:t xml:space="preserve"> </w:t>
      </w:r>
      <w:r>
        <w:t>and</w:t>
      </w:r>
      <w:r>
        <w:rPr>
          <w:spacing w:val="-10"/>
        </w:rPr>
        <w:t xml:space="preserve"> </w:t>
      </w:r>
      <w:r>
        <w:t>categorization.</w:t>
      </w:r>
      <w:r>
        <w:rPr>
          <w:spacing w:val="-8"/>
        </w:rPr>
        <w:t xml:space="preserve"> </w:t>
      </w:r>
      <w:r>
        <w:t>First,</w:t>
      </w:r>
      <w:r>
        <w:rPr>
          <w:spacing w:val="-8"/>
        </w:rPr>
        <w:t xml:space="preserve"> </w:t>
      </w:r>
      <w:r>
        <w:t>we</w:t>
      </w:r>
      <w:r>
        <w:rPr>
          <w:spacing w:val="-11"/>
        </w:rPr>
        <w:t xml:space="preserve"> </w:t>
      </w:r>
      <w:r>
        <w:t>consider</w:t>
      </w:r>
      <w:r>
        <w:rPr>
          <w:spacing w:val="-4"/>
        </w:rPr>
        <w:t xml:space="preserve"> </w:t>
      </w:r>
      <w:r>
        <w:t>five</w:t>
      </w:r>
      <w:r>
        <w:rPr>
          <w:spacing w:val="-57"/>
        </w:rPr>
        <w:t xml:space="preserve"> </w:t>
      </w:r>
      <w:r>
        <w:t>state-of-the-art supervised classifiers to evaluate the performance comparisons based on</w:t>
      </w:r>
      <w:r>
        <w:rPr>
          <w:spacing w:val="1"/>
        </w:rPr>
        <w:t xml:space="preserve"> </w:t>
      </w:r>
      <w:r>
        <w:t>the combination of conventional static features and our nopcode with multiple evaluation</w:t>
      </w:r>
      <w:r>
        <w:rPr>
          <w:spacing w:val="1"/>
        </w:rPr>
        <w:t xml:space="preserve"> </w:t>
      </w:r>
      <w:r>
        <w:t>metrics. Second, we propose Mobi Sentry which utilizes the ensemble of these classifiers</w:t>
      </w:r>
      <w:r>
        <w:rPr>
          <w:spacing w:val="1"/>
        </w:rPr>
        <w:t xml:space="preserve"> </w:t>
      </w:r>
      <w:r>
        <w:t>for</w:t>
      </w:r>
      <w:r>
        <w:rPr>
          <w:spacing w:val="2"/>
        </w:rPr>
        <w:t xml:space="preserve"> </w:t>
      </w:r>
      <w:r>
        <w:t>classification</w:t>
      </w:r>
      <w:r>
        <w:rPr>
          <w:spacing w:val="-3"/>
        </w:rPr>
        <w:t xml:space="preserve"> </w:t>
      </w:r>
      <w:r>
        <w:t>and</w:t>
      </w:r>
      <w:r>
        <w:rPr>
          <w:spacing w:val="1"/>
        </w:rPr>
        <w:t xml:space="preserve"> </w:t>
      </w:r>
      <w:r>
        <w:t>categorization</w:t>
      </w:r>
      <w:r>
        <w:rPr>
          <w:spacing w:val="-3"/>
        </w:rPr>
        <w:t xml:space="preserve"> </w:t>
      </w:r>
      <w:r>
        <w:t>separately.</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4"/>
        <w:rPr>
          <w:sz w:val="25"/>
        </w:rPr>
      </w:pPr>
      <w:r>
        <w:pict>
          <v:rect id="_x0000_s1046" o:spid="_x0000_s1046" o:spt="1" style="position:absolute;left:0pt;margin-left:88.55pt;margin-top:16.5pt;height:0.65pt;width:436.25pt;mso-position-horizontal-relative:page;mso-wrap-distance-bottom:0pt;mso-wrap-distance-top:0pt;z-index:-251644928;mso-width-relative:page;mso-height-relative:page;" fillcolor="#000000" filled="t" stroked="f" coordsize="21600,21600">
            <v:path/>
            <v:fill on="t" focussize="0,0"/>
            <v:stroke on="f"/>
            <v:imagedata o:title=""/>
            <o:lock v:ext="edit"/>
            <w10:wrap type="topAndBottom"/>
          </v:rect>
        </w:pict>
      </w:r>
    </w:p>
    <w:p>
      <w:pPr>
        <w:spacing w:after="0"/>
        <w:rPr>
          <w:sz w:val="25"/>
        </w:rPr>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spacing w:before="7"/>
        <w:rPr>
          <w:sz w:val="15"/>
        </w:rPr>
      </w:pPr>
    </w:p>
    <w:p>
      <w:pPr>
        <w:pStyle w:val="6"/>
        <w:spacing w:line="20" w:lineRule="exact"/>
        <w:ind w:left="691"/>
        <w:rPr>
          <w:sz w:val="2"/>
        </w:rPr>
      </w:pPr>
      <w:r>
        <w:rPr>
          <w:sz w:val="2"/>
        </w:rPr>
        <w:pict>
          <v:group id="_x0000_s1047" o:spid="_x0000_s1047" o:spt="203" style="height:0.7pt;width:436.25pt;" coordsize="8725,14">
            <o:lock v:ext="edit"/>
            <v:rect id="_x0000_s1048" o:spid="_x0000_s1048" o:spt="1" style="position:absolute;left:0;top:0;height:14;width:8725;" fillcolor="#000000" filled="t" stroked="f" coordsize="21600,21600">
              <v:path/>
              <v:fill on="t" focussize="0,0"/>
              <v:stroke on="f"/>
              <v:imagedata o:title=""/>
              <o:lock v:ext="edit"/>
            </v:rect>
            <w10:wrap type="none"/>
            <w10:anchorlock/>
          </v:group>
        </w:pict>
      </w:r>
    </w:p>
    <w:p>
      <w:pPr>
        <w:pStyle w:val="6"/>
        <w:rPr>
          <w:sz w:val="20"/>
        </w:rPr>
      </w:pPr>
    </w:p>
    <w:p>
      <w:pPr>
        <w:pStyle w:val="6"/>
        <w:spacing w:before="7"/>
        <w:rPr>
          <w:sz w:val="22"/>
        </w:rPr>
      </w:pPr>
    </w:p>
    <w:p>
      <w:pPr>
        <w:pStyle w:val="6"/>
        <w:ind w:left="715"/>
        <w:jc w:val="both"/>
      </w:pPr>
      <w:r>
        <w:rPr>
          <w:u w:val="single"/>
        </w:rPr>
        <w:t>Supervised</w:t>
      </w:r>
      <w:r>
        <w:rPr>
          <w:spacing w:val="-5"/>
          <w:u w:val="single"/>
        </w:rPr>
        <w:t xml:space="preserve"> </w:t>
      </w:r>
      <w:r>
        <w:rPr>
          <w:u w:val="single"/>
        </w:rPr>
        <w:t>Classifiers:</w:t>
      </w:r>
    </w:p>
    <w:p>
      <w:pPr>
        <w:pStyle w:val="6"/>
        <w:spacing w:before="234" w:line="360" w:lineRule="auto"/>
        <w:ind w:left="715" w:right="591" w:hanging="10"/>
        <w:jc w:val="both"/>
      </w:pPr>
      <w:r>
        <w:t>We</w:t>
      </w:r>
      <w:r>
        <w:rPr>
          <w:spacing w:val="-12"/>
        </w:rPr>
        <w:t xml:space="preserve"> </w:t>
      </w:r>
      <w:r>
        <w:t>consider</w:t>
      </w:r>
      <w:r>
        <w:rPr>
          <w:spacing w:val="-5"/>
        </w:rPr>
        <w:t xml:space="preserve"> </w:t>
      </w:r>
      <w:r>
        <w:t>five</w:t>
      </w:r>
      <w:r>
        <w:rPr>
          <w:spacing w:val="-12"/>
        </w:rPr>
        <w:t xml:space="preserve"> </w:t>
      </w:r>
      <w:r>
        <w:t>off-the-shelf</w:t>
      </w:r>
      <w:r>
        <w:rPr>
          <w:spacing w:val="-13"/>
        </w:rPr>
        <w:t xml:space="preserve"> </w:t>
      </w:r>
      <w:r>
        <w:t>classifiers</w:t>
      </w:r>
      <w:r>
        <w:rPr>
          <w:spacing w:val="-8"/>
        </w:rPr>
        <w:t xml:space="preserve"> </w:t>
      </w:r>
      <w:r>
        <w:t>mentioned</w:t>
      </w:r>
      <w:r>
        <w:rPr>
          <w:spacing w:val="-11"/>
        </w:rPr>
        <w:t xml:space="preserve"> </w:t>
      </w:r>
      <w:r>
        <w:t>before</w:t>
      </w:r>
      <w:r>
        <w:rPr>
          <w:spacing w:val="-7"/>
        </w:rPr>
        <w:t xml:space="preserve"> </w:t>
      </w:r>
      <w:r>
        <w:t>in</w:t>
      </w:r>
      <w:r>
        <w:rPr>
          <w:spacing w:val="-15"/>
        </w:rPr>
        <w:t xml:space="preserve"> </w:t>
      </w:r>
      <w:r>
        <w:t>Section</w:t>
      </w:r>
      <w:r>
        <w:rPr>
          <w:spacing w:val="-15"/>
        </w:rPr>
        <w:t xml:space="preserve"> </w:t>
      </w:r>
      <w:r>
        <w:t>4.4</w:t>
      </w:r>
      <w:r>
        <w:rPr>
          <w:spacing w:val="-6"/>
        </w:rPr>
        <w:t xml:space="preserve"> </w:t>
      </w:r>
      <w:r>
        <w:t>for</w:t>
      </w:r>
      <w:r>
        <w:rPr>
          <w:spacing w:val="-10"/>
        </w:rPr>
        <w:t xml:space="preserve"> </w:t>
      </w:r>
      <w:r>
        <w:t>both</w:t>
      </w:r>
      <w:r>
        <w:rPr>
          <w:spacing w:val="-14"/>
        </w:rPr>
        <w:t xml:space="preserve"> </w:t>
      </w:r>
      <w:r>
        <w:t>malware</w:t>
      </w:r>
      <w:r>
        <w:rPr>
          <w:spacing w:val="-58"/>
        </w:rPr>
        <w:t xml:space="preserve"> </w:t>
      </w:r>
      <w:r>
        <w:t>classification</w:t>
      </w:r>
      <w:r>
        <w:rPr>
          <w:spacing w:val="1"/>
        </w:rPr>
        <w:t xml:space="preserve"> </w:t>
      </w:r>
      <w:r>
        <w:t>and</w:t>
      </w:r>
      <w:r>
        <w:rPr>
          <w:spacing w:val="1"/>
        </w:rPr>
        <w:t xml:space="preserve"> </w:t>
      </w:r>
      <w:r>
        <w:t>malware</w:t>
      </w:r>
      <w:r>
        <w:rPr>
          <w:spacing w:val="1"/>
        </w:rPr>
        <w:t xml:space="preserve"> </w:t>
      </w:r>
      <w:r>
        <w:t>family</w:t>
      </w:r>
      <w:r>
        <w:rPr>
          <w:spacing w:val="1"/>
        </w:rPr>
        <w:t xml:space="preserve"> </w:t>
      </w:r>
      <w:r>
        <w:t>identification:</w:t>
      </w:r>
      <w:r>
        <w:rPr>
          <w:spacing w:val="1"/>
        </w:rPr>
        <w:t xml:space="preserve"> </w:t>
      </w:r>
      <w:r>
        <w:t>KNN,</w:t>
      </w:r>
      <w:r>
        <w:rPr>
          <w:spacing w:val="1"/>
        </w:rPr>
        <w:t xml:space="preserve"> </w:t>
      </w:r>
      <w:r>
        <w:t>Ada,</w:t>
      </w:r>
      <w:r>
        <w:rPr>
          <w:spacing w:val="1"/>
        </w:rPr>
        <w:t xml:space="preserve"> </w:t>
      </w:r>
      <w:r>
        <w:t>RF,</w:t>
      </w:r>
      <w:r>
        <w:rPr>
          <w:spacing w:val="1"/>
        </w:rPr>
        <w:t xml:space="preserve"> </w:t>
      </w:r>
      <w:r>
        <w:t>GBM,</w:t>
      </w:r>
      <w:r>
        <w:rPr>
          <w:spacing w:val="1"/>
        </w:rPr>
        <w:t xml:space="preserve"> </w:t>
      </w:r>
      <w:r>
        <w:t>and</w:t>
      </w:r>
      <w:r>
        <w:rPr>
          <w:spacing w:val="1"/>
        </w:rPr>
        <w:t xml:space="preserve"> </w:t>
      </w:r>
      <w:r>
        <w:t>SVM.</w:t>
      </w:r>
      <w:r>
        <w:rPr>
          <w:spacing w:val="1"/>
        </w:rPr>
        <w:t xml:space="preserve"> </w:t>
      </w:r>
      <w:r>
        <w:t>Beforehand,</w:t>
      </w:r>
      <w:r>
        <w:rPr>
          <w:spacing w:val="-4"/>
        </w:rPr>
        <w:t xml:space="preserve"> </w:t>
      </w:r>
      <w:r>
        <w:t>we</w:t>
      </w:r>
      <w:r>
        <w:rPr>
          <w:spacing w:val="-7"/>
        </w:rPr>
        <w:t xml:space="preserve"> </w:t>
      </w:r>
      <w:r>
        <w:t>adopt</w:t>
      </w:r>
      <w:r>
        <w:rPr>
          <w:spacing w:val="-5"/>
        </w:rPr>
        <w:t xml:space="preserve"> </w:t>
      </w:r>
      <w:r>
        <w:t>the</w:t>
      </w:r>
      <w:r>
        <w:rPr>
          <w:spacing w:val="-7"/>
        </w:rPr>
        <w:t xml:space="preserve"> </w:t>
      </w:r>
      <w:r>
        <w:t>k-fold</w:t>
      </w:r>
      <w:r>
        <w:rPr>
          <w:spacing w:val="-5"/>
        </w:rPr>
        <w:t xml:space="preserve"> </w:t>
      </w:r>
      <w:r>
        <w:t>cross-validation</w:t>
      </w:r>
      <w:r>
        <w:rPr>
          <w:spacing w:val="-11"/>
        </w:rPr>
        <w:t xml:space="preserve"> </w:t>
      </w:r>
      <w:r>
        <w:t>approach</w:t>
      </w:r>
      <w:r>
        <w:rPr>
          <w:spacing w:val="-10"/>
        </w:rPr>
        <w:t xml:space="preserve"> </w:t>
      </w:r>
      <w:r>
        <w:t>based</w:t>
      </w:r>
      <w:r>
        <w:rPr>
          <w:spacing w:val="-6"/>
        </w:rPr>
        <w:t xml:space="preserve"> </w:t>
      </w:r>
      <w:r>
        <w:t>on</w:t>
      </w:r>
      <w:r>
        <w:rPr>
          <w:spacing w:val="-10"/>
        </w:rPr>
        <w:t xml:space="preserve"> </w:t>
      </w:r>
      <w:r>
        <w:t>the</w:t>
      </w:r>
      <w:r>
        <w:rPr>
          <w:spacing w:val="-6"/>
        </w:rPr>
        <w:t xml:space="preserve"> </w:t>
      </w:r>
      <w:r>
        <w:t>grid</w:t>
      </w:r>
      <w:r>
        <w:rPr>
          <w:spacing w:val="-6"/>
        </w:rPr>
        <w:t xml:space="preserve"> </w:t>
      </w:r>
      <w:r>
        <w:t>search</w:t>
      </w:r>
      <w:r>
        <w:rPr>
          <w:spacing w:val="-10"/>
        </w:rPr>
        <w:t xml:space="preserve"> </w:t>
      </w:r>
      <w:r>
        <w:t>to</w:t>
      </w:r>
      <w:r>
        <w:rPr>
          <w:spacing w:val="-6"/>
        </w:rPr>
        <w:t xml:space="preserve"> </w:t>
      </w:r>
      <w:r>
        <w:t>find</w:t>
      </w:r>
      <w:r>
        <w:rPr>
          <w:spacing w:val="-57"/>
        </w:rPr>
        <w:t xml:space="preserve"> </w:t>
      </w:r>
      <w:r>
        <w:t>the</w:t>
      </w:r>
      <w:r>
        <w:rPr>
          <w:spacing w:val="-6"/>
        </w:rPr>
        <w:t xml:space="preserve"> </w:t>
      </w:r>
      <w:r>
        <w:t>parameters</w:t>
      </w:r>
      <w:r>
        <w:rPr>
          <w:spacing w:val="-7"/>
        </w:rPr>
        <w:t xml:space="preserve"> </w:t>
      </w:r>
      <w:r>
        <w:t>that</w:t>
      </w:r>
      <w:r>
        <w:rPr>
          <w:spacing w:val="3"/>
        </w:rPr>
        <w:t xml:space="preserve"> </w:t>
      </w:r>
      <w:r>
        <w:t>generate</w:t>
      </w:r>
      <w:r>
        <w:rPr>
          <w:spacing w:val="-11"/>
        </w:rPr>
        <w:t xml:space="preserve"> </w:t>
      </w:r>
      <w:r>
        <w:t>the</w:t>
      </w:r>
      <w:r>
        <w:rPr>
          <w:spacing w:val="-1"/>
        </w:rPr>
        <w:t xml:space="preserve"> </w:t>
      </w:r>
      <w:r>
        <w:t>best results.</w:t>
      </w:r>
      <w:r>
        <w:rPr>
          <w:spacing w:val="-3"/>
        </w:rPr>
        <w:t xml:space="preserve"> </w:t>
      </w:r>
      <w:r>
        <w:t>In</w:t>
      </w:r>
      <w:r>
        <w:rPr>
          <w:spacing w:val="-10"/>
        </w:rPr>
        <w:t xml:space="preserve"> </w:t>
      </w:r>
      <w:r>
        <w:t>order</w:t>
      </w:r>
      <w:r>
        <w:rPr>
          <w:spacing w:val="-2"/>
        </w:rPr>
        <w:t xml:space="preserve"> </w:t>
      </w:r>
      <w:r>
        <w:t>to perform</w:t>
      </w:r>
      <w:r>
        <w:rPr>
          <w:spacing w:val="-14"/>
        </w:rPr>
        <w:t xml:space="preserve"> </w:t>
      </w:r>
      <w:r>
        <w:t>a</w:t>
      </w:r>
      <w:r>
        <w:rPr>
          <w:spacing w:val="-6"/>
        </w:rPr>
        <w:t xml:space="preserve"> </w:t>
      </w:r>
      <w:r>
        <w:t>systematic</w:t>
      </w:r>
      <w:r>
        <w:rPr>
          <w:spacing w:val="-6"/>
        </w:rPr>
        <w:t xml:space="preserve"> </w:t>
      </w:r>
      <w:r>
        <w:t>evaluation</w:t>
      </w:r>
      <w:r>
        <w:rPr>
          <w:spacing w:val="-9"/>
        </w:rPr>
        <w:t xml:space="preserve"> </w:t>
      </w:r>
      <w:r>
        <w:t>to</w:t>
      </w:r>
      <w:r>
        <w:rPr>
          <w:spacing w:val="-58"/>
        </w:rPr>
        <w:t xml:space="preserve"> </w:t>
      </w:r>
      <w:r>
        <w:t>find the optimized parameter, we vary the range of each significant parameter for each</w:t>
      </w:r>
      <w:r>
        <w:rPr>
          <w:spacing w:val="1"/>
        </w:rPr>
        <w:t xml:space="preserve"> </w:t>
      </w:r>
      <w:r>
        <w:t>classifier separately. Taking SVM as an example, we vary the kernel function from “rbf”</w:t>
      </w:r>
      <w:r>
        <w:rPr>
          <w:spacing w:val="1"/>
        </w:rPr>
        <w:t xml:space="preserve"> </w:t>
      </w:r>
      <w:r>
        <w:t>to “linear,” set the range of the penalty parameter of the error C varying from 2−3 to 27,</w:t>
      </w:r>
      <w:r>
        <w:rPr>
          <w:spacing w:val="1"/>
        </w:rPr>
        <w:t xml:space="preserve"> </w:t>
      </w:r>
      <w:r>
        <w:t>and</w:t>
      </w:r>
      <w:r>
        <w:rPr>
          <w:spacing w:val="1"/>
        </w:rPr>
        <w:t xml:space="preserve"> </w:t>
      </w:r>
      <w:r>
        <w:t>also</w:t>
      </w:r>
      <w:r>
        <w:rPr>
          <w:spacing w:val="6"/>
        </w:rPr>
        <w:t xml:space="preserve"> </w:t>
      </w:r>
      <w:r>
        <w:t>change the</w:t>
      </w:r>
      <w:r>
        <w:rPr>
          <w:spacing w:val="1"/>
        </w:rPr>
        <w:t xml:space="preserve"> </w:t>
      </w:r>
      <w:r>
        <w:t>value of</w:t>
      </w:r>
      <w:r>
        <w:rPr>
          <w:spacing w:val="-6"/>
        </w:rPr>
        <w:t xml:space="preserve"> </w:t>
      </w:r>
      <w:r>
        <w:t>gamma</w:t>
      </w:r>
      <w:r>
        <w:rPr>
          <w:spacing w:val="6"/>
        </w:rPr>
        <w:t xml:space="preserve"> </w:t>
      </w:r>
      <w:r>
        <w:t>from</w:t>
      </w:r>
      <w:r>
        <w:rPr>
          <w:spacing w:val="-8"/>
        </w:rPr>
        <w:t xml:space="preserve"> </w:t>
      </w:r>
      <w:r>
        <w:t>2−5</w:t>
      </w:r>
      <w:r>
        <w:rPr>
          <w:spacing w:val="2"/>
        </w:rPr>
        <w:t xml:space="preserve"> </w:t>
      </w:r>
      <w:r>
        <w:t>to</w:t>
      </w:r>
      <w:r>
        <w:rPr>
          <w:spacing w:val="6"/>
        </w:rPr>
        <w:t xml:space="preserve"> </w:t>
      </w:r>
      <w:r>
        <w:t>22.</w:t>
      </w:r>
    </w:p>
    <w:p>
      <w:pPr>
        <w:pStyle w:val="6"/>
        <w:rPr>
          <w:sz w:val="26"/>
        </w:rPr>
      </w:pPr>
    </w:p>
    <w:p>
      <w:pPr>
        <w:pStyle w:val="6"/>
        <w:spacing w:before="3"/>
        <w:rPr>
          <w:sz w:val="26"/>
        </w:rPr>
      </w:pPr>
    </w:p>
    <w:p>
      <w:pPr>
        <w:pStyle w:val="6"/>
        <w:ind w:left="706"/>
        <w:jc w:val="both"/>
      </w:pPr>
      <w:r>
        <w:rPr>
          <w:u w:val="single"/>
        </w:rPr>
        <w:t>Malware</w:t>
      </w:r>
      <w:r>
        <w:rPr>
          <w:spacing w:val="-8"/>
          <w:u w:val="single"/>
        </w:rPr>
        <w:t xml:space="preserve"> </w:t>
      </w:r>
      <w:r>
        <w:rPr>
          <w:u w:val="single"/>
        </w:rPr>
        <w:t>Classification:</w:t>
      </w:r>
    </w:p>
    <w:p>
      <w:pPr>
        <w:pStyle w:val="6"/>
        <w:spacing w:before="233" w:line="360" w:lineRule="auto"/>
        <w:ind w:left="715" w:right="586" w:hanging="10"/>
        <w:jc w:val="both"/>
      </w:pPr>
      <w:r>
        <w:t>For</w:t>
      </w:r>
      <w:r>
        <w:rPr>
          <w:spacing w:val="-1"/>
        </w:rPr>
        <w:t xml:space="preserve"> </w:t>
      </w:r>
      <w:r>
        <w:t>malware</w:t>
      </w:r>
      <w:r>
        <w:rPr>
          <w:spacing w:val="-3"/>
        </w:rPr>
        <w:t xml:space="preserve"> </w:t>
      </w:r>
      <w:r>
        <w:t>classification,</w:t>
      </w:r>
      <w:r>
        <w:rPr>
          <w:spacing w:val="1"/>
        </w:rPr>
        <w:t xml:space="preserve"> </w:t>
      </w:r>
      <w:r>
        <w:t>we</w:t>
      </w:r>
      <w:r>
        <w:rPr>
          <w:spacing w:val="-7"/>
        </w:rPr>
        <w:t xml:space="preserve"> </w:t>
      </w:r>
      <w:r>
        <w:t>then</w:t>
      </w:r>
      <w:r>
        <w:rPr>
          <w:spacing w:val="-7"/>
        </w:rPr>
        <w:t xml:space="preserve"> </w:t>
      </w:r>
      <w:r>
        <w:t>count</w:t>
      </w:r>
      <w:r>
        <w:rPr>
          <w:spacing w:val="-1"/>
        </w:rPr>
        <w:t xml:space="preserve"> </w:t>
      </w:r>
      <w:r>
        <w:t>the</w:t>
      </w:r>
      <w:r>
        <w:rPr>
          <w:spacing w:val="-3"/>
        </w:rPr>
        <w:t xml:space="preserve"> </w:t>
      </w:r>
      <w:r>
        <w:t>frequency</w:t>
      </w:r>
      <w:r>
        <w:rPr>
          <w:spacing w:val="-6"/>
        </w:rPr>
        <w:t xml:space="preserve"> </w:t>
      </w:r>
      <w:r>
        <w:t>of</w:t>
      </w:r>
      <w:r>
        <w:rPr>
          <w:spacing w:val="-9"/>
        </w:rPr>
        <w:t xml:space="preserve"> </w:t>
      </w:r>
      <w:r>
        <w:t>each</w:t>
      </w:r>
      <w:r>
        <w:rPr>
          <w:spacing w:val="-6"/>
        </w:rPr>
        <w:t xml:space="preserve"> </w:t>
      </w:r>
      <w:r>
        <w:t>unique</w:t>
      </w:r>
      <w:r>
        <w:rPr>
          <w:spacing w:val="2"/>
        </w:rPr>
        <w:t xml:space="preserve"> </w:t>
      </w:r>
      <w:r>
        <w:t>malware</w:t>
      </w:r>
      <w:r>
        <w:rPr>
          <w:spacing w:val="-2"/>
        </w:rPr>
        <w:t xml:space="preserve"> </w:t>
      </w:r>
      <w:r>
        <w:t>detection</w:t>
      </w:r>
      <w:r>
        <w:rPr>
          <w:spacing w:val="-58"/>
        </w:rPr>
        <w:t xml:space="preserve"> </w:t>
      </w:r>
      <w:r>
        <w:t>result for each test sample, and we regard malicious applications as 1 and let 0 represents</w:t>
      </w:r>
      <w:r>
        <w:rPr>
          <w:spacing w:val="1"/>
        </w:rPr>
        <w:t xml:space="preserve"> </w:t>
      </w:r>
      <w:r>
        <w:t>benign</w:t>
      </w:r>
      <w:r>
        <w:rPr>
          <w:spacing w:val="-8"/>
        </w:rPr>
        <w:t xml:space="preserve"> </w:t>
      </w:r>
      <w:r>
        <w:t>applications</w:t>
      </w:r>
      <w:r>
        <w:rPr>
          <w:spacing w:val="-2"/>
        </w:rPr>
        <w:t xml:space="preserve"> </w:t>
      </w:r>
      <w:r>
        <w:t>in</w:t>
      </w:r>
      <w:r>
        <w:rPr>
          <w:spacing w:val="-7"/>
        </w:rPr>
        <w:t xml:space="preserve"> </w:t>
      </w:r>
      <w:r>
        <w:t>our</w:t>
      </w:r>
      <w:r>
        <w:rPr>
          <w:spacing w:val="-6"/>
        </w:rPr>
        <w:t xml:space="preserve"> </w:t>
      </w:r>
      <w:r>
        <w:t>subsequent</w:t>
      </w:r>
      <w:r>
        <w:rPr>
          <w:spacing w:val="1"/>
        </w:rPr>
        <w:t xml:space="preserve"> </w:t>
      </w:r>
      <w:r>
        <w:t>experiments,</w:t>
      </w:r>
      <w:r>
        <w:rPr>
          <w:spacing w:val="-1"/>
        </w:rPr>
        <w:t xml:space="preserve"> </w:t>
      </w:r>
      <w:r>
        <w:t>which</w:t>
      </w:r>
      <w:r>
        <w:rPr>
          <w:spacing w:val="-3"/>
        </w:rPr>
        <w:t xml:space="preserve"> </w:t>
      </w:r>
      <w:r>
        <w:t>indicates</w:t>
      </w:r>
      <w:r>
        <w:rPr>
          <w:spacing w:val="-10"/>
        </w:rPr>
        <w:t xml:space="preserve"> </w:t>
      </w:r>
      <w:r>
        <w:t>that</w:t>
      </w:r>
      <w:r>
        <w:rPr>
          <w:spacing w:val="-3"/>
        </w:rPr>
        <w:t xml:space="preserve"> </w:t>
      </w:r>
      <w:r>
        <w:t>the</w:t>
      </w:r>
      <w:r>
        <w:rPr>
          <w:spacing w:val="-9"/>
        </w:rPr>
        <w:t xml:space="preserve"> </w:t>
      </w:r>
      <w:r>
        <w:t>optional</w:t>
      </w:r>
      <w:r>
        <w:rPr>
          <w:spacing w:val="-8"/>
        </w:rPr>
        <w:t xml:space="preserve"> </w:t>
      </w:r>
      <w:r>
        <w:t>value</w:t>
      </w:r>
      <w:r>
        <w:rPr>
          <w:spacing w:val="-57"/>
        </w:rPr>
        <w:t xml:space="preserve"> </w:t>
      </w:r>
      <w:r>
        <w:t>is 0 or 1 in Step 7 and Step 8. If one detection result of a test sample achieves a maximum</w:t>
      </w:r>
      <w:r>
        <w:rPr>
          <w:spacing w:val="-57"/>
        </w:rPr>
        <w:t xml:space="preserve"> </w:t>
      </w:r>
      <w:r>
        <w:t>frequency, it is assigned to the corresponding result (malicious or benign) when using the</w:t>
      </w:r>
      <w:r>
        <w:rPr>
          <w:spacing w:val="1"/>
        </w:rPr>
        <w:t xml:space="preserve"> </w:t>
      </w:r>
      <w:r>
        <w:t>majority voting rule. Meanwhile, if all the detection results of a test sample are 0, it is</w:t>
      </w:r>
      <w:r>
        <w:rPr>
          <w:spacing w:val="1"/>
        </w:rPr>
        <w:t xml:space="preserve"> </w:t>
      </w:r>
      <w:r>
        <w:t>considered to be benign when using the malware override rule, which means all the</w:t>
      </w:r>
      <w:r>
        <w:rPr>
          <w:spacing w:val="1"/>
        </w:rPr>
        <w:t xml:space="preserve"> </w:t>
      </w:r>
      <w:r>
        <w:t>classifiers identify this sample as a benign application. Otherwise, we identify this sample</w:t>
      </w:r>
      <w:r>
        <w:rPr>
          <w:spacing w:val="-57"/>
        </w:rPr>
        <w:t xml:space="preserve"> </w:t>
      </w:r>
      <w:r>
        <w:t>as</w:t>
      </w:r>
      <w:r>
        <w:rPr>
          <w:spacing w:val="3"/>
        </w:rPr>
        <w:t xml:space="preserve"> </w:t>
      </w:r>
      <w:r>
        <w:t>malware.</w:t>
      </w:r>
    </w:p>
    <w:p>
      <w:pPr>
        <w:pStyle w:val="6"/>
        <w:rPr>
          <w:sz w:val="26"/>
        </w:rPr>
      </w:pPr>
    </w:p>
    <w:p>
      <w:pPr>
        <w:pStyle w:val="6"/>
        <w:spacing w:before="8"/>
        <w:rPr>
          <w:sz w:val="28"/>
        </w:rPr>
      </w:pPr>
    </w:p>
    <w:p>
      <w:pPr>
        <w:pStyle w:val="6"/>
        <w:ind w:left="768"/>
        <w:jc w:val="both"/>
      </w:pPr>
      <w:r>
        <w:rPr>
          <w:spacing w:val="-1"/>
          <w:u w:val="single"/>
        </w:rPr>
        <w:t>Malware</w:t>
      </w:r>
      <w:r>
        <w:rPr>
          <w:spacing w:val="-12"/>
          <w:u w:val="single"/>
        </w:rPr>
        <w:t xml:space="preserve"> </w:t>
      </w:r>
      <w:r>
        <w:rPr>
          <w:u w:val="single"/>
        </w:rPr>
        <w:t>Categorization:</w:t>
      </w:r>
    </w:p>
    <w:p>
      <w:pPr>
        <w:pStyle w:val="6"/>
        <w:spacing w:before="190" w:line="362" w:lineRule="auto"/>
        <w:ind w:left="715" w:right="592" w:hanging="10"/>
        <w:jc w:val="both"/>
      </w:pPr>
      <w:r>
        <w:t>For malware categorization, we measure the frequency of each identified family for each</w:t>
      </w:r>
      <w:r>
        <w:rPr>
          <w:spacing w:val="1"/>
        </w:rPr>
        <w:t xml:space="preserve"> </w:t>
      </w:r>
      <w:r>
        <w:t>test sample, and if the test sample meets a maximum frequency, then it can be assigned to</w:t>
      </w:r>
      <w:r>
        <w:rPr>
          <w:spacing w:val="-57"/>
        </w:rPr>
        <w:t xml:space="preserve"> </w:t>
      </w:r>
      <w:r>
        <w:t>the corresponding</w:t>
      </w:r>
      <w:r>
        <w:rPr>
          <w:spacing w:val="6"/>
        </w:rPr>
        <w:t xml:space="preserve"> </w:t>
      </w:r>
      <w:r>
        <w:t>family.</w:t>
      </w:r>
    </w:p>
    <w:p>
      <w:pPr>
        <w:pStyle w:val="6"/>
        <w:spacing w:before="113" w:line="360" w:lineRule="auto"/>
        <w:ind w:left="715" w:right="584" w:hanging="10"/>
        <w:jc w:val="both"/>
      </w:pPr>
      <w:r>
        <w:t>According to the definition of the malware override rule, it is clear that this rule mainly</w:t>
      </w:r>
      <w:r>
        <w:rPr>
          <w:spacing w:val="1"/>
        </w:rPr>
        <w:t xml:space="preserve"> </w:t>
      </w:r>
      <w:r>
        <w:t>focuses on binary classification. Therefore, we use the two rules in the ensemble of</w:t>
      </w:r>
      <w:r>
        <w:rPr>
          <w:spacing w:val="1"/>
        </w:rPr>
        <w:t xml:space="preserve"> </w:t>
      </w:r>
      <w:r>
        <w:t>classifiers for malware classification and only utilize the majority voting rule for malware</w:t>
      </w:r>
      <w:r>
        <w:rPr>
          <w:spacing w:val="-57"/>
        </w:rPr>
        <w:t xml:space="preserve"> </w:t>
      </w:r>
      <w:r>
        <w:t>family</w:t>
      </w:r>
      <w:r>
        <w:rPr>
          <w:spacing w:val="-4"/>
        </w:rPr>
        <w:t xml:space="preserve"> </w:t>
      </w:r>
      <w:r>
        <w:t>categorization.</w:t>
      </w:r>
    </w:p>
    <w:p>
      <w:pPr>
        <w:pStyle w:val="6"/>
        <w:rPr>
          <w:sz w:val="20"/>
        </w:rPr>
      </w:pPr>
    </w:p>
    <w:p>
      <w:pPr>
        <w:pStyle w:val="6"/>
        <w:rPr>
          <w:sz w:val="20"/>
        </w:rPr>
      </w:pPr>
    </w:p>
    <w:p>
      <w:pPr>
        <w:pStyle w:val="6"/>
        <w:spacing w:before="7"/>
        <w:rPr>
          <w:sz w:val="26"/>
        </w:rPr>
      </w:pPr>
      <w:r>
        <w:pict>
          <v:rect id="_x0000_s1049" o:spid="_x0000_s1049" o:spt="1" style="position:absolute;left:0pt;margin-left:88.55pt;margin-top:17.2pt;height:0.65pt;width:436.25pt;mso-position-horizontal-relative:page;mso-wrap-distance-bottom:0pt;mso-wrap-distance-top:0pt;z-index:-251643904;mso-width-relative:page;mso-height-relative:page;" fillcolor="#000000" filled="t" stroked="f" coordsize="21600,21600">
            <v:path/>
            <v:fill on="t" focussize="0,0"/>
            <v:stroke on="f"/>
            <v:imagedata o:title=""/>
            <o:lock v:ext="edit"/>
            <w10:wrap type="topAndBottom"/>
          </v:rect>
        </w:pict>
      </w:r>
    </w:p>
    <w:p>
      <w:pPr>
        <w:spacing w:after="0"/>
        <w:rPr>
          <w:sz w:val="26"/>
        </w:rPr>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spacing w:before="7"/>
        <w:rPr>
          <w:sz w:val="15"/>
        </w:rPr>
      </w:pPr>
    </w:p>
    <w:p>
      <w:pPr>
        <w:pStyle w:val="6"/>
        <w:spacing w:line="20" w:lineRule="exact"/>
        <w:ind w:left="691"/>
        <w:rPr>
          <w:sz w:val="2"/>
        </w:rPr>
      </w:pPr>
      <w:r>
        <w:rPr>
          <w:sz w:val="2"/>
        </w:rPr>
        <w:pict>
          <v:group id="_x0000_s1050" o:spid="_x0000_s1050" o:spt="203" style="height:0.7pt;width:436.25pt;" coordsize="8725,14">
            <o:lock v:ext="edit"/>
            <v:rect id="_x0000_s1051" o:spid="_x0000_s1051" o:spt="1" style="position:absolute;left:0;top:0;height:14;width:8725;" fillcolor="#000000" filled="t" stroked="f" coordsize="21600,21600">
              <v:path/>
              <v:fill on="t" focussize="0,0"/>
              <v:stroke on="f"/>
              <v:imagedata o:title=""/>
              <o:lock v:ext="edit"/>
            </v:rect>
            <w10:wrap type="none"/>
            <w10:anchorlock/>
          </v:group>
        </w:pict>
      </w:r>
    </w:p>
    <w:p>
      <w:pPr>
        <w:pStyle w:val="11"/>
        <w:numPr>
          <w:ilvl w:val="1"/>
          <w:numId w:val="1"/>
        </w:numPr>
        <w:tabs>
          <w:tab w:val="left" w:pos="1201"/>
        </w:tabs>
        <w:spacing w:before="0" w:after="0" w:line="356" w:lineRule="exact"/>
        <w:ind w:left="1201" w:right="0" w:hanging="481"/>
        <w:jc w:val="left"/>
        <w:rPr>
          <w:b/>
          <w:sz w:val="32"/>
        </w:rPr>
      </w:pPr>
      <w:r>
        <w:rPr>
          <w:b/>
          <w:sz w:val="32"/>
        </w:rPr>
        <w:t>LITERATURE</w:t>
      </w:r>
      <w:r>
        <w:rPr>
          <w:b/>
          <w:spacing w:val="-1"/>
          <w:sz w:val="32"/>
        </w:rPr>
        <w:t xml:space="preserve"> </w:t>
      </w:r>
      <w:r>
        <w:rPr>
          <w:b/>
          <w:sz w:val="32"/>
        </w:rPr>
        <w:t>SURVEY-4:</w:t>
      </w:r>
    </w:p>
    <w:p>
      <w:pPr>
        <w:pStyle w:val="6"/>
        <w:rPr>
          <w:b/>
          <w:sz w:val="36"/>
        </w:rPr>
      </w:pPr>
    </w:p>
    <w:p>
      <w:pPr>
        <w:spacing w:before="0" w:line="360" w:lineRule="auto"/>
        <w:ind w:left="720" w:right="590" w:firstLine="0"/>
        <w:jc w:val="left"/>
        <w:rPr>
          <w:b/>
          <w:sz w:val="32"/>
        </w:rPr>
      </w:pPr>
      <w:r>
        <w:rPr>
          <w:b/>
          <w:sz w:val="32"/>
        </w:rPr>
        <w:t>A Website Fingerprinting Attack based on the Virtual Memory</w:t>
      </w:r>
      <w:r>
        <w:rPr>
          <w:b/>
          <w:spacing w:val="-77"/>
          <w:sz w:val="32"/>
        </w:rPr>
        <w:t xml:space="preserve"> </w:t>
      </w:r>
      <w:r>
        <w:rPr>
          <w:b/>
          <w:sz w:val="32"/>
        </w:rPr>
        <w:t>of</w:t>
      </w:r>
      <w:r>
        <w:rPr>
          <w:b/>
          <w:spacing w:val="-2"/>
          <w:sz w:val="32"/>
        </w:rPr>
        <w:t xml:space="preserve"> </w:t>
      </w:r>
      <w:r>
        <w:rPr>
          <w:b/>
          <w:sz w:val="32"/>
        </w:rPr>
        <w:t>the</w:t>
      </w:r>
      <w:r>
        <w:rPr>
          <w:b/>
          <w:spacing w:val="-3"/>
          <w:sz w:val="32"/>
        </w:rPr>
        <w:t xml:space="preserve"> </w:t>
      </w:r>
      <w:r>
        <w:rPr>
          <w:b/>
          <w:sz w:val="32"/>
        </w:rPr>
        <w:t>Process</w:t>
      </w:r>
      <w:r>
        <w:rPr>
          <w:b/>
          <w:spacing w:val="-4"/>
          <w:sz w:val="32"/>
        </w:rPr>
        <w:t xml:space="preserve"> </w:t>
      </w:r>
      <w:r>
        <w:rPr>
          <w:b/>
          <w:sz w:val="32"/>
        </w:rPr>
        <w:t>on</w:t>
      </w:r>
      <w:r>
        <w:rPr>
          <w:b/>
          <w:spacing w:val="3"/>
          <w:sz w:val="32"/>
        </w:rPr>
        <w:t xml:space="preserve"> </w:t>
      </w:r>
      <w:r>
        <w:rPr>
          <w:b/>
          <w:sz w:val="32"/>
        </w:rPr>
        <w:t>Android Devices</w:t>
      </w:r>
    </w:p>
    <w:p>
      <w:pPr>
        <w:pStyle w:val="6"/>
        <w:spacing w:before="90"/>
        <w:ind w:left="706"/>
      </w:pPr>
      <w:r>
        <w:t>This</w:t>
      </w:r>
      <w:r>
        <w:rPr>
          <w:spacing w:val="-4"/>
        </w:rPr>
        <w:t xml:space="preserve"> </w:t>
      </w:r>
      <w:r>
        <w:t>paper</w:t>
      </w:r>
      <w:r>
        <w:rPr>
          <w:spacing w:val="-2"/>
        </w:rPr>
        <w:t xml:space="preserve"> </w:t>
      </w:r>
      <w:r>
        <w:t>was</w:t>
      </w:r>
      <w:r>
        <w:rPr>
          <w:spacing w:val="-3"/>
        </w:rPr>
        <w:t xml:space="preserve"> </w:t>
      </w:r>
      <w:r>
        <w:t>written</w:t>
      </w:r>
      <w:r>
        <w:rPr>
          <w:spacing w:val="-7"/>
        </w:rPr>
        <w:t xml:space="preserve"> </w:t>
      </w:r>
      <w:r>
        <w:t>by</w:t>
      </w:r>
      <w:r>
        <w:rPr>
          <w:spacing w:val="-7"/>
        </w:rPr>
        <w:t xml:space="preserve"> </w:t>
      </w:r>
      <w:r>
        <w:t>A. Reina,</w:t>
      </w:r>
      <w:r>
        <w:rPr>
          <w:spacing w:val="4"/>
        </w:rPr>
        <w:t xml:space="preserve"> </w:t>
      </w:r>
      <w:r>
        <w:t>A. Fattori, and</w:t>
      </w:r>
      <w:r>
        <w:rPr>
          <w:spacing w:val="-2"/>
        </w:rPr>
        <w:t xml:space="preserve"> </w:t>
      </w:r>
      <w:r>
        <w:t>L. Cavallaro</w:t>
      </w:r>
      <w:r>
        <w:rPr>
          <w:spacing w:val="1"/>
        </w:rPr>
        <w:t xml:space="preserve"> </w:t>
      </w:r>
      <w:r>
        <w:t>2021.</w:t>
      </w:r>
    </w:p>
    <w:p>
      <w:pPr>
        <w:pStyle w:val="3"/>
        <w:spacing w:before="195"/>
      </w:pPr>
      <w:r>
        <w:t>Methodology:</w:t>
      </w:r>
    </w:p>
    <w:p>
      <w:pPr>
        <w:pStyle w:val="11"/>
        <w:numPr>
          <w:ilvl w:val="0"/>
          <w:numId w:val="3"/>
        </w:numPr>
        <w:tabs>
          <w:tab w:val="left" w:pos="889"/>
        </w:tabs>
        <w:spacing w:before="249" w:after="0" w:line="360" w:lineRule="auto"/>
        <w:ind w:left="715" w:right="599" w:hanging="10"/>
        <w:jc w:val="both"/>
        <w:rPr>
          <w:sz w:val="24"/>
        </w:rPr>
      </w:pPr>
      <w:r>
        <w:rPr>
          <w:sz w:val="24"/>
        </w:rPr>
        <w:t>Effective detection. We introduce a method combining static analysis and machine</w:t>
      </w:r>
      <w:r>
        <w:rPr>
          <w:spacing w:val="1"/>
          <w:sz w:val="24"/>
        </w:rPr>
        <w:t xml:space="preserve"> </w:t>
      </w:r>
      <w:r>
        <w:rPr>
          <w:sz w:val="24"/>
        </w:rPr>
        <w:t>learning that is capable of identifying Android malware with high accuracy and few false</w:t>
      </w:r>
      <w:r>
        <w:rPr>
          <w:spacing w:val="1"/>
          <w:sz w:val="24"/>
        </w:rPr>
        <w:t xml:space="preserve"> </w:t>
      </w:r>
      <w:r>
        <w:rPr>
          <w:sz w:val="24"/>
        </w:rPr>
        <w:t>alarms,</w:t>
      </w:r>
      <w:r>
        <w:rPr>
          <w:spacing w:val="8"/>
          <w:sz w:val="24"/>
        </w:rPr>
        <w:t xml:space="preserve"> </w:t>
      </w:r>
      <w:r>
        <w:rPr>
          <w:sz w:val="24"/>
        </w:rPr>
        <w:t>independent</w:t>
      </w:r>
      <w:r>
        <w:rPr>
          <w:spacing w:val="1"/>
          <w:sz w:val="24"/>
        </w:rPr>
        <w:t xml:space="preserve"> </w:t>
      </w:r>
      <w:r>
        <w:rPr>
          <w:sz w:val="24"/>
        </w:rPr>
        <w:t>of</w:t>
      </w:r>
      <w:r>
        <w:rPr>
          <w:spacing w:val="-1"/>
          <w:sz w:val="24"/>
        </w:rPr>
        <w:t xml:space="preserve"> </w:t>
      </w:r>
      <w:r>
        <w:rPr>
          <w:sz w:val="24"/>
        </w:rPr>
        <w:t>manually</w:t>
      </w:r>
      <w:r>
        <w:rPr>
          <w:spacing w:val="-4"/>
          <w:sz w:val="24"/>
        </w:rPr>
        <w:t xml:space="preserve"> </w:t>
      </w:r>
      <w:r>
        <w:rPr>
          <w:sz w:val="24"/>
        </w:rPr>
        <w:t>crafted</w:t>
      </w:r>
      <w:r>
        <w:rPr>
          <w:spacing w:val="1"/>
          <w:sz w:val="24"/>
        </w:rPr>
        <w:t xml:space="preserve"> </w:t>
      </w:r>
      <w:r>
        <w:rPr>
          <w:sz w:val="24"/>
        </w:rPr>
        <w:t>detection</w:t>
      </w:r>
      <w:r>
        <w:rPr>
          <w:spacing w:val="2"/>
          <w:sz w:val="24"/>
        </w:rPr>
        <w:t xml:space="preserve"> </w:t>
      </w:r>
      <w:r>
        <w:rPr>
          <w:sz w:val="24"/>
        </w:rPr>
        <w:t>patterns.</w:t>
      </w:r>
    </w:p>
    <w:p>
      <w:pPr>
        <w:pStyle w:val="11"/>
        <w:numPr>
          <w:ilvl w:val="0"/>
          <w:numId w:val="3"/>
        </w:numPr>
        <w:tabs>
          <w:tab w:val="left" w:pos="951"/>
        </w:tabs>
        <w:spacing w:before="122" w:after="0" w:line="360" w:lineRule="auto"/>
        <w:ind w:left="715" w:right="583" w:firstLine="52"/>
        <w:jc w:val="both"/>
        <w:rPr>
          <w:sz w:val="24"/>
        </w:rPr>
      </w:pPr>
      <w:r>
        <w:rPr>
          <w:sz w:val="24"/>
        </w:rPr>
        <w:t>Explainable</w:t>
      </w:r>
      <w:r>
        <w:rPr>
          <w:spacing w:val="-9"/>
          <w:sz w:val="24"/>
        </w:rPr>
        <w:t xml:space="preserve"> </w:t>
      </w:r>
      <w:r>
        <w:rPr>
          <w:sz w:val="24"/>
        </w:rPr>
        <w:t>results.</w:t>
      </w:r>
      <w:r>
        <w:rPr>
          <w:spacing w:val="-2"/>
          <w:sz w:val="24"/>
        </w:rPr>
        <w:t xml:space="preserve"> </w:t>
      </w:r>
      <w:r>
        <w:rPr>
          <w:sz w:val="24"/>
        </w:rPr>
        <w:t>The</w:t>
      </w:r>
      <w:r>
        <w:rPr>
          <w:spacing w:val="-9"/>
          <w:sz w:val="24"/>
        </w:rPr>
        <w:t xml:space="preserve"> </w:t>
      </w:r>
      <w:r>
        <w:rPr>
          <w:sz w:val="24"/>
        </w:rPr>
        <w:t>proposed</w:t>
      </w:r>
      <w:r>
        <w:rPr>
          <w:spacing w:val="-7"/>
          <w:sz w:val="24"/>
        </w:rPr>
        <w:t xml:space="preserve"> </w:t>
      </w:r>
      <w:r>
        <w:rPr>
          <w:sz w:val="24"/>
        </w:rPr>
        <w:t>method</w:t>
      </w:r>
      <w:r>
        <w:rPr>
          <w:spacing w:val="-7"/>
          <w:sz w:val="24"/>
        </w:rPr>
        <w:t xml:space="preserve"> </w:t>
      </w:r>
      <w:r>
        <w:rPr>
          <w:sz w:val="24"/>
        </w:rPr>
        <w:t>provides</w:t>
      </w:r>
      <w:r>
        <w:rPr>
          <w:spacing w:val="-10"/>
          <w:sz w:val="24"/>
        </w:rPr>
        <w:t xml:space="preserve"> </w:t>
      </w:r>
      <w:r>
        <w:rPr>
          <w:sz w:val="24"/>
        </w:rPr>
        <w:t>an</w:t>
      </w:r>
      <w:r>
        <w:rPr>
          <w:spacing w:val="-12"/>
          <w:sz w:val="24"/>
        </w:rPr>
        <w:t xml:space="preserve"> </w:t>
      </w:r>
      <w:r>
        <w:rPr>
          <w:sz w:val="24"/>
        </w:rPr>
        <w:t>explainable</w:t>
      </w:r>
      <w:r>
        <w:rPr>
          <w:spacing w:val="-8"/>
          <w:sz w:val="24"/>
        </w:rPr>
        <w:t xml:space="preserve"> </w:t>
      </w:r>
      <w:r>
        <w:rPr>
          <w:sz w:val="24"/>
        </w:rPr>
        <w:t>detection.</w:t>
      </w:r>
      <w:r>
        <w:rPr>
          <w:spacing w:val="-5"/>
          <w:sz w:val="24"/>
        </w:rPr>
        <w:t xml:space="preserve"> </w:t>
      </w:r>
      <w:r>
        <w:rPr>
          <w:sz w:val="24"/>
        </w:rPr>
        <w:t>Patterns</w:t>
      </w:r>
      <w:r>
        <w:rPr>
          <w:spacing w:val="-10"/>
          <w:sz w:val="24"/>
        </w:rPr>
        <w:t xml:space="preserve"> </w:t>
      </w:r>
      <w:r>
        <w:rPr>
          <w:sz w:val="24"/>
        </w:rPr>
        <w:t>of</w:t>
      </w:r>
      <w:r>
        <w:rPr>
          <w:spacing w:val="-57"/>
          <w:sz w:val="24"/>
        </w:rPr>
        <w:t xml:space="preserve"> </w:t>
      </w:r>
      <w:r>
        <w:rPr>
          <w:spacing w:val="-1"/>
          <w:sz w:val="24"/>
        </w:rPr>
        <w:t>features</w:t>
      </w:r>
      <w:r>
        <w:rPr>
          <w:spacing w:val="-10"/>
          <w:sz w:val="24"/>
        </w:rPr>
        <w:t xml:space="preserve"> </w:t>
      </w:r>
      <w:r>
        <w:rPr>
          <w:spacing w:val="-1"/>
          <w:sz w:val="24"/>
        </w:rPr>
        <w:t>indicative</w:t>
      </w:r>
      <w:r>
        <w:rPr>
          <w:spacing w:val="-9"/>
          <w:sz w:val="24"/>
        </w:rPr>
        <w:t xml:space="preserve"> </w:t>
      </w:r>
      <w:r>
        <w:rPr>
          <w:spacing w:val="-1"/>
          <w:sz w:val="24"/>
        </w:rPr>
        <w:t>for</w:t>
      </w:r>
      <w:r>
        <w:rPr>
          <w:spacing w:val="-10"/>
          <w:sz w:val="24"/>
        </w:rPr>
        <w:t xml:space="preserve"> </w:t>
      </w:r>
      <w:r>
        <w:rPr>
          <w:spacing w:val="-1"/>
          <w:sz w:val="24"/>
        </w:rPr>
        <w:t>a</w:t>
      </w:r>
      <w:r>
        <w:rPr>
          <w:spacing w:val="-13"/>
          <w:sz w:val="24"/>
        </w:rPr>
        <w:t xml:space="preserve"> </w:t>
      </w:r>
      <w:r>
        <w:rPr>
          <w:spacing w:val="-1"/>
          <w:sz w:val="24"/>
        </w:rPr>
        <w:t>detected</w:t>
      </w:r>
      <w:r>
        <w:rPr>
          <w:spacing w:val="-11"/>
          <w:sz w:val="24"/>
        </w:rPr>
        <w:t xml:space="preserve"> </w:t>
      </w:r>
      <w:r>
        <w:rPr>
          <w:spacing w:val="-1"/>
          <w:sz w:val="24"/>
        </w:rPr>
        <w:t>malware</w:t>
      </w:r>
      <w:r>
        <w:rPr>
          <w:spacing w:val="-9"/>
          <w:sz w:val="24"/>
        </w:rPr>
        <w:t xml:space="preserve"> </w:t>
      </w:r>
      <w:r>
        <w:rPr>
          <w:spacing w:val="-1"/>
          <w:sz w:val="24"/>
        </w:rPr>
        <w:t>instance</w:t>
      </w:r>
      <w:r>
        <w:rPr>
          <w:spacing w:val="-9"/>
          <w:sz w:val="24"/>
        </w:rPr>
        <w:t xml:space="preserve"> </w:t>
      </w:r>
      <w:r>
        <w:rPr>
          <w:sz w:val="24"/>
        </w:rPr>
        <w:t>can</w:t>
      </w:r>
      <w:r>
        <w:rPr>
          <w:spacing w:val="-11"/>
          <w:sz w:val="24"/>
        </w:rPr>
        <w:t xml:space="preserve"> </w:t>
      </w:r>
      <w:r>
        <w:rPr>
          <w:sz w:val="24"/>
        </w:rPr>
        <w:t>be</w:t>
      </w:r>
      <w:r>
        <w:rPr>
          <w:spacing w:val="-13"/>
          <w:sz w:val="24"/>
        </w:rPr>
        <w:t xml:space="preserve"> </w:t>
      </w:r>
      <w:r>
        <w:rPr>
          <w:sz w:val="24"/>
        </w:rPr>
        <w:t>traced</w:t>
      </w:r>
      <w:r>
        <w:rPr>
          <w:spacing w:val="-11"/>
          <w:sz w:val="24"/>
        </w:rPr>
        <w:t xml:space="preserve"> </w:t>
      </w:r>
      <w:r>
        <w:rPr>
          <w:sz w:val="24"/>
        </w:rPr>
        <w:t>back</w:t>
      </w:r>
      <w:r>
        <w:rPr>
          <w:spacing w:val="-8"/>
          <w:sz w:val="24"/>
        </w:rPr>
        <w:t xml:space="preserve"> </w:t>
      </w:r>
      <w:r>
        <w:rPr>
          <w:sz w:val="24"/>
        </w:rPr>
        <w:t>from</w:t>
      </w:r>
      <w:r>
        <w:rPr>
          <w:spacing w:val="-22"/>
          <w:sz w:val="24"/>
        </w:rPr>
        <w:t xml:space="preserve"> </w:t>
      </w:r>
      <w:r>
        <w:rPr>
          <w:sz w:val="24"/>
        </w:rPr>
        <w:t>the</w:t>
      </w:r>
      <w:r>
        <w:rPr>
          <w:spacing w:val="-8"/>
          <w:sz w:val="24"/>
        </w:rPr>
        <w:t xml:space="preserve"> </w:t>
      </w:r>
      <w:r>
        <w:rPr>
          <w:sz w:val="24"/>
        </w:rPr>
        <w:t>vector</w:t>
      </w:r>
      <w:r>
        <w:rPr>
          <w:spacing w:val="-11"/>
          <w:sz w:val="24"/>
        </w:rPr>
        <w:t xml:space="preserve"> </w:t>
      </w:r>
      <w:r>
        <w:rPr>
          <w:sz w:val="24"/>
        </w:rPr>
        <w:t>space</w:t>
      </w:r>
      <w:r>
        <w:rPr>
          <w:spacing w:val="-58"/>
          <w:sz w:val="24"/>
        </w:rPr>
        <w:t xml:space="preserve"> </w:t>
      </w:r>
      <w:r>
        <w:rPr>
          <w:sz w:val="24"/>
        </w:rPr>
        <w:t>and</w:t>
      </w:r>
      <w:r>
        <w:rPr>
          <w:spacing w:val="1"/>
          <w:sz w:val="24"/>
        </w:rPr>
        <w:t xml:space="preserve"> </w:t>
      </w:r>
      <w:r>
        <w:rPr>
          <w:sz w:val="24"/>
        </w:rPr>
        <w:t>provide</w:t>
      </w:r>
      <w:r>
        <w:rPr>
          <w:spacing w:val="6"/>
          <w:sz w:val="24"/>
        </w:rPr>
        <w:t xml:space="preserve"> </w:t>
      </w:r>
      <w:r>
        <w:rPr>
          <w:sz w:val="24"/>
        </w:rPr>
        <w:t>insights</w:t>
      </w:r>
      <w:r>
        <w:rPr>
          <w:spacing w:val="3"/>
          <w:sz w:val="24"/>
        </w:rPr>
        <w:t xml:space="preserve"> </w:t>
      </w:r>
      <w:r>
        <w:rPr>
          <w:sz w:val="24"/>
        </w:rPr>
        <w:t>into</w:t>
      </w:r>
      <w:r>
        <w:rPr>
          <w:spacing w:val="-3"/>
          <w:sz w:val="24"/>
        </w:rPr>
        <w:t xml:space="preserve"> </w:t>
      </w:r>
      <w:r>
        <w:rPr>
          <w:sz w:val="24"/>
        </w:rPr>
        <w:t>the</w:t>
      </w:r>
      <w:r>
        <w:rPr>
          <w:spacing w:val="1"/>
          <w:sz w:val="24"/>
        </w:rPr>
        <w:t xml:space="preserve"> </w:t>
      </w:r>
      <w:r>
        <w:rPr>
          <w:sz w:val="24"/>
        </w:rPr>
        <w:t>detection</w:t>
      </w:r>
      <w:r>
        <w:rPr>
          <w:spacing w:val="-4"/>
          <w:sz w:val="24"/>
        </w:rPr>
        <w:t xml:space="preserve"> </w:t>
      </w:r>
      <w:r>
        <w:rPr>
          <w:sz w:val="24"/>
        </w:rPr>
        <w:t>process.</w:t>
      </w:r>
    </w:p>
    <w:p>
      <w:pPr>
        <w:pStyle w:val="11"/>
        <w:numPr>
          <w:ilvl w:val="0"/>
          <w:numId w:val="3"/>
        </w:numPr>
        <w:tabs>
          <w:tab w:val="left" w:pos="951"/>
        </w:tabs>
        <w:spacing w:before="121" w:after="0" w:line="360" w:lineRule="auto"/>
        <w:ind w:left="715" w:right="586" w:firstLine="52"/>
        <w:jc w:val="both"/>
        <w:rPr>
          <w:sz w:val="24"/>
        </w:rPr>
      </w:pPr>
      <w:r>
        <w:rPr>
          <w:sz w:val="24"/>
        </w:rPr>
        <w:t>Lightweight</w:t>
      </w:r>
      <w:r>
        <w:rPr>
          <w:spacing w:val="1"/>
          <w:sz w:val="24"/>
        </w:rPr>
        <w:t xml:space="preserve"> </w:t>
      </w:r>
      <w:r>
        <w:rPr>
          <w:sz w:val="24"/>
        </w:rPr>
        <w:t>analysis.</w:t>
      </w:r>
      <w:r>
        <w:rPr>
          <w:spacing w:val="1"/>
          <w:sz w:val="24"/>
        </w:rPr>
        <w:t xml:space="preserve"> </w:t>
      </w:r>
      <w:r>
        <w:rPr>
          <w:sz w:val="24"/>
        </w:rPr>
        <w:t>For</w:t>
      </w:r>
      <w:r>
        <w:rPr>
          <w:spacing w:val="1"/>
          <w:sz w:val="24"/>
        </w:rPr>
        <w:t xml:space="preserve"> </w:t>
      </w:r>
      <w:r>
        <w:rPr>
          <w:sz w:val="24"/>
        </w:rPr>
        <w:t>efficiency</w:t>
      </w:r>
      <w:r>
        <w:rPr>
          <w:spacing w:val="1"/>
          <w:sz w:val="24"/>
        </w:rPr>
        <w:t xml:space="preserve"> </w:t>
      </w:r>
      <w:r>
        <w:rPr>
          <w:sz w:val="24"/>
        </w:rPr>
        <w:t>we</w:t>
      </w:r>
      <w:r>
        <w:rPr>
          <w:spacing w:val="1"/>
          <w:sz w:val="24"/>
        </w:rPr>
        <w:t xml:space="preserve"> </w:t>
      </w:r>
      <w:r>
        <w:rPr>
          <w:sz w:val="24"/>
        </w:rPr>
        <w:t>apply</w:t>
      </w:r>
      <w:r>
        <w:rPr>
          <w:spacing w:val="1"/>
          <w:sz w:val="24"/>
        </w:rPr>
        <w:t xml:space="preserve"> </w:t>
      </w:r>
      <w:r>
        <w:rPr>
          <w:sz w:val="24"/>
        </w:rPr>
        <w:t>linear</w:t>
      </w:r>
      <w:r>
        <w:rPr>
          <w:spacing w:val="1"/>
          <w:sz w:val="24"/>
        </w:rPr>
        <w:t xml:space="preserve"> </w:t>
      </w:r>
      <w:r>
        <w:rPr>
          <w:sz w:val="24"/>
        </w:rPr>
        <w:t>time</w:t>
      </w:r>
      <w:r>
        <w:rPr>
          <w:spacing w:val="1"/>
          <w:sz w:val="24"/>
        </w:rPr>
        <w:t xml:space="preserve"> </w:t>
      </w:r>
      <w:r>
        <w:rPr>
          <w:sz w:val="24"/>
        </w:rPr>
        <w:t>analysis</w:t>
      </w:r>
      <w:r>
        <w:rPr>
          <w:spacing w:val="1"/>
          <w:sz w:val="24"/>
        </w:rPr>
        <w:t xml:space="preserve"> </w:t>
      </w:r>
      <w:r>
        <w:rPr>
          <w:sz w:val="24"/>
        </w:rPr>
        <w:t>and</w:t>
      </w:r>
      <w:r>
        <w:rPr>
          <w:spacing w:val="1"/>
          <w:sz w:val="24"/>
        </w:rPr>
        <w:t xml:space="preserve"> </w:t>
      </w:r>
      <w:r>
        <w:rPr>
          <w:sz w:val="24"/>
        </w:rPr>
        <w:t>learning</w:t>
      </w:r>
      <w:r>
        <w:rPr>
          <w:spacing w:val="1"/>
          <w:sz w:val="24"/>
        </w:rPr>
        <w:t xml:space="preserve"> </w:t>
      </w:r>
      <w:r>
        <w:rPr>
          <w:sz w:val="24"/>
        </w:rPr>
        <w:t>techniques</w:t>
      </w:r>
      <w:r>
        <w:rPr>
          <w:spacing w:val="-9"/>
          <w:sz w:val="24"/>
        </w:rPr>
        <w:t xml:space="preserve"> </w:t>
      </w:r>
      <w:r>
        <w:rPr>
          <w:sz w:val="24"/>
        </w:rPr>
        <w:t>that</w:t>
      </w:r>
      <w:r>
        <w:rPr>
          <w:spacing w:val="-2"/>
          <w:sz w:val="24"/>
        </w:rPr>
        <w:t xml:space="preserve"> </w:t>
      </w:r>
      <w:r>
        <w:rPr>
          <w:sz w:val="24"/>
        </w:rPr>
        <w:t>enable</w:t>
      </w:r>
      <w:r>
        <w:rPr>
          <w:spacing w:val="-7"/>
          <w:sz w:val="24"/>
        </w:rPr>
        <w:t xml:space="preserve"> </w:t>
      </w:r>
      <w:r>
        <w:rPr>
          <w:sz w:val="24"/>
        </w:rPr>
        <w:t>detecting</w:t>
      </w:r>
      <w:r>
        <w:rPr>
          <w:spacing w:val="-2"/>
          <w:sz w:val="24"/>
        </w:rPr>
        <w:t xml:space="preserve"> </w:t>
      </w:r>
      <w:r>
        <w:rPr>
          <w:sz w:val="24"/>
        </w:rPr>
        <w:t>malware</w:t>
      </w:r>
      <w:r>
        <w:rPr>
          <w:spacing w:val="-8"/>
          <w:sz w:val="24"/>
        </w:rPr>
        <w:t xml:space="preserve"> </w:t>
      </w:r>
      <w:r>
        <w:rPr>
          <w:sz w:val="24"/>
        </w:rPr>
        <w:t>on</w:t>
      </w:r>
      <w:r>
        <w:rPr>
          <w:spacing w:val="-15"/>
          <w:sz w:val="24"/>
        </w:rPr>
        <w:t xml:space="preserve"> </w:t>
      </w:r>
      <w:r>
        <w:rPr>
          <w:sz w:val="24"/>
        </w:rPr>
        <w:t>the</w:t>
      </w:r>
      <w:r>
        <w:rPr>
          <w:spacing w:val="-7"/>
          <w:sz w:val="24"/>
        </w:rPr>
        <w:t xml:space="preserve"> </w:t>
      </w:r>
      <w:r>
        <w:rPr>
          <w:sz w:val="24"/>
        </w:rPr>
        <w:t>smartphone</w:t>
      </w:r>
      <w:r>
        <w:rPr>
          <w:spacing w:val="-8"/>
          <w:sz w:val="24"/>
        </w:rPr>
        <w:t xml:space="preserve"> </w:t>
      </w:r>
      <w:r>
        <w:rPr>
          <w:sz w:val="24"/>
        </w:rPr>
        <w:t>as</w:t>
      </w:r>
      <w:r>
        <w:rPr>
          <w:spacing w:val="-8"/>
          <w:sz w:val="24"/>
        </w:rPr>
        <w:t xml:space="preserve"> </w:t>
      </w:r>
      <w:r>
        <w:rPr>
          <w:sz w:val="24"/>
        </w:rPr>
        <w:t>well</w:t>
      </w:r>
      <w:r>
        <w:rPr>
          <w:spacing w:val="-10"/>
          <w:sz w:val="24"/>
        </w:rPr>
        <w:t xml:space="preserve"> </w:t>
      </w:r>
      <w:r>
        <w:rPr>
          <w:sz w:val="24"/>
        </w:rPr>
        <w:t>as</w:t>
      </w:r>
      <w:r>
        <w:rPr>
          <w:spacing w:val="-9"/>
          <w:sz w:val="24"/>
        </w:rPr>
        <w:t xml:space="preserve"> </w:t>
      </w:r>
      <w:r>
        <w:rPr>
          <w:sz w:val="24"/>
        </w:rPr>
        <w:t>analysing</w:t>
      </w:r>
      <w:r>
        <w:rPr>
          <w:spacing w:val="-2"/>
          <w:sz w:val="24"/>
        </w:rPr>
        <w:t xml:space="preserve"> </w:t>
      </w:r>
      <w:r>
        <w:rPr>
          <w:sz w:val="24"/>
        </w:rPr>
        <w:t>large</w:t>
      </w:r>
      <w:r>
        <w:rPr>
          <w:spacing w:val="-7"/>
          <w:sz w:val="24"/>
        </w:rPr>
        <w:t xml:space="preserve"> </w:t>
      </w:r>
      <w:r>
        <w:rPr>
          <w:sz w:val="24"/>
        </w:rPr>
        <w:t>sets</w:t>
      </w:r>
      <w:r>
        <w:rPr>
          <w:spacing w:val="-58"/>
          <w:sz w:val="24"/>
        </w:rPr>
        <w:t xml:space="preserve"> </w:t>
      </w:r>
      <w:r>
        <w:rPr>
          <w:sz w:val="24"/>
        </w:rPr>
        <w:t>of applications in reasonable time. We need to note here that DREBIN builds on concepts</w:t>
      </w:r>
      <w:r>
        <w:rPr>
          <w:spacing w:val="-57"/>
          <w:sz w:val="24"/>
        </w:rPr>
        <w:t xml:space="preserve"> </w:t>
      </w:r>
      <w:r>
        <w:rPr>
          <w:spacing w:val="-1"/>
          <w:sz w:val="24"/>
        </w:rPr>
        <w:t>of</w:t>
      </w:r>
      <w:r>
        <w:rPr>
          <w:spacing w:val="-16"/>
          <w:sz w:val="24"/>
        </w:rPr>
        <w:t xml:space="preserve"> </w:t>
      </w:r>
      <w:r>
        <w:rPr>
          <w:spacing w:val="-1"/>
          <w:sz w:val="24"/>
        </w:rPr>
        <w:t>static</w:t>
      </w:r>
      <w:r>
        <w:rPr>
          <w:spacing w:val="-9"/>
          <w:sz w:val="24"/>
        </w:rPr>
        <w:t xml:space="preserve"> </w:t>
      </w:r>
      <w:r>
        <w:rPr>
          <w:spacing w:val="-1"/>
          <w:sz w:val="24"/>
        </w:rPr>
        <w:t>analysis</w:t>
      </w:r>
      <w:r>
        <w:rPr>
          <w:spacing w:val="-10"/>
          <w:sz w:val="24"/>
        </w:rPr>
        <w:t xml:space="preserve"> </w:t>
      </w:r>
      <w:r>
        <w:rPr>
          <w:spacing w:val="-1"/>
          <w:sz w:val="24"/>
        </w:rPr>
        <w:t>and</w:t>
      </w:r>
      <w:r>
        <w:rPr>
          <w:spacing w:val="-8"/>
          <w:sz w:val="24"/>
        </w:rPr>
        <w:t xml:space="preserve"> </w:t>
      </w:r>
      <w:r>
        <w:rPr>
          <w:spacing w:val="-1"/>
          <w:sz w:val="24"/>
        </w:rPr>
        <w:t>thus</w:t>
      </w:r>
      <w:r>
        <w:rPr>
          <w:spacing w:val="-10"/>
          <w:sz w:val="24"/>
        </w:rPr>
        <w:t xml:space="preserve"> </w:t>
      </w:r>
      <w:r>
        <w:rPr>
          <w:spacing w:val="-1"/>
          <w:sz w:val="24"/>
        </w:rPr>
        <w:t>cannot</w:t>
      </w:r>
      <w:r>
        <w:rPr>
          <w:spacing w:val="-2"/>
          <w:sz w:val="24"/>
        </w:rPr>
        <w:t xml:space="preserve"> </w:t>
      </w:r>
      <w:r>
        <w:rPr>
          <w:spacing w:val="-1"/>
          <w:sz w:val="24"/>
        </w:rPr>
        <w:t>rule</w:t>
      </w:r>
      <w:r>
        <w:rPr>
          <w:spacing w:val="-4"/>
          <w:sz w:val="24"/>
        </w:rPr>
        <w:t xml:space="preserve"> </w:t>
      </w:r>
      <w:r>
        <w:rPr>
          <w:spacing w:val="-1"/>
          <w:sz w:val="24"/>
        </w:rPr>
        <w:t>out</w:t>
      </w:r>
      <w:r>
        <w:rPr>
          <w:spacing w:val="-7"/>
          <w:sz w:val="24"/>
        </w:rPr>
        <w:t xml:space="preserve"> </w:t>
      </w:r>
      <w:r>
        <w:rPr>
          <w:spacing w:val="-1"/>
          <w:sz w:val="24"/>
        </w:rPr>
        <w:t>the</w:t>
      </w:r>
      <w:r>
        <w:rPr>
          <w:spacing w:val="-9"/>
          <w:sz w:val="24"/>
        </w:rPr>
        <w:t xml:space="preserve"> </w:t>
      </w:r>
      <w:r>
        <w:rPr>
          <w:sz w:val="24"/>
        </w:rPr>
        <w:t>presence</w:t>
      </w:r>
      <w:r>
        <w:rPr>
          <w:spacing w:val="-9"/>
          <w:sz w:val="24"/>
        </w:rPr>
        <w:t xml:space="preserve"> </w:t>
      </w:r>
      <w:r>
        <w:rPr>
          <w:sz w:val="24"/>
        </w:rPr>
        <w:t>of</w:t>
      </w:r>
      <w:r>
        <w:rPr>
          <w:spacing w:val="-15"/>
          <w:sz w:val="24"/>
        </w:rPr>
        <w:t xml:space="preserve"> </w:t>
      </w:r>
      <w:r>
        <w:rPr>
          <w:sz w:val="24"/>
        </w:rPr>
        <w:t>obfuscated</w:t>
      </w:r>
      <w:r>
        <w:rPr>
          <w:spacing w:val="-8"/>
          <w:sz w:val="24"/>
        </w:rPr>
        <w:t xml:space="preserve"> </w:t>
      </w:r>
      <w:r>
        <w:rPr>
          <w:sz w:val="24"/>
        </w:rPr>
        <w:t>or</w:t>
      </w:r>
      <w:r>
        <w:rPr>
          <w:spacing w:val="-6"/>
          <w:sz w:val="24"/>
        </w:rPr>
        <w:t xml:space="preserve"> </w:t>
      </w:r>
      <w:r>
        <w:rPr>
          <w:sz w:val="24"/>
        </w:rPr>
        <w:t>dynamically</w:t>
      </w:r>
      <w:r>
        <w:rPr>
          <w:spacing w:val="-8"/>
          <w:sz w:val="24"/>
        </w:rPr>
        <w:t xml:space="preserve"> </w:t>
      </w:r>
      <w:r>
        <w:rPr>
          <w:sz w:val="24"/>
        </w:rPr>
        <w:t>loaded</w:t>
      </w:r>
      <w:r>
        <w:rPr>
          <w:spacing w:val="-57"/>
          <w:sz w:val="24"/>
        </w:rPr>
        <w:t xml:space="preserve"> </w:t>
      </w:r>
      <w:r>
        <w:rPr>
          <w:sz w:val="24"/>
        </w:rPr>
        <w:t>malware on mobile devices. Due to the broad analysis of features however, our method</w:t>
      </w:r>
      <w:r>
        <w:rPr>
          <w:spacing w:val="1"/>
          <w:sz w:val="24"/>
        </w:rPr>
        <w:t xml:space="preserve"> </w:t>
      </w:r>
      <w:r>
        <w:rPr>
          <w:sz w:val="24"/>
        </w:rPr>
        <w:t>raises</w:t>
      </w:r>
      <w:r>
        <w:rPr>
          <w:spacing w:val="1"/>
          <w:sz w:val="24"/>
        </w:rPr>
        <w:t xml:space="preserve"> </w:t>
      </w:r>
      <w:r>
        <w:rPr>
          <w:sz w:val="24"/>
        </w:rPr>
        <w:t>the</w:t>
      </w:r>
      <w:r>
        <w:rPr>
          <w:spacing w:val="1"/>
          <w:sz w:val="24"/>
        </w:rPr>
        <w:t xml:space="preserve"> </w:t>
      </w:r>
      <w:r>
        <w:rPr>
          <w:sz w:val="24"/>
        </w:rPr>
        <w:t>bar</w:t>
      </w:r>
      <w:r>
        <w:rPr>
          <w:spacing w:val="1"/>
          <w:sz w:val="24"/>
        </w:rPr>
        <w:t xml:space="preserve"> </w:t>
      </w:r>
      <w:r>
        <w:rPr>
          <w:sz w:val="24"/>
        </w:rPr>
        <w:t>for</w:t>
      </w:r>
      <w:r>
        <w:rPr>
          <w:spacing w:val="1"/>
          <w:sz w:val="24"/>
        </w:rPr>
        <w:t xml:space="preserve"> </w:t>
      </w:r>
      <w:r>
        <w:rPr>
          <w:sz w:val="24"/>
        </w:rPr>
        <w:t>attackers</w:t>
      </w:r>
      <w:r>
        <w:rPr>
          <w:spacing w:val="1"/>
          <w:sz w:val="24"/>
        </w:rPr>
        <w:t xml:space="preserve"> </w:t>
      </w:r>
      <w:r>
        <w:rPr>
          <w:sz w:val="24"/>
        </w:rPr>
        <w:t>to</w:t>
      </w:r>
      <w:r>
        <w:rPr>
          <w:spacing w:val="1"/>
          <w:sz w:val="24"/>
        </w:rPr>
        <w:t xml:space="preserve"> </w:t>
      </w:r>
      <w:r>
        <w:rPr>
          <w:sz w:val="24"/>
        </w:rPr>
        <w:t>infect</w:t>
      </w:r>
      <w:r>
        <w:rPr>
          <w:spacing w:val="1"/>
          <w:sz w:val="24"/>
        </w:rPr>
        <w:t xml:space="preserve"> </w:t>
      </w:r>
      <w:r>
        <w:rPr>
          <w:sz w:val="24"/>
        </w:rPr>
        <w:t>smartphones</w:t>
      </w:r>
      <w:r>
        <w:rPr>
          <w:spacing w:val="1"/>
          <w:sz w:val="24"/>
        </w:rPr>
        <w:t xml:space="preserve"> </w:t>
      </w:r>
      <w:r>
        <w:rPr>
          <w:sz w:val="24"/>
        </w:rPr>
        <w:t>with</w:t>
      </w:r>
      <w:r>
        <w:rPr>
          <w:spacing w:val="1"/>
          <w:sz w:val="24"/>
        </w:rPr>
        <w:t xml:space="preserve"> </w:t>
      </w:r>
      <w:r>
        <w:rPr>
          <w:sz w:val="24"/>
        </w:rPr>
        <w:t>malicious</w:t>
      </w:r>
      <w:r>
        <w:rPr>
          <w:spacing w:val="1"/>
          <w:sz w:val="24"/>
        </w:rPr>
        <w:t xml:space="preserve"> </w:t>
      </w:r>
      <w:r>
        <w:rPr>
          <w:sz w:val="24"/>
        </w:rPr>
        <w:t>applications</w:t>
      </w:r>
      <w:r>
        <w:rPr>
          <w:spacing w:val="1"/>
          <w:sz w:val="24"/>
        </w:rPr>
        <w:t xml:space="preserve"> </w:t>
      </w:r>
      <w:r>
        <w:rPr>
          <w:sz w:val="24"/>
        </w:rPr>
        <w:t>and</w:t>
      </w:r>
      <w:r>
        <w:rPr>
          <w:spacing w:val="1"/>
          <w:sz w:val="24"/>
        </w:rPr>
        <w:t xml:space="preserve"> </w:t>
      </w:r>
      <w:r>
        <w:rPr>
          <w:sz w:val="24"/>
        </w:rPr>
        <w:t>strengthens</w:t>
      </w:r>
      <w:r>
        <w:rPr>
          <w:spacing w:val="-2"/>
          <w:sz w:val="24"/>
        </w:rPr>
        <w:t xml:space="preserve"> </w:t>
      </w:r>
      <w:r>
        <w:rPr>
          <w:sz w:val="24"/>
        </w:rPr>
        <w:t>the security</w:t>
      </w:r>
      <w:r>
        <w:rPr>
          <w:spacing w:val="-9"/>
          <w:sz w:val="24"/>
        </w:rPr>
        <w:t xml:space="preserve"> </w:t>
      </w:r>
      <w:r>
        <w:rPr>
          <w:sz w:val="24"/>
        </w:rPr>
        <w:t>of</w:t>
      </w:r>
      <w:r>
        <w:rPr>
          <w:spacing w:val="-7"/>
          <w:sz w:val="24"/>
        </w:rPr>
        <w:t xml:space="preserve"> </w:t>
      </w:r>
      <w:r>
        <w:rPr>
          <w:sz w:val="24"/>
        </w:rPr>
        <w:t>the Android</w:t>
      </w:r>
      <w:r>
        <w:rPr>
          <w:spacing w:val="1"/>
          <w:sz w:val="24"/>
        </w:rPr>
        <w:t xml:space="preserve"> </w:t>
      </w:r>
      <w:r>
        <w:rPr>
          <w:sz w:val="24"/>
        </w:rPr>
        <w:t>platform,</w:t>
      </w:r>
      <w:r>
        <w:rPr>
          <w:spacing w:val="3"/>
          <w:sz w:val="24"/>
        </w:rPr>
        <w:t xml:space="preserve"> </w:t>
      </w:r>
      <w:r>
        <w:rPr>
          <w:sz w:val="24"/>
        </w:rPr>
        <w:t>as</w:t>
      </w:r>
      <w:r>
        <w:rPr>
          <w:spacing w:val="-1"/>
          <w:sz w:val="24"/>
        </w:rPr>
        <w:t xml:space="preserve"> </w:t>
      </w:r>
      <w:r>
        <w:rPr>
          <w:sz w:val="24"/>
        </w:rPr>
        <w:t>demonstrated</w:t>
      </w:r>
      <w:r>
        <w:rPr>
          <w:spacing w:val="1"/>
          <w:sz w:val="24"/>
        </w:rPr>
        <w:t xml:space="preserve"> </w:t>
      </w:r>
      <w:r>
        <w:rPr>
          <w:sz w:val="24"/>
        </w:rPr>
        <w:t>in</w:t>
      </w:r>
      <w:r>
        <w:rPr>
          <w:spacing w:val="-4"/>
          <w:sz w:val="24"/>
        </w:rPr>
        <w:t xml:space="preserve"> </w:t>
      </w:r>
      <w:r>
        <w:rPr>
          <w:sz w:val="24"/>
        </w:rPr>
        <w:t>our</w:t>
      </w:r>
      <w:r>
        <w:rPr>
          <w:spacing w:val="-2"/>
          <w:sz w:val="24"/>
        </w:rPr>
        <w:t xml:space="preserve"> </w:t>
      </w:r>
      <w:r>
        <w:rPr>
          <w:sz w:val="24"/>
        </w:rPr>
        <w:t>evaluation.</w:t>
      </w:r>
    </w:p>
    <w:p>
      <w:pPr>
        <w:pStyle w:val="6"/>
        <w:rPr>
          <w:sz w:val="20"/>
        </w:rPr>
      </w:pPr>
    </w:p>
    <w:p>
      <w:pPr>
        <w:pStyle w:val="6"/>
        <w:rPr>
          <w:sz w:val="20"/>
        </w:rPr>
      </w:pPr>
    </w:p>
    <w:p>
      <w:pPr>
        <w:pStyle w:val="6"/>
        <w:rPr>
          <w:sz w:val="20"/>
        </w:rPr>
      </w:pPr>
    </w:p>
    <w:p>
      <w:pPr>
        <w:pStyle w:val="6"/>
        <w:rPr>
          <w:sz w:val="20"/>
        </w:rPr>
      </w:pPr>
    </w:p>
    <w:p>
      <w:pPr>
        <w:pStyle w:val="6"/>
        <w:spacing w:before="9"/>
        <w:rPr>
          <w:sz w:val="16"/>
        </w:rPr>
      </w:pPr>
      <w:r>
        <w:drawing>
          <wp:anchor distT="0" distB="0" distL="0" distR="0" simplePos="0" relativeHeight="251659264" behindDoc="0" locked="0" layoutInCell="1" allowOverlap="1">
            <wp:simplePos x="0" y="0"/>
            <wp:positionH relativeFrom="page">
              <wp:posOffset>1607820</wp:posOffset>
            </wp:positionH>
            <wp:positionV relativeFrom="paragraph">
              <wp:posOffset>147320</wp:posOffset>
            </wp:positionV>
            <wp:extent cx="4477385" cy="11207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5" cstate="print"/>
                    <a:stretch>
                      <a:fillRect/>
                    </a:stretch>
                  </pic:blipFill>
                  <pic:spPr>
                    <a:xfrm>
                      <a:off x="0" y="0"/>
                      <a:ext cx="4477545" cy="1120711"/>
                    </a:xfrm>
                    <a:prstGeom prst="rect">
                      <a:avLst/>
                    </a:prstGeom>
                  </pic:spPr>
                </pic:pic>
              </a:graphicData>
            </a:graphic>
          </wp:anchor>
        </w:drawing>
      </w:r>
    </w:p>
    <w:p>
      <w:pPr>
        <w:spacing w:before="172"/>
        <w:ind w:left="1342" w:right="1202" w:firstLine="0"/>
        <w:jc w:val="center"/>
        <w:rPr>
          <w:b/>
          <w:sz w:val="24"/>
        </w:rPr>
      </w:pPr>
      <w:r>
        <w:rPr>
          <w:b/>
          <w:sz w:val="24"/>
        </w:rPr>
        <w:t>Fig:2.2</w:t>
      </w:r>
      <w:r>
        <w:rPr>
          <w:b/>
          <w:spacing w:val="-2"/>
          <w:sz w:val="24"/>
        </w:rPr>
        <w:t xml:space="preserve"> </w:t>
      </w:r>
      <w:r>
        <w:rPr>
          <w:b/>
          <w:sz w:val="24"/>
        </w:rPr>
        <w:t>Schematic</w:t>
      </w:r>
      <w:r>
        <w:rPr>
          <w:b/>
          <w:spacing w:val="-2"/>
          <w:sz w:val="24"/>
        </w:rPr>
        <w:t xml:space="preserve"> </w:t>
      </w:r>
      <w:r>
        <w:rPr>
          <w:b/>
          <w:sz w:val="24"/>
        </w:rPr>
        <w:t>deception</w:t>
      </w:r>
      <w:r>
        <w:rPr>
          <w:b/>
          <w:spacing w:val="-2"/>
          <w:sz w:val="24"/>
        </w:rPr>
        <w:t xml:space="preserve"> </w:t>
      </w:r>
      <w:r>
        <w:rPr>
          <w:b/>
          <w:sz w:val="24"/>
        </w:rPr>
        <w:t>of</w:t>
      </w:r>
      <w:r>
        <w:rPr>
          <w:b/>
          <w:spacing w:val="-4"/>
          <w:sz w:val="24"/>
        </w:rPr>
        <w:t xml:space="preserve"> </w:t>
      </w:r>
      <w:r>
        <w:rPr>
          <w:b/>
          <w:sz w:val="24"/>
        </w:rPr>
        <w:t>the</w:t>
      </w:r>
      <w:r>
        <w:rPr>
          <w:b/>
          <w:spacing w:val="-7"/>
          <w:sz w:val="24"/>
        </w:rPr>
        <w:t xml:space="preserve"> </w:t>
      </w:r>
      <w:r>
        <w:rPr>
          <w:b/>
          <w:sz w:val="24"/>
        </w:rPr>
        <w:t>analysis</w:t>
      </w:r>
      <w:r>
        <w:rPr>
          <w:b/>
          <w:spacing w:val="-4"/>
          <w:sz w:val="24"/>
        </w:rPr>
        <w:t xml:space="preserve"> </w:t>
      </w:r>
      <w:r>
        <w:rPr>
          <w:b/>
          <w:sz w:val="24"/>
        </w:rPr>
        <w:t>steps</w:t>
      </w:r>
      <w:r>
        <w:rPr>
          <w:b/>
          <w:spacing w:val="-3"/>
          <w:sz w:val="24"/>
        </w:rPr>
        <w:t xml:space="preserve"> </w:t>
      </w:r>
      <w:r>
        <w:rPr>
          <w:b/>
          <w:sz w:val="24"/>
        </w:rPr>
        <w:t>performed</w:t>
      </w:r>
      <w:r>
        <w:rPr>
          <w:b/>
          <w:spacing w:val="-1"/>
          <w:sz w:val="24"/>
        </w:rPr>
        <w:t xml:space="preserve"> </w:t>
      </w:r>
      <w:r>
        <w:rPr>
          <w:b/>
          <w:sz w:val="24"/>
        </w:rPr>
        <w:t>by</w:t>
      </w:r>
      <w:r>
        <w:rPr>
          <w:b/>
          <w:spacing w:val="-2"/>
          <w:sz w:val="24"/>
        </w:rPr>
        <w:t xml:space="preserve"> </w:t>
      </w:r>
      <w:r>
        <w:rPr>
          <w:b/>
          <w:sz w:val="24"/>
        </w:rPr>
        <w:t>DREBIN</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2"/>
        <w:rPr>
          <w:b/>
          <w:sz w:val="14"/>
        </w:rPr>
      </w:pPr>
      <w:r>
        <w:pict>
          <v:rect id="_x0000_s1052" o:spid="_x0000_s1052" o:spt="1" style="position:absolute;left:0pt;margin-left:88.55pt;margin-top:10.1pt;height:0.65pt;width:436.25pt;mso-position-horizontal-relative:page;mso-wrap-distance-bottom:0pt;mso-wrap-distance-top:0pt;z-index:-251642880;mso-width-relative:page;mso-height-relative:page;" fillcolor="#000000" filled="t" stroked="f" coordsize="21600,21600">
            <v:path/>
            <v:fill on="t" focussize="0,0"/>
            <v:stroke on="f"/>
            <v:imagedata o:title=""/>
            <o:lock v:ext="edit"/>
            <w10:wrap type="topAndBottom"/>
          </v:rect>
        </w:pict>
      </w:r>
    </w:p>
    <w:p>
      <w:pPr>
        <w:spacing w:after="0"/>
        <w:rPr>
          <w:sz w:val="14"/>
        </w:rPr>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spacing w:before="7"/>
        <w:rPr>
          <w:b/>
          <w:sz w:val="15"/>
        </w:rPr>
      </w:pPr>
    </w:p>
    <w:p>
      <w:pPr>
        <w:pStyle w:val="6"/>
        <w:spacing w:line="20" w:lineRule="exact"/>
        <w:ind w:left="691"/>
        <w:rPr>
          <w:sz w:val="2"/>
        </w:rPr>
      </w:pPr>
      <w:r>
        <w:rPr>
          <w:sz w:val="2"/>
        </w:rPr>
        <w:pict>
          <v:group id="_x0000_s1053" o:spid="_x0000_s1053" o:spt="203" style="height:0.7pt;width:436.25pt;" coordsize="8725,14">
            <o:lock v:ext="edit"/>
            <v:rect id="_x0000_s1054" o:spid="_x0000_s1054" o:spt="1" style="position:absolute;left:0;top:0;height:14;width:8725;" fillcolor="#000000" filled="t" stroked="f" coordsize="21600,21600">
              <v:path/>
              <v:fill on="t" focussize="0,0"/>
              <v:stroke on="f"/>
              <v:imagedata o:title=""/>
              <o:lock v:ext="edit"/>
            </v:rect>
            <w10:wrap type="none"/>
            <w10:anchorlock/>
          </v:group>
        </w:pict>
      </w:r>
    </w:p>
    <w:p>
      <w:pPr>
        <w:pStyle w:val="6"/>
        <w:rPr>
          <w:b/>
          <w:sz w:val="20"/>
        </w:rPr>
      </w:pPr>
    </w:p>
    <w:p>
      <w:pPr>
        <w:pStyle w:val="6"/>
        <w:spacing w:before="10"/>
        <w:rPr>
          <w:b/>
          <w:sz w:val="16"/>
        </w:rPr>
      </w:pPr>
    </w:p>
    <w:p>
      <w:pPr>
        <w:pStyle w:val="11"/>
        <w:numPr>
          <w:ilvl w:val="0"/>
          <w:numId w:val="3"/>
        </w:numPr>
        <w:tabs>
          <w:tab w:val="left" w:pos="889"/>
        </w:tabs>
        <w:spacing w:before="90" w:after="0" w:line="360" w:lineRule="auto"/>
        <w:ind w:left="715" w:right="590" w:hanging="10"/>
        <w:jc w:val="both"/>
        <w:rPr>
          <w:sz w:val="24"/>
        </w:rPr>
      </w:pPr>
      <w:r>
        <w:rPr>
          <w:sz w:val="24"/>
        </w:rPr>
        <w:t>Feature sets from the manifest: Every application developed for Android must include a</w:t>
      </w:r>
      <w:r>
        <w:rPr>
          <w:spacing w:val="-57"/>
          <w:sz w:val="24"/>
        </w:rPr>
        <w:t xml:space="preserve"> </w:t>
      </w:r>
      <w:r>
        <w:rPr>
          <w:sz w:val="24"/>
        </w:rPr>
        <w:t>manifest file called AndroidManifest.xml which provides data supporting the installation</w:t>
      </w:r>
      <w:r>
        <w:rPr>
          <w:spacing w:val="1"/>
          <w:sz w:val="24"/>
        </w:rPr>
        <w:t xml:space="preserve"> </w:t>
      </w:r>
      <w:r>
        <w:rPr>
          <w:sz w:val="24"/>
        </w:rPr>
        <w:t>and later execution of the application. The information stored in this file can be efficiently</w:t>
      </w:r>
      <w:r>
        <w:rPr>
          <w:spacing w:val="-57"/>
          <w:sz w:val="24"/>
        </w:rPr>
        <w:t xml:space="preserve"> </w:t>
      </w:r>
      <w:r>
        <w:rPr>
          <w:sz w:val="24"/>
        </w:rPr>
        <w:t>retrieved on the device using the Android Asset Packaging Tool that enables us to extract</w:t>
      </w:r>
      <w:r>
        <w:rPr>
          <w:spacing w:val="1"/>
          <w:sz w:val="24"/>
        </w:rPr>
        <w:t xml:space="preserve"> </w:t>
      </w:r>
      <w:r>
        <w:rPr>
          <w:sz w:val="24"/>
        </w:rPr>
        <w:t>the following</w:t>
      </w:r>
      <w:r>
        <w:rPr>
          <w:spacing w:val="2"/>
          <w:sz w:val="24"/>
        </w:rPr>
        <w:t xml:space="preserve"> </w:t>
      </w:r>
      <w:r>
        <w:rPr>
          <w:sz w:val="24"/>
        </w:rPr>
        <w:t>sets:</w:t>
      </w:r>
    </w:p>
    <w:p>
      <w:pPr>
        <w:pStyle w:val="6"/>
        <w:spacing w:before="125" w:line="360" w:lineRule="auto"/>
        <w:ind w:left="715" w:right="581" w:firstLine="52"/>
        <w:jc w:val="both"/>
      </w:pPr>
      <w:r>
        <w:t>S1 Hardware components: This first feature set contains requested hardware components.</w:t>
      </w:r>
      <w:r>
        <w:rPr>
          <w:spacing w:val="-57"/>
        </w:rPr>
        <w:t xml:space="preserve"> </w:t>
      </w:r>
      <w:r>
        <w:t>If an application requests access to the camera, touchscreen or the GPS module of the</w:t>
      </w:r>
      <w:r>
        <w:rPr>
          <w:spacing w:val="1"/>
        </w:rPr>
        <w:t xml:space="preserve"> </w:t>
      </w:r>
      <w:r>
        <w:t>smartphone, these features need to be declared in the manifest file. Requesting access to</w:t>
      </w:r>
      <w:r>
        <w:rPr>
          <w:spacing w:val="1"/>
        </w:rPr>
        <w:t xml:space="preserve"> </w:t>
      </w:r>
      <w:r>
        <w:t>specific hardware has clearly security implications, as the use of certain combinations of</w:t>
      </w:r>
      <w:r>
        <w:rPr>
          <w:spacing w:val="1"/>
        </w:rPr>
        <w:t xml:space="preserve"> </w:t>
      </w:r>
      <w:r>
        <w:t>hardware often reflects harmful behaviour. An application which has access to GPS and</w:t>
      </w:r>
      <w:r>
        <w:rPr>
          <w:spacing w:val="1"/>
        </w:rPr>
        <w:t xml:space="preserve"> </w:t>
      </w:r>
      <w:r>
        <w:t>network 2 modules is, for instance, able to collect location data and send it to an attacker</w:t>
      </w:r>
      <w:r>
        <w:rPr>
          <w:spacing w:val="1"/>
        </w:rPr>
        <w:t xml:space="preserve"> </w:t>
      </w:r>
      <w:r>
        <w:t>over</w:t>
      </w:r>
      <w:r>
        <w:rPr>
          <w:spacing w:val="1"/>
        </w:rPr>
        <w:t xml:space="preserve"> </w:t>
      </w:r>
      <w:r>
        <w:t>the</w:t>
      </w:r>
      <w:r>
        <w:rPr>
          <w:spacing w:val="1"/>
        </w:rPr>
        <w:t xml:space="preserve"> </w:t>
      </w:r>
      <w:r>
        <w:t>network.</w:t>
      </w:r>
      <w:r>
        <w:rPr>
          <w:spacing w:val="1"/>
        </w:rPr>
        <w:t xml:space="preserve"> </w:t>
      </w:r>
      <w:r>
        <w:t>S2</w:t>
      </w:r>
      <w:r>
        <w:rPr>
          <w:spacing w:val="1"/>
        </w:rPr>
        <w:t xml:space="preserve"> </w:t>
      </w:r>
      <w:r>
        <w:t>Requested</w:t>
      </w:r>
      <w:r>
        <w:rPr>
          <w:spacing w:val="1"/>
        </w:rPr>
        <w:t xml:space="preserve"> </w:t>
      </w:r>
      <w:r>
        <w:t>permissions: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important</w:t>
      </w:r>
      <w:r>
        <w:rPr>
          <w:spacing w:val="1"/>
        </w:rPr>
        <w:t xml:space="preserve"> </w:t>
      </w:r>
      <w:r>
        <w:t>security</w:t>
      </w:r>
      <w:r>
        <w:rPr>
          <w:spacing w:val="1"/>
        </w:rPr>
        <w:t xml:space="preserve"> </w:t>
      </w:r>
      <w:r>
        <w:t>mechanisms introduced in Android is the permission system. Permissions are actively</w:t>
      </w:r>
      <w:r>
        <w:rPr>
          <w:spacing w:val="1"/>
        </w:rPr>
        <w:t xml:space="preserve"> </w:t>
      </w:r>
      <w:r>
        <w:t>granted by the user at installation time and allow an application to access security relevant</w:t>
      </w:r>
      <w:r>
        <w:rPr>
          <w:spacing w:val="-57"/>
        </w:rPr>
        <w:t xml:space="preserve"> </w:t>
      </w:r>
      <w:r>
        <w:t>resources.</w:t>
      </w:r>
      <w:r>
        <w:rPr>
          <w:spacing w:val="1"/>
        </w:rPr>
        <w:t xml:space="preserve"> </w:t>
      </w:r>
      <w:r>
        <w:t>As</w:t>
      </w:r>
      <w:r>
        <w:rPr>
          <w:spacing w:val="1"/>
        </w:rPr>
        <w:t xml:space="preserve"> </w:t>
      </w:r>
      <w:r>
        <w:t>shown</w:t>
      </w:r>
      <w:r>
        <w:rPr>
          <w:spacing w:val="1"/>
        </w:rPr>
        <w:t xml:space="preserve"> </w:t>
      </w:r>
      <w:r>
        <w:t>by</w:t>
      </w:r>
      <w:r>
        <w:rPr>
          <w:spacing w:val="1"/>
        </w:rPr>
        <w:t xml:space="preserve"> </w:t>
      </w:r>
      <w:r>
        <w:t>previous</w:t>
      </w:r>
      <w:r>
        <w:rPr>
          <w:spacing w:val="1"/>
        </w:rPr>
        <w:t xml:space="preserve"> </w:t>
      </w:r>
      <w:r>
        <w:t>work,</w:t>
      </w:r>
      <w:r>
        <w:rPr>
          <w:spacing w:val="1"/>
        </w:rPr>
        <w:t xml:space="preserve"> </w:t>
      </w:r>
      <w:r>
        <w:t>malicious</w:t>
      </w:r>
      <w:r>
        <w:rPr>
          <w:spacing w:val="1"/>
        </w:rPr>
        <w:t xml:space="preserve"> </w:t>
      </w:r>
      <w:r>
        <w:t>software</w:t>
      </w:r>
      <w:r>
        <w:rPr>
          <w:spacing w:val="1"/>
        </w:rPr>
        <w:t xml:space="preserve"> </w:t>
      </w:r>
      <w:r>
        <w:t>tends</w:t>
      </w:r>
      <w:r>
        <w:rPr>
          <w:spacing w:val="1"/>
        </w:rPr>
        <w:t xml:space="preserve"> </w:t>
      </w:r>
      <w:r>
        <w:t>to</w:t>
      </w:r>
      <w:r>
        <w:rPr>
          <w:spacing w:val="1"/>
        </w:rPr>
        <w:t xml:space="preserve"> </w:t>
      </w:r>
      <w:r>
        <w:t>request</w:t>
      </w:r>
      <w:r>
        <w:rPr>
          <w:spacing w:val="1"/>
        </w:rPr>
        <w:t xml:space="preserve"> </w:t>
      </w:r>
      <w:r>
        <w:t>certain</w:t>
      </w:r>
      <w:r>
        <w:rPr>
          <w:spacing w:val="1"/>
        </w:rPr>
        <w:t xml:space="preserve"> </w:t>
      </w:r>
      <w:r>
        <w:t>permissions more often than innocuous applications. For example, a great percentage of</w:t>
      </w:r>
      <w:r>
        <w:rPr>
          <w:spacing w:val="1"/>
        </w:rPr>
        <w:t xml:space="preserve"> </w:t>
      </w:r>
      <w:r>
        <w:t>current</w:t>
      </w:r>
      <w:r>
        <w:rPr>
          <w:spacing w:val="1"/>
        </w:rPr>
        <w:t xml:space="preserve"> </w:t>
      </w:r>
      <w:r>
        <w:t>malware</w:t>
      </w:r>
      <w:r>
        <w:rPr>
          <w:spacing w:val="1"/>
        </w:rPr>
        <w:t xml:space="preserve"> </w:t>
      </w:r>
      <w:r>
        <w:t>sends</w:t>
      </w:r>
      <w:r>
        <w:rPr>
          <w:spacing w:val="1"/>
        </w:rPr>
        <w:t xml:space="preserve"> </w:t>
      </w:r>
      <w:r>
        <w:t>premium</w:t>
      </w:r>
      <w:r>
        <w:rPr>
          <w:spacing w:val="1"/>
        </w:rPr>
        <w:t xml:space="preserve"> </w:t>
      </w:r>
      <w:r>
        <w:t>SMS</w:t>
      </w:r>
      <w:r>
        <w:rPr>
          <w:spacing w:val="1"/>
        </w:rPr>
        <w:t xml:space="preserve"> </w:t>
      </w:r>
      <w:r>
        <w:t>messages</w:t>
      </w:r>
      <w:r>
        <w:rPr>
          <w:spacing w:val="1"/>
        </w:rPr>
        <w:t xml:space="preserve"> </w:t>
      </w:r>
      <w:r>
        <w:t>and</w:t>
      </w:r>
      <w:r>
        <w:rPr>
          <w:spacing w:val="1"/>
        </w:rPr>
        <w:t xml:space="preserve"> </w:t>
      </w:r>
      <w:r>
        <w:t>thus</w:t>
      </w:r>
      <w:r>
        <w:rPr>
          <w:spacing w:val="1"/>
        </w:rPr>
        <w:t xml:space="preserve"> </w:t>
      </w:r>
      <w:r>
        <w:t>requests</w:t>
      </w:r>
      <w:r>
        <w:rPr>
          <w:spacing w:val="1"/>
        </w:rPr>
        <w:t xml:space="preserve"> </w:t>
      </w:r>
      <w:r>
        <w:t>the</w:t>
      </w:r>
      <w:r>
        <w:rPr>
          <w:spacing w:val="1"/>
        </w:rPr>
        <w:t xml:space="preserve"> </w:t>
      </w:r>
      <w:r>
        <w:t>SEND_SMS</w:t>
      </w:r>
      <w:r>
        <w:rPr>
          <w:spacing w:val="1"/>
        </w:rPr>
        <w:t xml:space="preserve"> </w:t>
      </w:r>
      <w:r>
        <w:t>permission.</w:t>
      </w:r>
      <w:r>
        <w:rPr>
          <w:spacing w:val="6"/>
        </w:rPr>
        <w:t xml:space="preserve"> </w:t>
      </w:r>
      <w:r>
        <w:t>We</w:t>
      </w:r>
      <w:r>
        <w:rPr>
          <w:spacing w:val="-1"/>
        </w:rPr>
        <w:t xml:space="preserve"> </w:t>
      </w:r>
      <w:r>
        <w:t>thus</w:t>
      </w:r>
      <w:r>
        <w:rPr>
          <w:spacing w:val="-2"/>
        </w:rPr>
        <w:t xml:space="preserve"> </w:t>
      </w:r>
      <w:r>
        <w:t>gather</w:t>
      </w:r>
      <w:r>
        <w:rPr>
          <w:spacing w:val="1"/>
        </w:rPr>
        <w:t xml:space="preserve"> </w:t>
      </w:r>
      <w:r>
        <w:t>all</w:t>
      </w:r>
      <w:r>
        <w:rPr>
          <w:spacing w:val="-9"/>
        </w:rPr>
        <w:t xml:space="preserve"> </w:t>
      </w:r>
      <w:r>
        <w:t>permissions</w:t>
      </w:r>
      <w:r>
        <w:rPr>
          <w:spacing w:val="2"/>
        </w:rPr>
        <w:t xml:space="preserve"> </w:t>
      </w:r>
      <w:r>
        <w:t>listed</w:t>
      </w:r>
      <w:r>
        <w:rPr>
          <w:spacing w:val="4"/>
        </w:rPr>
        <w:t xml:space="preserve"> </w:t>
      </w:r>
      <w:r>
        <w:t>in</w:t>
      </w:r>
      <w:r>
        <w:rPr>
          <w:spacing w:val="-5"/>
        </w:rPr>
        <w:t xml:space="preserve"> </w:t>
      </w:r>
      <w:r>
        <w:t>the</w:t>
      </w:r>
      <w:r>
        <w:rPr>
          <w:spacing w:val="4"/>
        </w:rPr>
        <w:t xml:space="preserve"> </w:t>
      </w:r>
      <w:r>
        <w:t>manifest</w:t>
      </w:r>
      <w:r>
        <w:rPr>
          <w:spacing w:val="9"/>
        </w:rPr>
        <w:t xml:space="preserve"> </w:t>
      </w:r>
      <w:r>
        <w:t>in</w:t>
      </w:r>
      <w:r>
        <w:rPr>
          <w:spacing w:val="-5"/>
        </w:rPr>
        <w:t xml:space="preserve"> </w:t>
      </w:r>
      <w:r>
        <w:t>a</w:t>
      </w:r>
      <w:r>
        <w:rPr>
          <w:spacing w:val="-1"/>
        </w:rPr>
        <w:t xml:space="preserve"> </w:t>
      </w:r>
      <w:r>
        <w:t>feature</w:t>
      </w:r>
      <w:r>
        <w:rPr>
          <w:spacing w:val="-1"/>
        </w:rPr>
        <w:t xml:space="preserve"> </w:t>
      </w:r>
      <w:r>
        <w:t>set.</w:t>
      </w:r>
    </w:p>
    <w:p>
      <w:pPr>
        <w:pStyle w:val="6"/>
        <w:spacing w:before="121" w:line="360" w:lineRule="auto"/>
        <w:ind w:left="715" w:right="585" w:hanging="10"/>
        <w:jc w:val="both"/>
      </w:pPr>
      <w:r>
        <w:rPr>
          <w:spacing w:val="-1"/>
        </w:rPr>
        <w:t>S3</w:t>
      </w:r>
      <w:r>
        <w:rPr>
          <w:spacing w:val="-7"/>
        </w:rPr>
        <w:t xml:space="preserve"> </w:t>
      </w:r>
      <w:r>
        <w:rPr>
          <w:spacing w:val="-1"/>
        </w:rPr>
        <w:t>App</w:t>
      </w:r>
      <w:r>
        <w:rPr>
          <w:spacing w:val="-7"/>
        </w:rPr>
        <w:t xml:space="preserve"> </w:t>
      </w:r>
      <w:r>
        <w:rPr>
          <w:spacing w:val="-1"/>
        </w:rPr>
        <w:t>components:</w:t>
      </w:r>
      <w:r>
        <w:rPr>
          <w:spacing w:val="-6"/>
        </w:rPr>
        <w:t xml:space="preserve"> </w:t>
      </w:r>
      <w:r>
        <w:t>There</w:t>
      </w:r>
      <w:r>
        <w:rPr>
          <w:spacing w:val="-8"/>
        </w:rPr>
        <w:t xml:space="preserve"> </w:t>
      </w:r>
      <w:r>
        <w:t>exist</w:t>
      </w:r>
      <w:r>
        <w:rPr>
          <w:spacing w:val="-2"/>
        </w:rPr>
        <w:t xml:space="preserve"> </w:t>
      </w:r>
      <w:r>
        <w:t>four</w:t>
      </w:r>
      <w:r>
        <w:rPr>
          <w:spacing w:val="-10"/>
        </w:rPr>
        <w:t xml:space="preserve"> </w:t>
      </w:r>
      <w:r>
        <w:t>different</w:t>
      </w:r>
      <w:r>
        <w:rPr>
          <w:spacing w:val="-7"/>
        </w:rPr>
        <w:t xml:space="preserve"> </w:t>
      </w:r>
      <w:r>
        <w:t>types</w:t>
      </w:r>
      <w:r>
        <w:rPr>
          <w:spacing w:val="-9"/>
        </w:rPr>
        <w:t xml:space="preserve"> </w:t>
      </w:r>
      <w:r>
        <w:t>of</w:t>
      </w:r>
      <w:r>
        <w:rPr>
          <w:spacing w:val="-14"/>
        </w:rPr>
        <w:t xml:space="preserve"> </w:t>
      </w:r>
      <w:r>
        <w:t>components</w:t>
      </w:r>
      <w:r>
        <w:rPr>
          <w:spacing w:val="-9"/>
        </w:rPr>
        <w:t xml:space="preserve"> </w:t>
      </w:r>
      <w:r>
        <w:t>in</w:t>
      </w:r>
      <w:r>
        <w:rPr>
          <w:spacing w:val="-12"/>
        </w:rPr>
        <w:t xml:space="preserve"> </w:t>
      </w:r>
      <w:r>
        <w:t>an</w:t>
      </w:r>
      <w:r>
        <w:rPr>
          <w:spacing w:val="-11"/>
        </w:rPr>
        <w:t xml:space="preserve"> </w:t>
      </w:r>
      <w:r>
        <w:t>application,</w:t>
      </w:r>
      <w:r>
        <w:rPr>
          <w:spacing w:val="-5"/>
        </w:rPr>
        <w:t xml:space="preserve"> </w:t>
      </w:r>
      <w:r>
        <w:t>each</w:t>
      </w:r>
      <w:r>
        <w:rPr>
          <w:spacing w:val="-58"/>
        </w:rPr>
        <w:t xml:space="preserve"> </w:t>
      </w:r>
      <w:r>
        <w:t>defining different</w:t>
      </w:r>
      <w:r>
        <w:rPr>
          <w:spacing w:val="1"/>
        </w:rPr>
        <w:t xml:space="preserve"> </w:t>
      </w:r>
      <w:r>
        <w:t>interfaces to the system: activities, services,</w:t>
      </w:r>
      <w:r>
        <w:rPr>
          <w:spacing w:val="1"/>
        </w:rPr>
        <w:t xml:space="preserve"> </w:t>
      </w:r>
      <w:r>
        <w:t>content</w:t>
      </w:r>
      <w:r>
        <w:rPr>
          <w:spacing w:val="1"/>
        </w:rPr>
        <w:t xml:space="preserve"> </w:t>
      </w:r>
      <w:r>
        <w:t>providers and</w:t>
      </w:r>
      <w:r>
        <w:rPr>
          <w:spacing w:val="1"/>
        </w:rPr>
        <w:t xml:space="preserve"> </w:t>
      </w:r>
      <w:r>
        <w:t>broadcast receivers. Every application can declare several components of each type in the</w:t>
      </w:r>
      <w:r>
        <w:rPr>
          <w:spacing w:val="1"/>
        </w:rPr>
        <w:t xml:space="preserve"> </w:t>
      </w:r>
      <w:r>
        <w:t>manifest. The names of these components are also collected in a feature set, as the names</w:t>
      </w:r>
      <w:r>
        <w:rPr>
          <w:spacing w:val="1"/>
        </w:rPr>
        <w:t xml:space="preserve"> </w:t>
      </w:r>
      <w:r>
        <w:t>may</w:t>
      </w:r>
      <w:r>
        <w:rPr>
          <w:spacing w:val="-7"/>
        </w:rPr>
        <w:t xml:space="preserve"> </w:t>
      </w:r>
      <w:r>
        <w:t>help</w:t>
      </w:r>
      <w:r>
        <w:rPr>
          <w:spacing w:val="-7"/>
        </w:rPr>
        <w:t xml:space="preserve"> </w:t>
      </w:r>
      <w:r>
        <w:t>to</w:t>
      </w:r>
      <w:r>
        <w:rPr>
          <w:spacing w:val="-1"/>
        </w:rPr>
        <w:t xml:space="preserve"> </w:t>
      </w:r>
      <w:r>
        <w:t>identify</w:t>
      </w:r>
      <w:r>
        <w:rPr>
          <w:spacing w:val="-12"/>
        </w:rPr>
        <w:t xml:space="preserve"> </w:t>
      </w:r>
      <w:r>
        <w:t>well-known</w:t>
      </w:r>
      <w:r>
        <w:rPr>
          <w:spacing w:val="-11"/>
        </w:rPr>
        <w:t xml:space="preserve"> </w:t>
      </w:r>
      <w:r>
        <w:t>components</w:t>
      </w:r>
      <w:r>
        <w:rPr>
          <w:spacing w:val="-8"/>
        </w:rPr>
        <w:t xml:space="preserve"> </w:t>
      </w:r>
      <w:r>
        <w:t>of</w:t>
      </w:r>
      <w:r>
        <w:rPr>
          <w:spacing w:val="-10"/>
        </w:rPr>
        <w:t xml:space="preserve"> </w:t>
      </w:r>
      <w:r>
        <w:t>malware.</w:t>
      </w:r>
      <w:r>
        <w:rPr>
          <w:spacing w:val="1"/>
        </w:rPr>
        <w:t xml:space="preserve"> </w:t>
      </w:r>
      <w:r>
        <w:t>For</w:t>
      </w:r>
      <w:r>
        <w:rPr>
          <w:spacing w:val="-5"/>
        </w:rPr>
        <w:t xml:space="preserve"> </w:t>
      </w:r>
      <w:r>
        <w:t>example,</w:t>
      </w:r>
      <w:r>
        <w:rPr>
          <w:spacing w:val="-5"/>
        </w:rPr>
        <w:t xml:space="preserve"> </w:t>
      </w:r>
      <w:r>
        <w:t>several</w:t>
      </w:r>
      <w:r>
        <w:rPr>
          <w:spacing w:val="-6"/>
        </w:rPr>
        <w:t xml:space="preserve"> </w:t>
      </w:r>
      <w:r>
        <w:t>variants</w:t>
      </w:r>
      <w:r>
        <w:rPr>
          <w:spacing w:val="-13"/>
        </w:rPr>
        <w:t xml:space="preserve"> </w:t>
      </w:r>
      <w:r>
        <w:t>of</w:t>
      </w:r>
      <w:r>
        <w:rPr>
          <w:spacing w:val="-58"/>
        </w:rPr>
        <w:t xml:space="preserve"> </w:t>
      </w:r>
      <w:r>
        <w:t>the so-called</w:t>
      </w:r>
      <w:r>
        <w:rPr>
          <w:spacing w:val="1"/>
        </w:rPr>
        <w:t xml:space="preserve"> </w:t>
      </w:r>
      <w:r>
        <w:t>DroidKungFu</w:t>
      </w:r>
      <w:r>
        <w:rPr>
          <w:spacing w:val="5"/>
        </w:rPr>
        <w:t xml:space="preserve"> </w:t>
      </w:r>
      <w:r>
        <w:t>family</w:t>
      </w:r>
      <w:r>
        <w:rPr>
          <w:spacing w:val="-4"/>
        </w:rPr>
        <w:t xml:space="preserve"> </w:t>
      </w:r>
      <w:r>
        <w:t>share</w:t>
      </w:r>
      <w:r>
        <w:rPr>
          <w:spacing w:val="-1"/>
        </w:rPr>
        <w:t xml:space="preserve"> </w:t>
      </w:r>
      <w:r>
        <w:t>the name</w:t>
      </w:r>
      <w:r>
        <w:rPr>
          <w:spacing w:val="5"/>
        </w:rPr>
        <w:t xml:space="preserve"> </w:t>
      </w:r>
      <w:r>
        <w:t>of</w:t>
      </w:r>
      <w:r>
        <w:rPr>
          <w:spacing w:val="-7"/>
        </w:rPr>
        <w:t xml:space="preserve"> </w:t>
      </w:r>
      <w:r>
        <w:t>particular</w:t>
      </w:r>
      <w:r>
        <w:rPr>
          <w:spacing w:val="2"/>
        </w:rPr>
        <w:t xml:space="preserve"> </w:t>
      </w:r>
      <w:r>
        <w:t>services</w:t>
      </w:r>
      <w:r>
        <w:rPr>
          <w:spacing w:val="-1"/>
        </w:rPr>
        <w:t xml:space="preserve"> </w:t>
      </w:r>
      <w:r>
        <w:t>.</w:t>
      </w:r>
    </w:p>
    <w:p>
      <w:pPr>
        <w:pStyle w:val="6"/>
        <w:spacing w:before="123" w:line="360" w:lineRule="auto"/>
        <w:ind w:left="715" w:right="587" w:hanging="10"/>
        <w:jc w:val="both"/>
      </w:pPr>
      <w:r>
        <w:t>S4 Filtered intents: Inter-process and intra-process communication on Android is mainly</w:t>
      </w:r>
      <w:r>
        <w:rPr>
          <w:spacing w:val="1"/>
        </w:rPr>
        <w:t xml:space="preserve"> </w:t>
      </w:r>
      <w:r>
        <w:t>performed through intents: passive data structures exchanged as asynchronous messages</w:t>
      </w:r>
      <w:r>
        <w:rPr>
          <w:spacing w:val="1"/>
        </w:rPr>
        <w:t xml:space="preserve"> </w:t>
      </w:r>
      <w:r>
        <w:t>and allowing information about events to be shared between different components and</w:t>
      </w:r>
      <w:r>
        <w:rPr>
          <w:spacing w:val="1"/>
        </w:rPr>
        <w:t xml:space="preserve"> </w:t>
      </w:r>
      <w:r>
        <w:t>applications.</w:t>
      </w:r>
      <w:r>
        <w:rPr>
          <w:spacing w:val="-3"/>
        </w:rPr>
        <w:t xml:space="preserve"> </w:t>
      </w:r>
      <w:r>
        <w:t>We</w:t>
      </w:r>
      <w:r>
        <w:rPr>
          <w:spacing w:val="-4"/>
        </w:rPr>
        <w:t xml:space="preserve"> </w:t>
      </w:r>
      <w:r>
        <w:t>collect all</w:t>
      </w:r>
      <w:r>
        <w:rPr>
          <w:spacing w:val="-8"/>
        </w:rPr>
        <w:t xml:space="preserve"> </w:t>
      </w:r>
      <w:r>
        <w:t>intents</w:t>
      </w:r>
      <w:r>
        <w:rPr>
          <w:spacing w:val="-6"/>
        </w:rPr>
        <w:t xml:space="preserve"> </w:t>
      </w:r>
      <w:r>
        <w:t>listed in</w:t>
      </w:r>
      <w:r>
        <w:rPr>
          <w:spacing w:val="-8"/>
        </w:rPr>
        <w:t xml:space="preserve"> </w:t>
      </w:r>
      <w:r>
        <w:t>the</w:t>
      </w:r>
      <w:r>
        <w:rPr>
          <w:spacing w:val="-5"/>
        </w:rPr>
        <w:t xml:space="preserve"> </w:t>
      </w:r>
      <w:r>
        <w:t>manifest</w:t>
      </w:r>
      <w:r>
        <w:rPr>
          <w:spacing w:val="1"/>
        </w:rPr>
        <w:t xml:space="preserve"> </w:t>
      </w:r>
      <w:r>
        <w:t>as</w:t>
      </w:r>
      <w:r>
        <w:rPr>
          <w:spacing w:val="-6"/>
        </w:rPr>
        <w:t xml:space="preserve"> </w:t>
      </w:r>
      <w:r>
        <w:t>another</w:t>
      </w:r>
      <w:r>
        <w:rPr>
          <w:spacing w:val="-3"/>
        </w:rPr>
        <w:t xml:space="preserve"> </w:t>
      </w:r>
      <w:r>
        <w:t>feature</w:t>
      </w:r>
      <w:r>
        <w:rPr>
          <w:spacing w:val="-4"/>
        </w:rPr>
        <w:t xml:space="preserve"> </w:t>
      </w:r>
      <w:r>
        <w:t>set,</w:t>
      </w:r>
      <w:r>
        <w:rPr>
          <w:spacing w:val="-2"/>
        </w:rPr>
        <w:t xml:space="preserve"> </w:t>
      </w:r>
      <w:r>
        <w:t>as</w:t>
      </w:r>
      <w:r>
        <w:rPr>
          <w:spacing w:val="-6"/>
        </w:rPr>
        <w:t xml:space="preserve"> </w:t>
      </w:r>
      <w:r>
        <w:t>malware</w:t>
      </w:r>
      <w:r>
        <w:rPr>
          <w:spacing w:val="-58"/>
        </w:rPr>
        <w:t xml:space="preserve"> </w:t>
      </w:r>
      <w:r>
        <w:rPr>
          <w:spacing w:val="-1"/>
        </w:rPr>
        <w:t>often</w:t>
      </w:r>
      <w:r>
        <w:rPr>
          <w:spacing w:val="-12"/>
        </w:rPr>
        <w:t xml:space="preserve"> </w:t>
      </w:r>
      <w:r>
        <w:rPr>
          <w:spacing w:val="-1"/>
        </w:rPr>
        <w:t>listens</w:t>
      </w:r>
      <w:r>
        <w:rPr>
          <w:spacing w:val="-15"/>
        </w:rPr>
        <w:t xml:space="preserve"> </w:t>
      </w:r>
      <w:r>
        <w:rPr>
          <w:spacing w:val="-1"/>
        </w:rPr>
        <w:t>to</w:t>
      </w:r>
      <w:r>
        <w:rPr>
          <w:spacing w:val="-12"/>
        </w:rPr>
        <w:t xml:space="preserve"> </w:t>
      </w:r>
      <w:r>
        <w:rPr>
          <w:spacing w:val="-1"/>
        </w:rPr>
        <w:t>specific</w:t>
      </w:r>
      <w:r>
        <w:rPr>
          <w:spacing w:val="-8"/>
        </w:rPr>
        <w:t xml:space="preserve"> </w:t>
      </w:r>
      <w:r>
        <w:rPr>
          <w:spacing w:val="-1"/>
        </w:rPr>
        <w:t>intents.</w:t>
      </w:r>
      <w:r>
        <w:rPr>
          <w:spacing w:val="-10"/>
        </w:rPr>
        <w:t xml:space="preserve"> </w:t>
      </w:r>
      <w:r>
        <w:rPr>
          <w:spacing w:val="-1"/>
        </w:rPr>
        <w:t>A</w:t>
      </w:r>
      <w:r>
        <w:rPr>
          <w:spacing w:val="-18"/>
        </w:rPr>
        <w:t xml:space="preserve"> </w:t>
      </w:r>
      <w:r>
        <w:rPr>
          <w:spacing w:val="-1"/>
        </w:rPr>
        <w:t>typical</w:t>
      </w:r>
      <w:r>
        <w:rPr>
          <w:spacing w:val="-16"/>
        </w:rPr>
        <w:t xml:space="preserve"> </w:t>
      </w:r>
      <w:r>
        <w:rPr>
          <w:spacing w:val="-1"/>
        </w:rPr>
        <w:t>example</w:t>
      </w:r>
      <w:r>
        <w:rPr>
          <w:spacing w:val="-13"/>
        </w:rPr>
        <w:t xml:space="preserve"> </w:t>
      </w:r>
      <w:r>
        <w:rPr>
          <w:spacing w:val="-1"/>
        </w:rPr>
        <w:t>of</w:t>
      </w:r>
      <w:r>
        <w:rPr>
          <w:spacing w:val="-20"/>
        </w:rPr>
        <w:t xml:space="preserve"> </w:t>
      </w:r>
      <w:r>
        <w:rPr>
          <w:spacing w:val="-1"/>
        </w:rPr>
        <w:t>an</w:t>
      </w:r>
      <w:r>
        <w:rPr>
          <w:spacing w:val="-11"/>
        </w:rPr>
        <w:t xml:space="preserve"> </w:t>
      </w:r>
      <w:r>
        <w:rPr>
          <w:spacing w:val="-1"/>
        </w:rPr>
        <w:t>intent</w:t>
      </w:r>
      <w:r>
        <w:rPr>
          <w:spacing w:val="-7"/>
        </w:rPr>
        <w:t xml:space="preserve"> </w:t>
      </w:r>
      <w:r>
        <w:rPr>
          <w:spacing w:val="-1"/>
        </w:rPr>
        <w:t>message</w:t>
      </w:r>
      <w:r>
        <w:rPr>
          <w:spacing w:val="-9"/>
        </w:rPr>
        <w:t xml:space="preserve"> </w:t>
      </w:r>
      <w:r>
        <w:t>involved</w:t>
      </w:r>
      <w:r>
        <w:rPr>
          <w:spacing w:val="-7"/>
        </w:rPr>
        <w:t xml:space="preserve"> </w:t>
      </w:r>
      <w:r>
        <w:t>in</w:t>
      </w:r>
      <w:r>
        <w:rPr>
          <w:spacing w:val="-12"/>
        </w:rPr>
        <w:t xml:space="preserve"> </w:t>
      </w:r>
      <w:r>
        <w:t>malware</w:t>
      </w:r>
      <w:r>
        <w:rPr>
          <w:spacing w:val="-58"/>
        </w:rPr>
        <w:t xml:space="preserve"> </w:t>
      </w:r>
      <w:r>
        <w:t>is</w:t>
      </w:r>
      <w:r>
        <w:rPr>
          <w:spacing w:val="1"/>
        </w:rPr>
        <w:t xml:space="preserve"> </w:t>
      </w:r>
      <w:r>
        <w:t>BOOT_COMPLETED,</w:t>
      </w:r>
      <w:r>
        <w:rPr>
          <w:spacing w:val="1"/>
        </w:rPr>
        <w:t xml:space="preserve"> </w:t>
      </w:r>
      <w:r>
        <w:t>which</w:t>
      </w:r>
      <w:r>
        <w:rPr>
          <w:spacing w:val="1"/>
        </w:rPr>
        <w:t xml:space="preserve"> </w:t>
      </w:r>
      <w:r>
        <w:t>is</w:t>
      </w:r>
      <w:r>
        <w:rPr>
          <w:spacing w:val="1"/>
        </w:rPr>
        <w:t xml:space="preserve"> </w:t>
      </w:r>
      <w:r>
        <w:t>used</w:t>
      </w:r>
      <w:r>
        <w:rPr>
          <w:spacing w:val="1"/>
        </w:rPr>
        <w:t xml:space="preserve"> </w:t>
      </w:r>
      <w:r>
        <w:t>to</w:t>
      </w:r>
      <w:r>
        <w:rPr>
          <w:spacing w:val="1"/>
        </w:rPr>
        <w:t xml:space="preserve"> </w:t>
      </w:r>
      <w:r>
        <w:t>trigger</w:t>
      </w:r>
      <w:r>
        <w:rPr>
          <w:spacing w:val="1"/>
        </w:rPr>
        <w:t xml:space="preserve"> </w:t>
      </w:r>
      <w:r>
        <w:t>malicious</w:t>
      </w:r>
      <w:r>
        <w:rPr>
          <w:spacing w:val="1"/>
        </w:rPr>
        <w:t xml:space="preserve"> </w:t>
      </w:r>
      <w:r>
        <w:t>activity</w:t>
      </w:r>
      <w:r>
        <w:rPr>
          <w:spacing w:val="1"/>
        </w:rPr>
        <w:t xml:space="preserve"> </w:t>
      </w:r>
      <w:r>
        <w:t>directly</w:t>
      </w:r>
      <w:r>
        <w:rPr>
          <w:spacing w:val="1"/>
        </w:rPr>
        <w:t xml:space="preserve"> </w:t>
      </w:r>
      <w:r>
        <w:t>after</w:t>
      </w:r>
      <w:r>
        <w:rPr>
          <w:spacing w:val="1"/>
        </w:rPr>
        <w:t xml:space="preserve"> </w:t>
      </w:r>
      <w:r>
        <w:t>rebooting</w:t>
      </w:r>
      <w:r>
        <w:rPr>
          <w:spacing w:val="1"/>
        </w:rPr>
        <w:t xml:space="preserve"> </w:t>
      </w:r>
      <w:r>
        <w:t>the</w:t>
      </w:r>
      <w:r>
        <w:rPr>
          <w:spacing w:val="1"/>
        </w:rPr>
        <w:t xml:space="preserve"> </w:t>
      </w:r>
      <w:r>
        <w:t>smartphone.</w:t>
      </w:r>
    </w:p>
    <w:p>
      <w:pPr>
        <w:pStyle w:val="6"/>
        <w:spacing w:before="1"/>
        <w:rPr>
          <w:sz w:val="27"/>
        </w:rPr>
      </w:pPr>
      <w:r>
        <w:pict>
          <v:rect id="_x0000_s1055" o:spid="_x0000_s1055" o:spt="1" style="position:absolute;left:0pt;margin-left:88.55pt;margin-top:17.5pt;height:0.65pt;width:436.25pt;mso-position-horizontal-relative:page;mso-wrap-distance-bottom:0pt;mso-wrap-distance-top:0pt;z-index:-251641856;mso-width-relative:page;mso-height-relative:page;" fillcolor="#000000" filled="t" stroked="f" coordsize="21600,21600">
            <v:path/>
            <v:fill on="t" focussize="0,0"/>
            <v:stroke on="f"/>
            <v:imagedata o:title=""/>
            <o:lock v:ext="edit"/>
            <w10:wrap type="topAndBottom"/>
          </v:rect>
        </w:pict>
      </w:r>
    </w:p>
    <w:p>
      <w:pPr>
        <w:spacing w:after="0"/>
        <w:rPr>
          <w:sz w:val="27"/>
        </w:rPr>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spacing w:before="7"/>
        <w:rPr>
          <w:sz w:val="15"/>
        </w:rPr>
      </w:pPr>
    </w:p>
    <w:p>
      <w:pPr>
        <w:pStyle w:val="6"/>
        <w:spacing w:line="20" w:lineRule="exact"/>
        <w:ind w:left="691"/>
        <w:rPr>
          <w:sz w:val="2"/>
        </w:rPr>
      </w:pPr>
      <w:r>
        <w:rPr>
          <w:sz w:val="2"/>
        </w:rPr>
        <w:pict>
          <v:group id="_x0000_s1056" o:spid="_x0000_s1056" o:spt="203" style="height:0.7pt;width:436.25pt;" coordsize="8725,14">
            <o:lock v:ext="edit"/>
            <v:rect id="_x0000_s1057" o:spid="_x0000_s1057" o:spt="1" style="position:absolute;left:0;top:0;height:14;width:8725;" fillcolor="#000000" filled="t" stroked="f" coordsize="21600,21600">
              <v:path/>
              <v:fill on="t" focussize="0,0"/>
              <v:stroke on="f"/>
              <v:imagedata o:title=""/>
              <o:lock v:ext="edit"/>
            </v:rect>
            <w10:wrap type="none"/>
            <w10:anchorlock/>
          </v:group>
        </w:pict>
      </w:r>
    </w:p>
    <w:p>
      <w:pPr>
        <w:pStyle w:val="6"/>
        <w:spacing w:before="6"/>
        <w:rPr>
          <w:sz w:val="17"/>
        </w:rPr>
      </w:pPr>
    </w:p>
    <w:p>
      <w:pPr>
        <w:pStyle w:val="11"/>
        <w:numPr>
          <w:numId w:val="0"/>
        </w:numPr>
        <w:tabs>
          <w:tab w:val="left" w:pos="986"/>
        </w:tabs>
        <w:spacing w:before="324" w:after="0" w:line="240" w:lineRule="auto"/>
        <w:ind w:left="532" w:leftChars="0" w:right="0" w:rightChars="0"/>
        <w:jc w:val="left"/>
        <w:rPr>
          <w:rFonts w:hint="default" w:ascii="Times New Roman" w:hAnsi="Times New Roman" w:cs="Times New Roman"/>
          <w:b/>
          <w:sz w:val="32"/>
          <w:szCs w:val="32"/>
          <w:lang w:val="en-IN"/>
        </w:rPr>
      </w:pPr>
      <w:bookmarkStart w:id="6" w:name="CHAPTER 3"/>
      <w:bookmarkEnd w:id="6"/>
      <w:r>
        <w:rPr>
          <w:rFonts w:hint="default" w:ascii="Times New Roman" w:hAnsi="Times New Roman" w:cs="Times New Roman"/>
          <w:b/>
          <w:sz w:val="32"/>
          <w:szCs w:val="32"/>
          <w:lang w:val="en-IN"/>
        </w:rPr>
        <w:t>6. O</w:t>
      </w:r>
      <w:r>
        <w:rPr>
          <w:rFonts w:hint="default" w:ascii="Times New Roman" w:hAnsi="Times New Roman" w:cs="Times New Roman"/>
          <w:b/>
          <w:sz w:val="32"/>
          <w:szCs w:val="32"/>
        </w:rPr>
        <w:t>bject</w:t>
      </w:r>
      <w:r>
        <w:rPr>
          <w:rFonts w:hint="default" w:ascii="Times New Roman" w:hAnsi="Times New Roman" w:cs="Times New Roman"/>
          <w:b/>
          <w:sz w:val="32"/>
          <w:szCs w:val="32"/>
          <w:lang w:val="en-IN"/>
        </w:rPr>
        <w:t>ives and Methodologies</w:t>
      </w:r>
    </w:p>
    <w:p>
      <w:pPr>
        <w:pStyle w:val="6"/>
        <w:ind w:firstLine="480" w:firstLineChars="150"/>
        <w:rPr>
          <w:rFonts w:hint="default" w:ascii="Times New Roman" w:hAnsi="Times New Roman" w:cs="Times New Roman"/>
          <w:b/>
          <w:sz w:val="32"/>
          <w:szCs w:val="32"/>
          <w:lang w:val="en-IN"/>
        </w:rPr>
      </w:pPr>
    </w:p>
    <w:p>
      <w:pPr>
        <w:pStyle w:val="6"/>
        <w:ind w:firstLine="480" w:firstLineChars="150"/>
        <w:rPr>
          <w:rFonts w:hint="default" w:ascii="Times New Roman" w:hAnsi="Times New Roman" w:cs="Times New Roman"/>
          <w:b/>
          <w:sz w:val="32"/>
          <w:szCs w:val="32"/>
          <w:lang w:val="en-IN"/>
        </w:rPr>
      </w:pPr>
      <w:r>
        <w:rPr>
          <w:rFonts w:hint="default" w:ascii="Times New Roman" w:hAnsi="Times New Roman" w:cs="Times New Roman"/>
          <w:b/>
          <w:sz w:val="32"/>
          <w:szCs w:val="32"/>
          <w:lang w:val="en-IN"/>
        </w:rPr>
        <w:t>6.1 Objectives</w:t>
      </w:r>
    </w:p>
    <w:p>
      <w:pPr>
        <w:pStyle w:val="6"/>
        <w:rPr>
          <w:rFonts w:hint="default" w:ascii="Times New Roman" w:hAnsi="Times New Roman" w:cs="Times New Roman"/>
          <w:b/>
          <w:sz w:val="32"/>
          <w:szCs w:val="32"/>
          <w:lang w:val="en-IN"/>
        </w:rPr>
      </w:pPr>
    </w:p>
    <w:p>
      <w:pPr>
        <w:pStyle w:val="6"/>
        <w:spacing w:line="360" w:lineRule="auto"/>
        <w:rPr>
          <w:sz w:val="24"/>
          <w:szCs w:val="24"/>
        </w:rPr>
      </w:pPr>
    </w:p>
    <w:p>
      <w:pPr>
        <w:pStyle w:val="6"/>
        <w:spacing w:line="360" w:lineRule="auto"/>
        <w:ind w:left="440" w:leftChars="200" w:right="220" w:rightChars="100" w:firstLine="0" w:firstLineChars="0"/>
        <w:jc w:val="both"/>
        <w:rPr>
          <w:rFonts w:hint="default"/>
          <w:sz w:val="24"/>
          <w:szCs w:val="24"/>
        </w:rPr>
      </w:pPr>
      <w:r>
        <w:rPr>
          <w:rFonts w:hint="default"/>
          <w:sz w:val="24"/>
          <w:szCs w:val="24"/>
        </w:rPr>
        <w:t>The primary objective of Drebin is to detect and classify Android applications as either malware or benign. Drebin aims to provide an effective and automated solution for identifying malicious apps on the Android platform. By analyzing various features and employing machine learning techniques, Drebin strives to accurately identify potentially harmful applications that could compromise the security and privacy of Android users.</w:t>
      </w:r>
    </w:p>
    <w:p>
      <w:pPr>
        <w:pStyle w:val="6"/>
        <w:spacing w:line="360" w:lineRule="auto"/>
        <w:jc w:val="both"/>
        <w:rPr>
          <w:rFonts w:hint="default"/>
          <w:sz w:val="24"/>
          <w:szCs w:val="24"/>
        </w:rPr>
      </w:pPr>
    </w:p>
    <w:p>
      <w:pPr>
        <w:pStyle w:val="6"/>
        <w:spacing w:line="360" w:lineRule="auto"/>
        <w:ind w:left="440" w:leftChars="200" w:firstLine="0" w:firstLineChars="0"/>
        <w:jc w:val="both"/>
        <w:rPr>
          <w:rFonts w:hint="default"/>
          <w:sz w:val="24"/>
          <w:szCs w:val="24"/>
        </w:rPr>
      </w:pPr>
      <w:r>
        <w:rPr>
          <w:rFonts w:hint="default"/>
          <w:sz w:val="24"/>
          <w:szCs w:val="24"/>
        </w:rPr>
        <w:t>The specific objectives of Drebin include:</w:t>
      </w:r>
    </w:p>
    <w:p>
      <w:pPr>
        <w:pStyle w:val="6"/>
        <w:spacing w:line="360" w:lineRule="auto"/>
        <w:jc w:val="both"/>
        <w:rPr>
          <w:rFonts w:hint="default"/>
          <w:sz w:val="24"/>
          <w:szCs w:val="24"/>
        </w:rPr>
      </w:pPr>
    </w:p>
    <w:p>
      <w:pPr>
        <w:pStyle w:val="6"/>
        <w:spacing w:line="360" w:lineRule="auto"/>
        <w:ind w:left="440" w:leftChars="200" w:firstLine="0" w:firstLineChars="0"/>
        <w:jc w:val="both"/>
        <w:rPr>
          <w:rFonts w:hint="default"/>
          <w:sz w:val="24"/>
          <w:szCs w:val="24"/>
        </w:rPr>
      </w:pPr>
      <w:r>
        <w:rPr>
          <w:rFonts w:hint="default"/>
          <w:sz w:val="24"/>
          <w:szCs w:val="24"/>
        </w:rPr>
        <w:t>Malware Detection: Drebin aims to identify and classify Android applications that exhibit malicious behavior or pose a potential threat to users' devices, data, or privacy.</w:t>
      </w:r>
    </w:p>
    <w:p>
      <w:pPr>
        <w:pStyle w:val="6"/>
        <w:spacing w:line="360" w:lineRule="auto"/>
        <w:jc w:val="both"/>
        <w:rPr>
          <w:rFonts w:hint="default"/>
          <w:sz w:val="24"/>
          <w:szCs w:val="24"/>
        </w:rPr>
      </w:pPr>
    </w:p>
    <w:p>
      <w:pPr>
        <w:pStyle w:val="6"/>
        <w:spacing w:line="360" w:lineRule="auto"/>
        <w:ind w:left="361" w:leftChars="164" w:firstLine="0" w:firstLineChars="0"/>
        <w:jc w:val="both"/>
        <w:rPr>
          <w:rFonts w:hint="default"/>
          <w:sz w:val="24"/>
          <w:szCs w:val="24"/>
        </w:rPr>
      </w:pPr>
      <w:r>
        <w:rPr>
          <w:rFonts w:hint="default"/>
          <w:sz w:val="24"/>
          <w:szCs w:val="24"/>
        </w:rPr>
        <w:t>Feature Extraction: Drebin extracts a comprehensive set of features from Android applications to capture different characteristics and behaviors that can help distinguish between malware and benign apps.</w:t>
      </w:r>
    </w:p>
    <w:p>
      <w:pPr>
        <w:pStyle w:val="6"/>
        <w:spacing w:line="360" w:lineRule="auto"/>
        <w:jc w:val="both"/>
        <w:rPr>
          <w:rFonts w:hint="default"/>
          <w:sz w:val="24"/>
          <w:szCs w:val="24"/>
        </w:rPr>
      </w:pPr>
    </w:p>
    <w:p>
      <w:pPr>
        <w:pStyle w:val="6"/>
        <w:spacing w:line="360" w:lineRule="auto"/>
        <w:ind w:left="392" w:leftChars="178" w:right="220" w:rightChars="100" w:firstLine="0" w:firstLineChars="0"/>
        <w:jc w:val="both"/>
        <w:rPr>
          <w:rFonts w:hint="default"/>
          <w:sz w:val="24"/>
          <w:szCs w:val="24"/>
        </w:rPr>
      </w:pPr>
      <w:r>
        <w:rPr>
          <w:rFonts w:hint="default"/>
          <w:sz w:val="24"/>
          <w:szCs w:val="24"/>
        </w:rPr>
        <w:t>Machine Learning Modeling: Drebin employs machine learning algorithms to build models capable of learning patterns and identifying indicators of malware in the extracted features. The objective is to train a model that can accurately classify applications as either malware or benign.</w:t>
      </w:r>
    </w:p>
    <w:p>
      <w:pPr>
        <w:pStyle w:val="6"/>
        <w:spacing w:line="360" w:lineRule="auto"/>
        <w:jc w:val="both"/>
        <w:rPr>
          <w:rFonts w:hint="default"/>
          <w:sz w:val="24"/>
          <w:szCs w:val="24"/>
        </w:rPr>
      </w:pPr>
    </w:p>
    <w:p>
      <w:pPr>
        <w:pStyle w:val="6"/>
        <w:spacing w:line="360" w:lineRule="auto"/>
        <w:ind w:left="352" w:leftChars="160" w:right="268" w:rightChars="122" w:firstLine="0" w:firstLineChars="0"/>
        <w:jc w:val="both"/>
        <w:rPr>
          <w:rFonts w:hint="default"/>
          <w:sz w:val="24"/>
          <w:szCs w:val="24"/>
        </w:rPr>
      </w:pPr>
      <w:r>
        <w:rPr>
          <w:rFonts w:hint="default"/>
          <w:sz w:val="24"/>
          <w:szCs w:val="24"/>
        </w:rPr>
        <w:t>Scalability and Efficiency: Drebin aims to develop an efficient and scalable detection system that can handle a large number of Android applications in a timely manner. This objective ensures that the system can effectively analyze and classify apps, even as the number of new applications being developed and released continues to grow.</w:t>
      </w:r>
    </w:p>
    <w:p>
      <w:pPr>
        <w:pStyle w:val="6"/>
        <w:spacing w:line="360" w:lineRule="auto"/>
        <w:jc w:val="both"/>
        <w:rPr>
          <w:rFonts w:hint="default"/>
          <w:sz w:val="24"/>
          <w:szCs w:val="24"/>
        </w:rPr>
      </w:pPr>
    </w:p>
    <w:p>
      <w:pPr>
        <w:pStyle w:val="6"/>
        <w:spacing w:line="360" w:lineRule="auto"/>
        <w:ind w:left="330" w:leftChars="150" w:right="220" w:rightChars="100" w:firstLine="0" w:firstLineChars="0"/>
        <w:jc w:val="both"/>
        <w:rPr>
          <w:rFonts w:hint="default"/>
          <w:sz w:val="24"/>
          <w:szCs w:val="24"/>
        </w:rPr>
      </w:pPr>
      <w:r>
        <w:rPr>
          <w:rFonts w:hint="default"/>
          <w:sz w:val="24"/>
          <w:szCs w:val="24"/>
        </w:rPr>
        <w:t>Continuous Improvement: Drebin focuses on iterative improvements based on performance evaluation and feedback. The objective is to enhance the detection capabilities of the system, adapt to new malware techniques, and minimize false positives and false negatives.</w:t>
      </w:r>
    </w:p>
    <w:p>
      <w:pPr>
        <w:pStyle w:val="6"/>
        <w:spacing w:line="360" w:lineRule="auto"/>
        <w:ind w:left="330" w:leftChars="150" w:right="220" w:rightChars="100" w:firstLine="0" w:firstLineChars="0"/>
        <w:jc w:val="both"/>
        <w:rPr>
          <w:rFonts w:hint="default"/>
          <w:sz w:val="24"/>
          <w:szCs w:val="24"/>
        </w:rPr>
      </w:pPr>
    </w:p>
    <w:p>
      <w:pPr>
        <w:pStyle w:val="6"/>
        <w:spacing w:line="360" w:lineRule="auto"/>
        <w:rPr>
          <w:rFonts w:hint="default"/>
          <w:sz w:val="24"/>
          <w:szCs w:val="24"/>
        </w:rPr>
      </w:pPr>
      <w:r>
        <mc:AlternateContent>
          <mc:Choice Requires="wps">
            <w:drawing>
              <wp:anchor distT="0" distB="0" distL="114300" distR="114300" simplePos="0" relativeHeight="251685888" behindDoc="1" locked="0" layoutInCell="1" allowOverlap="1">
                <wp:simplePos x="0" y="0"/>
                <wp:positionH relativeFrom="page">
                  <wp:posOffset>1149985</wp:posOffset>
                </wp:positionH>
                <wp:positionV relativeFrom="paragraph">
                  <wp:posOffset>80010</wp:posOffset>
                </wp:positionV>
                <wp:extent cx="5540375" cy="8255"/>
                <wp:effectExtent l="0" t="0" r="0" b="0"/>
                <wp:wrapTopAndBottom/>
                <wp:docPr id="12" name="Rectangles 12"/>
                <wp:cNvGraphicFramePr/>
                <a:graphic xmlns:a="http://schemas.openxmlformats.org/drawingml/2006/main">
                  <a:graphicData uri="http://schemas.microsoft.com/office/word/2010/wordprocessingShape">
                    <wps:wsp>
                      <wps:cNvSpPr/>
                      <wps:spPr>
                        <a:xfrm>
                          <a:off x="0" y="0"/>
                          <a:ext cx="5540375" cy="825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90.55pt;margin-top:6.3pt;height:0.65pt;width:436.25pt;mso-position-horizontal-relative:page;mso-wrap-distance-bottom:0pt;mso-wrap-distance-top:0pt;z-index:-251630592;mso-width-relative:page;mso-height-relative:page;" fillcolor="#000000" filled="t" stroked="f" coordsize="21600,21600" o:gfxdata="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i0+6TXAAAACgEAAA8A&#10;AAAAAAAAAQAgAAAAIgAAAGRycy9kb3ducmV2LnhtbFBLAQIUABQAAAAIAIdO4kBVU9bcpgEAAGMD&#10;AAAOAAAAAAAAAAEAIAAAACYBAABkcnMvZTJvRG9jLnhtbFBLBQYAAAAABgAGAFkBAAA+BQAAAAA=&#10;">
                <v:fill on="t" focussize="0,0"/>
                <v:stroke on="f"/>
                <v:imagedata o:title=""/>
                <o:lock v:ext="edit" aspectratio="f"/>
                <w10:wrap type="topAndBottom"/>
              </v:rect>
            </w:pict>
          </mc:Fallback>
        </mc:AlternateContent>
      </w:r>
    </w:p>
    <w:p>
      <w:pPr>
        <w:pStyle w:val="6"/>
        <w:spacing w:line="360" w:lineRule="auto"/>
        <w:rPr>
          <w:rFonts w:hint="default"/>
          <w:sz w:val="24"/>
          <w:szCs w:val="24"/>
        </w:rPr>
      </w:pPr>
    </w:p>
    <w:p>
      <w:pPr>
        <w:pStyle w:val="6"/>
        <w:spacing w:line="360" w:lineRule="auto"/>
        <w:rPr>
          <w:rFonts w:hint="default"/>
          <w:sz w:val="24"/>
          <w:szCs w:val="24"/>
        </w:rPr>
      </w:pPr>
      <w:r>
        <w:pict>
          <v:rect id="_x0000_s1058" o:spid="_x0000_s1058" o:spt="1" style="position:absolute;left:0pt;margin-left:104pt;margin-top:-5.2pt;height:0.65pt;width:436.25pt;mso-position-horizontal-relative:page;mso-wrap-distance-bottom:0pt;mso-wrap-distance-top:0pt;z-index:-251640832;mso-width-relative:page;mso-height-relative:page;" fillcolor="#000000" filled="t" stroked="f" coordsize="21600,21600">
            <v:path/>
            <v:fill on="t" focussize="0,0"/>
            <v:stroke on="f"/>
            <v:imagedata o:title=""/>
            <o:lock v:ext="edit"/>
            <w10:wrap type="topAndBottom"/>
          </v:rect>
        </w:pict>
      </w:r>
    </w:p>
    <w:p>
      <w:pPr>
        <w:pStyle w:val="6"/>
        <w:spacing w:line="360" w:lineRule="auto"/>
        <w:ind w:left="268" w:leftChars="122" w:firstLine="0" w:firstLineChars="0"/>
        <w:jc w:val="both"/>
        <w:rPr>
          <w:sz w:val="24"/>
          <w:szCs w:val="24"/>
        </w:rPr>
      </w:pPr>
      <w:r>
        <w:rPr>
          <w:rFonts w:hint="default"/>
          <w:sz w:val="24"/>
          <w:szCs w:val="24"/>
        </w:rPr>
        <w:t>Overall, the objective of Drebin is to provide a reliable and automated approach to Android malware detection, contributing to the security and protection of Android users' devices and data.</w:t>
      </w:r>
    </w:p>
    <w:p>
      <w:pPr>
        <w:pStyle w:val="6"/>
        <w:jc w:val="both"/>
        <w:rPr>
          <w:sz w:val="20"/>
        </w:rPr>
      </w:pPr>
    </w:p>
    <w:p>
      <w:pPr>
        <w:pStyle w:val="6"/>
        <w:rPr>
          <w:sz w:val="20"/>
        </w:rPr>
      </w:pPr>
    </w:p>
    <w:p>
      <w:pPr>
        <w:pStyle w:val="6"/>
        <w:ind w:firstLine="480" w:firstLineChars="150"/>
        <w:rPr>
          <w:rFonts w:hint="default" w:cs="Times New Roman"/>
          <w:b/>
          <w:sz w:val="32"/>
          <w:szCs w:val="32"/>
          <w:lang w:val="en-IN"/>
        </w:rPr>
      </w:pPr>
      <w:r>
        <w:rPr>
          <w:rFonts w:hint="default" w:ascii="Times New Roman" w:hAnsi="Times New Roman" w:cs="Times New Roman"/>
          <w:b/>
          <w:sz w:val="32"/>
          <w:szCs w:val="32"/>
          <w:lang w:val="en-IN"/>
        </w:rPr>
        <w:t>6.</w:t>
      </w:r>
      <w:r>
        <w:rPr>
          <w:rFonts w:hint="default" w:cs="Times New Roman"/>
          <w:b/>
          <w:sz w:val="32"/>
          <w:szCs w:val="32"/>
          <w:lang w:val="en-IN"/>
        </w:rPr>
        <w:t>2 Methodologies</w:t>
      </w:r>
    </w:p>
    <w:p>
      <w:pPr>
        <w:pStyle w:val="6"/>
        <w:ind w:firstLine="480" w:firstLineChars="150"/>
        <w:rPr>
          <w:rFonts w:hint="default" w:cs="Times New Roman"/>
          <w:b/>
          <w:sz w:val="32"/>
          <w:szCs w:val="32"/>
          <w:lang w:val="en-IN"/>
        </w:rPr>
      </w:pPr>
    </w:p>
    <w:p>
      <w:pPr>
        <w:pStyle w:val="6"/>
        <w:spacing w:line="360" w:lineRule="auto"/>
        <w:ind w:firstLine="360" w:firstLineChars="150"/>
        <w:jc w:val="both"/>
        <w:rPr>
          <w:rFonts w:hint="default"/>
          <w:b w:val="0"/>
          <w:bCs/>
          <w:sz w:val="24"/>
          <w:szCs w:val="24"/>
          <w:lang w:val="en-IN"/>
        </w:rPr>
      </w:pPr>
    </w:p>
    <w:p>
      <w:pPr>
        <w:pStyle w:val="6"/>
        <w:spacing w:line="360" w:lineRule="auto"/>
        <w:jc w:val="both"/>
        <w:rPr>
          <w:rFonts w:hint="default"/>
          <w:b w:val="0"/>
          <w:bCs/>
          <w:sz w:val="24"/>
          <w:szCs w:val="24"/>
          <w:lang w:val="en-IN"/>
        </w:rPr>
      </w:pPr>
      <w:r>
        <w:rPr>
          <w:rFonts w:hint="default"/>
          <w:b w:val="0"/>
          <w:bCs/>
          <w:sz w:val="24"/>
          <w:szCs w:val="24"/>
          <w:lang w:val="en-IN"/>
        </w:rPr>
        <w:t>Drebin is an Android malware detection system developed by researchers at the Friedrich-Alexander University of Erlangen-Nuremberg in Germany. It uses machine learning techniques to analyze and classify Android applications as either benign or malicious. The methodology of Drebin can be summarized in the following steps:</w:t>
      </w:r>
    </w:p>
    <w:p>
      <w:pPr>
        <w:pStyle w:val="6"/>
        <w:spacing w:line="360" w:lineRule="auto"/>
        <w:ind w:firstLine="360" w:firstLineChars="150"/>
        <w:jc w:val="both"/>
        <w:rPr>
          <w:rFonts w:hint="default"/>
          <w:b w:val="0"/>
          <w:bCs/>
          <w:sz w:val="24"/>
          <w:szCs w:val="24"/>
          <w:lang w:val="en-IN"/>
        </w:rPr>
      </w:pPr>
    </w:p>
    <w:p>
      <w:pPr>
        <w:pStyle w:val="6"/>
        <w:spacing w:line="360" w:lineRule="auto"/>
        <w:jc w:val="both"/>
        <w:rPr>
          <w:rFonts w:hint="default"/>
          <w:b w:val="0"/>
          <w:bCs/>
          <w:sz w:val="24"/>
          <w:szCs w:val="24"/>
          <w:lang w:val="en-IN"/>
        </w:rPr>
      </w:pPr>
      <w:r>
        <w:rPr>
          <w:rFonts w:hint="default"/>
          <w:b w:val="0"/>
          <w:bCs/>
          <w:sz w:val="24"/>
          <w:szCs w:val="24"/>
          <w:lang w:val="en-IN"/>
        </w:rPr>
        <w:t>Dataset creation: Drebin's methodology starts with the creation of a comprehensive dataset consisting of a large number of Android applications. This dataset contains both benign and malicious applications, with the latter typically obtained from various malware repositories and security vendors.</w:t>
      </w:r>
    </w:p>
    <w:p>
      <w:pPr>
        <w:pStyle w:val="6"/>
        <w:spacing w:line="360" w:lineRule="auto"/>
        <w:ind w:firstLine="360" w:firstLineChars="150"/>
        <w:jc w:val="both"/>
        <w:rPr>
          <w:rFonts w:hint="default"/>
          <w:b w:val="0"/>
          <w:bCs/>
          <w:sz w:val="24"/>
          <w:szCs w:val="24"/>
          <w:lang w:val="en-IN"/>
        </w:rPr>
      </w:pPr>
    </w:p>
    <w:p>
      <w:pPr>
        <w:pStyle w:val="6"/>
        <w:spacing w:line="360" w:lineRule="auto"/>
        <w:ind w:firstLine="360" w:firstLineChars="150"/>
        <w:jc w:val="both"/>
        <w:rPr>
          <w:rFonts w:hint="default"/>
          <w:b w:val="0"/>
          <w:bCs/>
          <w:sz w:val="24"/>
          <w:szCs w:val="24"/>
          <w:lang w:val="en-IN"/>
        </w:rPr>
      </w:pPr>
      <w:r>
        <w:rPr>
          <w:rFonts w:hint="default"/>
          <w:b w:val="0"/>
          <w:bCs/>
          <w:sz w:val="24"/>
          <w:szCs w:val="24"/>
          <w:lang w:val="en-IN"/>
        </w:rPr>
        <w:t>Feature extraction: Drebin extracts a set of features from each application in the dataset. These features capture different aspects of an application, including permissions requested, API calls made, declared activities and services, network communication patterns, and more. Feature extraction is performed using static analysis techniques without executing the applications.</w:t>
      </w:r>
    </w:p>
    <w:p>
      <w:pPr>
        <w:pStyle w:val="6"/>
        <w:spacing w:line="360" w:lineRule="auto"/>
        <w:ind w:firstLine="360" w:firstLineChars="150"/>
        <w:jc w:val="both"/>
        <w:rPr>
          <w:rFonts w:hint="default"/>
          <w:b w:val="0"/>
          <w:bCs/>
          <w:sz w:val="24"/>
          <w:szCs w:val="24"/>
          <w:lang w:val="en-IN"/>
        </w:rPr>
      </w:pPr>
    </w:p>
    <w:p>
      <w:pPr>
        <w:pStyle w:val="6"/>
        <w:spacing w:line="360" w:lineRule="auto"/>
        <w:ind w:firstLine="360" w:firstLineChars="150"/>
        <w:jc w:val="both"/>
        <w:rPr>
          <w:rFonts w:hint="default"/>
          <w:b w:val="0"/>
          <w:bCs/>
          <w:sz w:val="24"/>
          <w:szCs w:val="24"/>
          <w:lang w:val="en-IN"/>
        </w:rPr>
      </w:pPr>
      <w:r>
        <w:rPr>
          <w:rFonts w:hint="default"/>
          <w:b w:val="0"/>
          <w:bCs/>
          <w:sz w:val="24"/>
          <w:szCs w:val="24"/>
          <w:lang w:val="en-IN"/>
        </w:rPr>
        <w:t>Feature selection: From the extracted features, Drebin applies feature selection techniques to identify the most relevant features for distinguishing between benign and malicious applications. This step helps reduce the dimensionality of the feature space and improve the efficiency of the subsequent machine learning steps.</w:t>
      </w:r>
    </w:p>
    <w:p>
      <w:pPr>
        <w:pStyle w:val="6"/>
        <w:spacing w:line="360" w:lineRule="auto"/>
        <w:ind w:firstLine="360" w:firstLineChars="150"/>
        <w:jc w:val="both"/>
        <w:rPr>
          <w:rFonts w:hint="default"/>
          <w:b w:val="0"/>
          <w:bCs/>
          <w:sz w:val="24"/>
          <w:szCs w:val="24"/>
          <w:lang w:val="en-IN"/>
        </w:rPr>
      </w:pPr>
    </w:p>
    <w:p>
      <w:pPr>
        <w:pStyle w:val="6"/>
        <w:spacing w:line="360" w:lineRule="auto"/>
        <w:ind w:firstLine="360" w:firstLineChars="150"/>
        <w:jc w:val="both"/>
        <w:rPr>
          <w:rFonts w:hint="default"/>
          <w:b w:val="0"/>
          <w:bCs/>
          <w:sz w:val="24"/>
          <w:szCs w:val="24"/>
          <w:lang w:val="en-IN"/>
        </w:rPr>
      </w:pPr>
      <w:r>
        <w:rPr>
          <w:rFonts w:hint="default"/>
          <w:b w:val="0"/>
          <w:bCs/>
          <w:sz w:val="24"/>
          <w:szCs w:val="24"/>
          <w:lang w:val="en-IN"/>
        </w:rPr>
        <w:t>Model training: Using the selected features, Drebin trains a machine learning model to classify applications as benign or malicious. The researchers employed various classification algorithms, including support vector machines (SVM), decision trees, and random forests. The model is trained on the labeled dataset, where the labels indicate whether an application is benign or malicious.</w:t>
      </w:r>
    </w:p>
    <w:p>
      <w:pPr>
        <w:pStyle w:val="6"/>
        <w:spacing w:line="360" w:lineRule="auto"/>
        <w:ind w:firstLine="360" w:firstLineChars="150"/>
        <w:jc w:val="both"/>
        <w:rPr>
          <w:rFonts w:hint="default"/>
          <w:b w:val="0"/>
          <w:bCs/>
          <w:sz w:val="24"/>
          <w:szCs w:val="24"/>
          <w:lang w:val="en-IN"/>
        </w:rPr>
      </w:pPr>
    </w:p>
    <w:p>
      <w:pPr>
        <w:pStyle w:val="6"/>
        <w:spacing w:line="360" w:lineRule="auto"/>
        <w:ind w:firstLine="360" w:firstLineChars="150"/>
        <w:rPr>
          <w:rFonts w:hint="default"/>
          <w:b w:val="0"/>
          <w:bCs/>
          <w:sz w:val="24"/>
          <w:szCs w:val="24"/>
          <w:lang w:val="en-IN"/>
        </w:rPr>
      </w:pPr>
      <w:r>
        <mc:AlternateContent>
          <mc:Choice Requires="wps">
            <w:drawing>
              <wp:anchor distT="0" distB="0" distL="114300" distR="114300" simplePos="0" relativeHeight="251686912" behindDoc="1" locked="0" layoutInCell="1" allowOverlap="1">
                <wp:simplePos x="0" y="0"/>
                <wp:positionH relativeFrom="page">
                  <wp:posOffset>1149985</wp:posOffset>
                </wp:positionH>
                <wp:positionV relativeFrom="paragraph">
                  <wp:posOffset>510540</wp:posOffset>
                </wp:positionV>
                <wp:extent cx="5540375" cy="8255"/>
                <wp:effectExtent l="0" t="0" r="0" b="0"/>
                <wp:wrapTopAndBottom/>
                <wp:docPr id="19" name="Rectangles 19"/>
                <wp:cNvGraphicFramePr/>
                <a:graphic xmlns:a="http://schemas.openxmlformats.org/drawingml/2006/main">
                  <a:graphicData uri="http://schemas.microsoft.com/office/word/2010/wordprocessingShape">
                    <wps:wsp>
                      <wps:cNvSpPr/>
                      <wps:spPr>
                        <a:xfrm>
                          <a:off x="0" y="0"/>
                          <a:ext cx="5540375" cy="825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90.55pt;margin-top:40.2pt;height:0.65pt;width:436.25pt;mso-position-horizontal-relative:page;mso-wrap-distance-bottom:0pt;mso-wrap-distance-top:0pt;z-index:-251629568;mso-width-relative:page;mso-height-relative:page;" fillcolor="#000000" filled="t" stroked="f" coordsize="21600,21600" o:gfxdata="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y18MN2AAAAAoBAAAP&#10;AAAAAAAAAAEAIAAAACIAAABkcnMvZG93bnJldi54bWxQSwECFAAUAAAACACHTuJAS5D/6KYBAABj&#10;AwAADgAAAAAAAAABACAAAAAnAQAAZHJzL2Uyb0RvYy54bWxQSwUGAAAAAAYABgBZAQAAPwUAAAAA&#10;">
                <v:fill on="t" focussize="0,0"/>
                <v:stroke on="f"/>
                <v:imagedata o:title=""/>
                <o:lock v:ext="edit" aspectratio="f"/>
                <w10:wrap type="topAndBottom"/>
              </v:rect>
            </w:pict>
          </mc:Fallback>
        </mc:AlternateContent>
      </w:r>
    </w:p>
    <w:p>
      <w:pPr>
        <w:pStyle w:val="6"/>
        <w:spacing w:line="360" w:lineRule="auto"/>
        <w:ind w:firstLine="360" w:firstLineChars="150"/>
        <w:rPr>
          <w:rFonts w:hint="default"/>
          <w:b w:val="0"/>
          <w:bCs/>
          <w:sz w:val="24"/>
          <w:szCs w:val="24"/>
          <w:lang w:val="en-IN"/>
        </w:rPr>
      </w:pPr>
    </w:p>
    <w:p>
      <w:pPr>
        <w:pStyle w:val="6"/>
        <w:spacing w:line="360" w:lineRule="auto"/>
        <w:ind w:firstLine="360" w:firstLineChars="150"/>
        <w:rPr>
          <w:rFonts w:hint="default"/>
          <w:b w:val="0"/>
          <w:bCs/>
          <w:sz w:val="24"/>
          <w:szCs w:val="24"/>
          <w:lang w:val="en-IN"/>
        </w:rPr>
      </w:pPr>
      <w:r>
        <w:rPr>
          <w:rFonts w:hint="default"/>
          <w:b w:val="0"/>
          <w:bCs/>
          <w:sz w:val="24"/>
          <w:szCs w:val="24"/>
          <w:lang w:val="en-IN"/>
        </w:rPr>
        <w:t xml:space="preserve">     </w:t>
      </w:r>
      <w:r>
        <w:rPr>
          <w:sz w:val="2"/>
        </w:rPr>
        <mc:AlternateContent>
          <mc:Choice Requires="wpg">
            <w:drawing>
              <wp:inline distT="0" distB="0" distL="114300" distR="114300">
                <wp:extent cx="5540375" cy="8890"/>
                <wp:effectExtent l="0" t="0" r="0" b="0"/>
                <wp:docPr id="24" name="Group 24"/>
                <wp:cNvGraphicFramePr/>
                <a:graphic xmlns:a="http://schemas.openxmlformats.org/drawingml/2006/main">
                  <a:graphicData uri="http://schemas.microsoft.com/office/word/2010/wordprocessingGroup">
                    <wpg:wgp>
                      <wpg:cNvGrpSpPr/>
                      <wpg:grpSpPr>
                        <a:xfrm>
                          <a:off x="0" y="0"/>
                          <a:ext cx="5540375" cy="8890"/>
                          <a:chOff x="0" y="0"/>
                          <a:chExt cx="8725" cy="14"/>
                        </a:xfrm>
                      </wpg:grpSpPr>
                      <wps:wsp>
                        <wps:cNvPr id="21" name="Rectangles 21"/>
                        <wps:cNvSpPr/>
                        <wps:spPr>
                          <a:xfrm>
                            <a:off x="0" y="0"/>
                            <a:ext cx="8725" cy="14"/>
                          </a:xfrm>
                          <a:prstGeom prst="rect">
                            <a:avLst/>
                          </a:prstGeom>
                          <a:solidFill>
                            <a:srgbClr val="000000"/>
                          </a:solidFill>
                          <a:ln>
                            <a:noFill/>
                          </a:ln>
                        </wps:spPr>
                        <wps:bodyPr upright="1"/>
                      </wps:wsp>
                    </wpg:wgp>
                  </a:graphicData>
                </a:graphic>
              </wp:inline>
            </w:drawing>
          </mc:Choice>
          <mc:Fallback>
            <w:pict>
              <v:group id="_x0000_s1026" o:spid="_x0000_s1026" o:spt="203" style="height:0.7pt;width:436.25pt;" coordsize="8725,14" o:gfxdata="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tGfjQ1AAAAAMBAAAPAAAAAAAAAAEAIAAAACIAAABkcnMvZG93bnJldi54bWxQSwECFAAU&#10;AAAACACHTuJAZEjZr/UBAACFBAAADgAAAAAAAAABACAAAAAjAQAAZHJzL2Uyb0RvYy54bWxQSwUG&#10;AAAAAAYABgBZAQAAigUAAAAA&#10;">
                <o:lock v:ext="edit" aspectratio="f"/>
                <v:rect id="_x0000_s1026" o:spid="_x0000_s1026" o:spt="1" style="position:absolute;left:0;top:0;height:14;width:8725;" fillcolor="#000000" filled="t" stroked="f" coordsize="21600,21600" o:gfxdata="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e8Eku/&#10;AAAA2wAAAA8AAAAAAAAAAQAgAAAAIgAAAGRycy9kb3ducmV2LnhtbFBLAQIUABQAAAAIAIdO4kAz&#10;LwWeOwAAADkAAAAQAAAAAAAAAAEAIAAAAA4BAABkcnMvc2hhcGV4bWwueG1sUEsFBgAAAAAGAAYA&#10;WwEAALgDAAAAAA==&#10;">
                  <v:fill on="t" focussize="0,0"/>
                  <v:stroke on="f"/>
                  <v:imagedata o:title=""/>
                  <o:lock v:ext="edit" aspectratio="f"/>
                </v:rect>
                <w10:wrap type="none"/>
                <w10:anchorlock/>
              </v:group>
            </w:pict>
          </mc:Fallback>
        </mc:AlternateContent>
      </w:r>
      <w:r>
        <mc:AlternateContent>
          <mc:Choice Requires="wps">
            <w:drawing>
              <wp:anchor distT="0" distB="0" distL="114300" distR="114300" simplePos="0" relativeHeight="251687936" behindDoc="1" locked="0" layoutInCell="1" allowOverlap="1">
                <wp:simplePos x="0" y="0"/>
                <wp:positionH relativeFrom="page">
                  <wp:posOffset>1149985</wp:posOffset>
                </wp:positionH>
                <wp:positionV relativeFrom="paragraph">
                  <wp:posOffset>9097645</wp:posOffset>
                </wp:positionV>
                <wp:extent cx="5540375" cy="8255"/>
                <wp:effectExtent l="0" t="0" r="0" b="0"/>
                <wp:wrapTopAndBottom/>
                <wp:docPr id="20" name="Rectangles 20"/>
                <wp:cNvGraphicFramePr/>
                <a:graphic xmlns:a="http://schemas.openxmlformats.org/drawingml/2006/main">
                  <a:graphicData uri="http://schemas.microsoft.com/office/word/2010/wordprocessingShape">
                    <wps:wsp>
                      <wps:cNvSpPr/>
                      <wps:spPr>
                        <a:xfrm>
                          <a:off x="0" y="0"/>
                          <a:ext cx="5540375" cy="825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90.55pt;margin-top:716.35pt;height:0.65pt;width:436.25pt;mso-position-horizontal-relative:page;mso-wrap-distance-bottom:0pt;mso-wrap-distance-top:0pt;z-index:-251628544;mso-width-relative:page;mso-height-relative:page;" fillcolor="#000000" filled="t" stroked="f" coordsize="21600,21600" o:gfxdata="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zNC23bAAAADgEA&#10;AA8AAAAAAAAAAQAgAAAAIgAAAGRycy9kb3ducmV2LnhtbFBLAQIUABQAAAAIAIdO4kB4QyWvpQEA&#10;AGMDAAAOAAAAAAAAAAEAIAAAACoBAABkcnMvZTJvRG9jLnhtbFBLBQYAAAAABgAGAFkBAABBBQAA&#10;AAA=&#10;">
                <v:fill on="t" focussize="0,0"/>
                <v:stroke on="f"/>
                <v:imagedata o:title=""/>
                <o:lock v:ext="edit" aspectratio="f"/>
                <w10:wrap type="topAndBottom"/>
              </v:rect>
            </w:pict>
          </mc:Fallback>
        </mc:AlternateContent>
      </w:r>
    </w:p>
    <w:p>
      <w:pPr>
        <w:pStyle w:val="6"/>
        <w:spacing w:line="360" w:lineRule="auto"/>
        <w:ind w:firstLine="360" w:firstLineChars="150"/>
        <w:rPr>
          <w:rFonts w:hint="default"/>
          <w:b w:val="0"/>
          <w:bCs/>
          <w:sz w:val="24"/>
          <w:szCs w:val="24"/>
          <w:lang w:val="en-IN"/>
        </w:rPr>
      </w:pPr>
    </w:p>
    <w:p>
      <w:pPr>
        <w:pStyle w:val="6"/>
        <w:spacing w:line="360" w:lineRule="auto"/>
        <w:ind w:firstLine="360" w:firstLineChars="150"/>
        <w:rPr>
          <w:rFonts w:hint="default"/>
          <w:b w:val="0"/>
          <w:bCs/>
          <w:sz w:val="24"/>
          <w:szCs w:val="24"/>
          <w:lang w:val="en-IN"/>
        </w:rPr>
      </w:pPr>
      <w:r>
        <w:rPr>
          <w:rFonts w:hint="default"/>
          <w:b w:val="0"/>
          <w:bCs/>
          <w:sz w:val="24"/>
          <w:szCs w:val="24"/>
          <w:lang w:val="en-IN"/>
        </w:rPr>
        <w:t>Model evaluation: The trained model is evaluated using a separate evaluation dataset that was not used during training. This evaluation dataset consists of a mix of benign and malicious applications. The performance of the model is measured using metrics such as accuracy, precision, recall, and F1 score, which provide insights into the model's ability to correctly classify applications.</w:t>
      </w:r>
    </w:p>
    <w:p>
      <w:pPr>
        <w:pStyle w:val="6"/>
        <w:spacing w:line="360" w:lineRule="auto"/>
        <w:ind w:firstLine="360" w:firstLineChars="150"/>
        <w:rPr>
          <w:rFonts w:hint="default"/>
          <w:b w:val="0"/>
          <w:bCs/>
          <w:sz w:val="24"/>
          <w:szCs w:val="24"/>
          <w:lang w:val="en-IN"/>
        </w:rPr>
      </w:pPr>
    </w:p>
    <w:p>
      <w:pPr>
        <w:pStyle w:val="6"/>
        <w:spacing w:line="360" w:lineRule="auto"/>
        <w:ind w:firstLine="360" w:firstLineChars="150"/>
        <w:rPr>
          <w:rFonts w:hint="default"/>
          <w:b w:val="0"/>
          <w:bCs/>
          <w:sz w:val="24"/>
          <w:szCs w:val="24"/>
          <w:lang w:val="en-IN"/>
        </w:rPr>
      </w:pPr>
      <w:r>
        <w:rPr>
          <w:rFonts w:hint="default"/>
          <w:b w:val="0"/>
          <w:bCs/>
          <w:sz w:val="24"/>
          <w:szCs w:val="24"/>
          <w:lang w:val="en-IN"/>
        </w:rPr>
        <w:t>Application classification: Once the model is trained and evaluated, it can be used to classify new, unseen Android applications. Drebin takes the extracted features from an application and passes them through the trained model. The model assigns a probability or confidence score indicating the likelihood of the application being malicious. Based on this score, the application is classified as benign or malicious.</w:t>
      </w:r>
    </w:p>
    <w:p>
      <w:pPr>
        <w:pStyle w:val="6"/>
        <w:spacing w:line="360" w:lineRule="auto"/>
        <w:ind w:firstLine="360" w:firstLineChars="150"/>
        <w:rPr>
          <w:rFonts w:hint="default"/>
          <w:b w:val="0"/>
          <w:bCs/>
          <w:sz w:val="24"/>
          <w:szCs w:val="24"/>
          <w:lang w:val="en-IN"/>
        </w:rPr>
      </w:pPr>
    </w:p>
    <w:p>
      <w:pPr>
        <w:pStyle w:val="6"/>
        <w:spacing w:line="360" w:lineRule="auto"/>
        <w:ind w:firstLine="360" w:firstLineChars="150"/>
        <w:rPr>
          <w:rFonts w:hint="default" w:cs="Times New Roman"/>
          <w:b w:val="0"/>
          <w:bCs/>
          <w:sz w:val="24"/>
          <w:szCs w:val="24"/>
          <w:lang w:val="en-IN"/>
        </w:rPr>
      </w:pPr>
      <w:r>
        <w:rPr>
          <w:rFonts w:hint="default"/>
          <w:b w:val="0"/>
          <w:bCs/>
          <w:sz w:val="24"/>
          <w:szCs w:val="24"/>
          <w:lang w:val="en-IN"/>
        </w:rPr>
        <w:t>It's important to note that Drebin's methodology was developed based on research up until 2015. The specific details and techniques used in the current version of Drebin may have evolved or been updated since then to adapt to emerging Android malware trends and evasion techniques.</w:t>
      </w:r>
    </w:p>
    <w:p>
      <w:pPr>
        <w:pStyle w:val="6"/>
        <w:rPr>
          <w:sz w:val="20"/>
        </w:rPr>
      </w:pPr>
    </w:p>
    <w:p>
      <w:pPr>
        <w:pStyle w:val="6"/>
        <w:rPr>
          <w:sz w:val="20"/>
        </w:rPr>
      </w:pPr>
    </w:p>
    <w:p>
      <w:pPr>
        <w:pStyle w:val="6"/>
        <w:rPr>
          <w:sz w:val="20"/>
        </w:rPr>
      </w:pPr>
    </w:p>
    <w:p>
      <w:pPr>
        <w:pStyle w:val="6"/>
        <w:rPr>
          <w:rFonts w:hint="default" w:cs="Times New Roman"/>
          <w:b/>
          <w:sz w:val="32"/>
          <w:szCs w:val="32"/>
          <w:lang w:val="en-IN"/>
        </w:rPr>
      </w:pPr>
      <w:r>
        <w:rPr>
          <w:rFonts w:hint="default" w:cs="Times New Roman"/>
          <w:b/>
          <w:sz w:val="32"/>
          <w:szCs w:val="32"/>
          <w:lang w:val="en-IN"/>
        </w:rPr>
        <w:t>7</w:t>
      </w:r>
      <w:r>
        <w:rPr>
          <w:rFonts w:hint="default" w:ascii="Times New Roman" w:hAnsi="Times New Roman" w:cs="Times New Roman"/>
          <w:b/>
          <w:sz w:val="32"/>
          <w:szCs w:val="32"/>
          <w:lang w:val="en-IN"/>
        </w:rPr>
        <w:t xml:space="preserve">. </w:t>
      </w:r>
      <w:r>
        <w:rPr>
          <w:rFonts w:hint="default" w:cs="Times New Roman"/>
          <w:b/>
          <w:sz w:val="32"/>
          <w:szCs w:val="32"/>
          <w:lang w:val="en-IN"/>
        </w:rPr>
        <w:t>Implementation</w:t>
      </w:r>
    </w:p>
    <w:p>
      <w:pPr>
        <w:pStyle w:val="6"/>
        <w:spacing w:line="360" w:lineRule="auto"/>
        <w:rPr>
          <w:rFonts w:hint="default"/>
          <w:b w:val="0"/>
          <w:bCs/>
          <w:sz w:val="24"/>
          <w:szCs w:val="24"/>
          <w:lang w:val="en-IN"/>
        </w:rPr>
      </w:pPr>
    </w:p>
    <w:p>
      <w:pPr>
        <w:pStyle w:val="6"/>
        <w:spacing w:line="360" w:lineRule="auto"/>
        <w:jc w:val="both"/>
        <w:rPr>
          <w:rFonts w:hint="default"/>
          <w:b w:val="0"/>
          <w:bCs/>
          <w:sz w:val="24"/>
          <w:szCs w:val="24"/>
          <w:lang w:val="en-IN"/>
        </w:rPr>
      </w:pPr>
      <w:r>
        <w:rPr>
          <w:rFonts w:hint="default"/>
          <w:b w:val="0"/>
          <w:bCs/>
          <w:sz w:val="24"/>
          <w:szCs w:val="24"/>
          <w:lang w:val="en-IN"/>
        </w:rPr>
        <w:t>Drebin is an Android malware detection system that uses machine learning techniques to classify Android applications (APKs) as either malicious or benign. The implementation of Drebin involves several steps, including feature extraction, model training, and classification. Here's a high-level overview of the implementation process:</w:t>
      </w:r>
    </w:p>
    <w:p>
      <w:pPr>
        <w:pStyle w:val="6"/>
        <w:spacing w:line="360" w:lineRule="auto"/>
        <w:jc w:val="both"/>
        <w:rPr>
          <w:rFonts w:hint="default"/>
          <w:b w:val="0"/>
          <w:bCs/>
          <w:sz w:val="24"/>
          <w:szCs w:val="24"/>
          <w:lang w:val="en-IN"/>
        </w:rPr>
      </w:pPr>
    </w:p>
    <w:p>
      <w:pPr>
        <w:pStyle w:val="6"/>
        <w:spacing w:line="360" w:lineRule="auto"/>
        <w:jc w:val="both"/>
        <w:rPr>
          <w:rFonts w:hint="default"/>
          <w:b w:val="0"/>
          <w:bCs/>
          <w:sz w:val="24"/>
          <w:szCs w:val="24"/>
          <w:lang w:val="en-IN"/>
        </w:rPr>
      </w:pPr>
      <w:r>
        <w:rPr>
          <w:rFonts w:hint="default"/>
          <w:b w:val="0"/>
          <w:bCs/>
          <w:sz w:val="24"/>
          <w:szCs w:val="24"/>
          <w:lang w:val="en-IN"/>
        </w:rPr>
        <w:t>Dataset Preparation: Obtain a dataset of labeled Android applications, where each APK is labeled as either malicious or benign. The dataset should cover a wide range of malicious and benign apps to ensure a comprehensive training process.</w:t>
      </w:r>
    </w:p>
    <w:p>
      <w:pPr>
        <w:pStyle w:val="6"/>
        <w:spacing w:line="360" w:lineRule="auto"/>
        <w:jc w:val="both"/>
        <w:rPr>
          <w:rFonts w:hint="default"/>
          <w:b w:val="0"/>
          <w:bCs/>
          <w:sz w:val="24"/>
          <w:szCs w:val="24"/>
          <w:lang w:val="en-IN"/>
        </w:rPr>
      </w:pPr>
    </w:p>
    <w:p>
      <w:pPr>
        <w:pStyle w:val="6"/>
        <w:spacing w:line="360" w:lineRule="auto"/>
        <w:jc w:val="both"/>
        <w:rPr>
          <w:rFonts w:hint="default"/>
          <w:b w:val="0"/>
          <w:bCs/>
          <w:sz w:val="24"/>
          <w:szCs w:val="24"/>
          <w:lang w:val="en-IN"/>
        </w:rPr>
      </w:pPr>
      <w:r>
        <w:rPr>
          <w:rFonts w:hint="default"/>
          <w:b w:val="0"/>
          <w:bCs/>
          <w:sz w:val="24"/>
          <w:szCs w:val="24"/>
          <w:lang w:val="en-IN"/>
        </w:rPr>
        <w:t>Feature Extraction: Extract features from the APK files. Drebin uses a combination of static and dynamic analysis features. Static features include permissions requested, API calls, intents, etc., while dynamic features capture runtime behavior and system interactions.</w:t>
      </w:r>
    </w:p>
    <w:p>
      <w:pPr>
        <w:pStyle w:val="6"/>
        <w:spacing w:line="360" w:lineRule="auto"/>
        <w:jc w:val="both"/>
        <w:rPr>
          <w:rFonts w:hint="default"/>
          <w:b w:val="0"/>
          <w:bCs/>
          <w:sz w:val="24"/>
          <w:szCs w:val="24"/>
          <w:lang w:val="en-IN"/>
        </w:rPr>
      </w:pPr>
    </w:p>
    <w:p>
      <w:pPr>
        <w:pStyle w:val="6"/>
        <w:spacing w:line="360" w:lineRule="auto"/>
        <w:jc w:val="both"/>
        <w:rPr>
          <w:rFonts w:hint="default"/>
          <w:b w:val="0"/>
          <w:bCs/>
          <w:sz w:val="24"/>
          <w:szCs w:val="24"/>
          <w:lang w:val="en-IN"/>
        </w:rPr>
      </w:pPr>
    </w:p>
    <w:p>
      <w:pPr>
        <w:pStyle w:val="6"/>
        <w:spacing w:line="360" w:lineRule="auto"/>
        <w:jc w:val="both"/>
        <w:rPr>
          <w:rFonts w:hint="default"/>
          <w:b w:val="0"/>
          <w:bCs/>
          <w:sz w:val="24"/>
          <w:szCs w:val="24"/>
          <w:lang w:val="en-IN"/>
        </w:rPr>
      </w:pPr>
    </w:p>
    <w:p>
      <w:pPr>
        <w:pStyle w:val="6"/>
        <w:spacing w:line="360" w:lineRule="auto"/>
        <w:jc w:val="both"/>
        <w:rPr>
          <w:rFonts w:hint="default"/>
          <w:b w:val="0"/>
          <w:bCs/>
          <w:sz w:val="24"/>
          <w:szCs w:val="24"/>
          <w:lang w:val="en-IN"/>
        </w:rPr>
      </w:pPr>
    </w:p>
    <w:p>
      <w:pPr>
        <w:pStyle w:val="6"/>
        <w:spacing w:line="360" w:lineRule="auto"/>
        <w:jc w:val="both"/>
        <w:rPr>
          <w:rFonts w:hint="default"/>
          <w:b w:val="0"/>
          <w:bCs/>
          <w:sz w:val="24"/>
          <w:szCs w:val="24"/>
          <w:lang w:val="en-IN"/>
        </w:rPr>
      </w:pPr>
      <w:r>
        <w:rPr>
          <w:rFonts w:hint="default"/>
          <w:b w:val="0"/>
          <w:bCs/>
          <w:sz w:val="24"/>
          <w:szCs w:val="24"/>
          <w:lang w:val="en-IN"/>
        </w:rPr>
        <w:t xml:space="preserve">          </w:t>
      </w:r>
      <w:r>
        <w:rPr>
          <w:sz w:val="2"/>
        </w:rPr>
        <mc:AlternateContent>
          <mc:Choice Requires="wpg">
            <w:drawing>
              <wp:inline distT="0" distB="0" distL="114300" distR="114300">
                <wp:extent cx="5540375" cy="8890"/>
                <wp:effectExtent l="0" t="0" r="0" b="0"/>
                <wp:docPr id="27" name="Group 27"/>
                <wp:cNvGraphicFramePr/>
                <a:graphic xmlns:a="http://schemas.openxmlformats.org/drawingml/2006/main">
                  <a:graphicData uri="http://schemas.microsoft.com/office/word/2010/wordprocessingGroup">
                    <wpg:wgp>
                      <wpg:cNvGrpSpPr/>
                      <wpg:grpSpPr>
                        <a:xfrm>
                          <a:off x="0" y="0"/>
                          <a:ext cx="5540375" cy="8890"/>
                          <a:chOff x="0" y="0"/>
                          <a:chExt cx="8725" cy="14"/>
                        </a:xfrm>
                      </wpg:grpSpPr>
                      <wps:wsp>
                        <wps:cNvPr id="25" name="Rectangles 25"/>
                        <wps:cNvSpPr/>
                        <wps:spPr>
                          <a:xfrm>
                            <a:off x="0" y="0"/>
                            <a:ext cx="8725" cy="14"/>
                          </a:xfrm>
                          <a:prstGeom prst="rect">
                            <a:avLst/>
                          </a:prstGeom>
                          <a:solidFill>
                            <a:srgbClr val="000000"/>
                          </a:solidFill>
                          <a:ln>
                            <a:noFill/>
                          </a:ln>
                        </wps:spPr>
                        <wps:bodyPr upright="1"/>
                      </wps:wsp>
                    </wpg:wgp>
                  </a:graphicData>
                </a:graphic>
              </wp:inline>
            </w:drawing>
          </mc:Choice>
          <mc:Fallback>
            <w:pict>
              <v:group id="_x0000_s1026" o:spid="_x0000_s1026" o:spt="203" style="height:0.7pt;width:436.25pt;" coordsize="8725,14" o:gfxdata="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0Z+NDUAAAAAwEAAA8AAAAAAAAAAQAgAAAAIgAAAGRycy9kb3ducmV2LnhtbFBLAQIUABQA&#10;AAAIAIdO4kABTfv29AEAAIUEAAAOAAAAAAAAAAEAIAAAACMBAABkcnMvZTJvRG9jLnhtbFBLBQYA&#10;AAAABgAGAFkBAACJBQAAAAA=&#10;">
                <o:lock v:ext="edit" aspectratio="f"/>
                <v:rect id="_x0000_s1026" o:spid="_x0000_s1026" o:spt="1" style="position:absolute;left:0;top:0;height:14;width:8725;" fillcolor="#000000" filled="t" stroked="f" coordsize="21600,21600" o:gfxdata="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HFEi/&#10;AAAA2wAAAA8AAAAAAAAAAQAgAAAAIgAAAGRycy9kb3ducmV2LnhtbFBLAQIUABQAAAAIAIdO4kAz&#10;LwWeOwAAADkAAAAQAAAAAAAAAAEAIAAAAA4BAABkcnMvc2hhcGV4bWwueG1sUEsFBgAAAAAGAAYA&#10;WwEAALgDAAAAAA==&#10;">
                  <v:fill on="t" focussize="0,0"/>
                  <v:stroke on="f"/>
                  <v:imagedata o:title=""/>
                  <o:lock v:ext="edit" aspectratio="f"/>
                </v:rect>
                <w10:wrap type="none"/>
                <w10:anchorlock/>
              </v:group>
            </w:pict>
          </mc:Fallback>
        </mc:AlternateContent>
      </w:r>
    </w:p>
    <w:p>
      <w:pPr>
        <w:pStyle w:val="6"/>
        <w:spacing w:line="360" w:lineRule="auto"/>
        <w:jc w:val="both"/>
        <w:rPr>
          <w:rFonts w:hint="default"/>
          <w:b w:val="0"/>
          <w:bCs/>
          <w:sz w:val="24"/>
          <w:szCs w:val="24"/>
          <w:lang w:val="en-IN"/>
        </w:rPr>
      </w:pPr>
    </w:p>
    <w:p>
      <w:pPr>
        <w:pStyle w:val="6"/>
        <w:spacing w:line="360" w:lineRule="auto"/>
        <w:jc w:val="both"/>
        <w:rPr>
          <w:rFonts w:hint="default"/>
          <w:b w:val="0"/>
          <w:bCs/>
          <w:sz w:val="24"/>
          <w:szCs w:val="24"/>
          <w:lang w:val="en-IN"/>
        </w:rPr>
      </w:pPr>
      <w:r>
        <w:rPr>
          <w:rFonts w:hint="default"/>
          <w:b w:val="0"/>
          <w:bCs/>
          <w:sz w:val="24"/>
          <w:szCs w:val="24"/>
          <w:lang w:val="en-IN"/>
        </w:rPr>
        <w:t>Feature Vector Generation: Convert the extracted features into a numerical feature vector representation. Each feature vector should represent an APK and include relevant information about its characteristics.</w:t>
      </w:r>
    </w:p>
    <w:p>
      <w:pPr>
        <w:pStyle w:val="6"/>
        <w:spacing w:line="360" w:lineRule="auto"/>
        <w:jc w:val="both"/>
        <w:rPr>
          <w:rFonts w:hint="default"/>
          <w:b w:val="0"/>
          <w:bCs/>
          <w:sz w:val="24"/>
          <w:szCs w:val="24"/>
          <w:lang w:val="en-IN"/>
        </w:rPr>
      </w:pPr>
    </w:p>
    <w:p>
      <w:pPr>
        <w:pStyle w:val="6"/>
        <w:spacing w:line="360" w:lineRule="auto"/>
        <w:jc w:val="both"/>
        <w:rPr>
          <w:rFonts w:hint="default"/>
          <w:b w:val="0"/>
          <w:bCs/>
          <w:sz w:val="24"/>
          <w:szCs w:val="24"/>
          <w:lang w:val="en-IN"/>
        </w:rPr>
      </w:pPr>
      <w:r>
        <w:rPr>
          <w:rFonts w:hint="default"/>
          <w:b w:val="0"/>
          <w:bCs/>
          <w:sz w:val="24"/>
          <w:szCs w:val="24"/>
          <w:lang w:val="en-IN"/>
        </w:rPr>
        <w:t>Model Training: Use the labeled dataset to train a machine learning model. Drebin employs a binary classifier, such as Support Vector Machines (SVM) or Random Forest, to distinguish between malicious and benign apps. The feature vectors and corresponding labels are used to train the model.</w:t>
      </w:r>
    </w:p>
    <w:p>
      <w:pPr>
        <w:pStyle w:val="6"/>
        <w:spacing w:line="360" w:lineRule="auto"/>
        <w:jc w:val="both"/>
        <w:rPr>
          <w:rFonts w:hint="default"/>
          <w:b w:val="0"/>
          <w:bCs/>
          <w:sz w:val="24"/>
          <w:szCs w:val="24"/>
          <w:lang w:val="en-IN"/>
        </w:rPr>
      </w:pPr>
    </w:p>
    <w:p>
      <w:pPr>
        <w:pStyle w:val="6"/>
        <w:spacing w:line="360" w:lineRule="auto"/>
        <w:jc w:val="both"/>
        <w:rPr>
          <w:rFonts w:hint="default"/>
          <w:b w:val="0"/>
          <w:bCs/>
          <w:sz w:val="24"/>
          <w:szCs w:val="24"/>
          <w:lang w:val="en-IN"/>
        </w:rPr>
      </w:pPr>
      <w:r>
        <w:rPr>
          <w:rFonts w:hint="default"/>
          <w:b w:val="0"/>
          <w:bCs/>
          <w:sz w:val="24"/>
          <w:szCs w:val="24"/>
          <w:lang w:val="en-IN"/>
        </w:rPr>
        <w:t>Model Evaluation: Assess the performance of the trained model using evaluation metrics like accuracy, precision, recall, and F1-score. This step helps measure the effectiveness of the Drebin system in correctly classifying applications.</w:t>
      </w:r>
    </w:p>
    <w:p>
      <w:pPr>
        <w:pStyle w:val="6"/>
        <w:spacing w:line="360" w:lineRule="auto"/>
        <w:jc w:val="both"/>
        <w:rPr>
          <w:rFonts w:hint="default"/>
          <w:b w:val="0"/>
          <w:bCs/>
          <w:sz w:val="24"/>
          <w:szCs w:val="24"/>
          <w:lang w:val="en-IN"/>
        </w:rPr>
      </w:pPr>
    </w:p>
    <w:p>
      <w:pPr>
        <w:pStyle w:val="6"/>
        <w:spacing w:line="360" w:lineRule="auto"/>
        <w:jc w:val="both"/>
        <w:rPr>
          <w:rFonts w:hint="default"/>
          <w:b w:val="0"/>
          <w:bCs/>
          <w:sz w:val="24"/>
          <w:szCs w:val="24"/>
          <w:lang w:val="en-IN"/>
        </w:rPr>
      </w:pPr>
      <w:r>
        <w:rPr>
          <w:rFonts w:hint="default"/>
          <w:b w:val="0"/>
          <w:bCs/>
          <w:sz w:val="24"/>
          <w:szCs w:val="24"/>
          <w:lang w:val="en-IN"/>
        </w:rPr>
        <w:t>Classification: Once the model is trained and evaluated, it can be used to classify new, unseen APKs. Extract the features from the target APK and convert them into a feature vector. Feed the feature vector into the trained model, and it will output a prediction of whether the APK is malicious or benign.</w:t>
      </w:r>
    </w:p>
    <w:p>
      <w:pPr>
        <w:pStyle w:val="6"/>
        <w:spacing w:line="360" w:lineRule="auto"/>
        <w:jc w:val="both"/>
        <w:rPr>
          <w:rFonts w:hint="default"/>
          <w:b w:val="0"/>
          <w:bCs/>
          <w:sz w:val="24"/>
          <w:szCs w:val="24"/>
          <w:lang w:val="en-IN"/>
        </w:rPr>
      </w:pPr>
    </w:p>
    <w:p>
      <w:pPr>
        <w:pStyle w:val="6"/>
        <w:spacing w:line="360" w:lineRule="auto"/>
        <w:jc w:val="both"/>
        <w:rPr>
          <w:rFonts w:hint="default"/>
          <w:b w:val="0"/>
          <w:bCs/>
          <w:sz w:val="24"/>
          <w:szCs w:val="24"/>
          <w:lang w:val="en-IN"/>
        </w:rPr>
      </w:pPr>
      <w:r>
        <w:rPr>
          <w:rFonts w:hint="default"/>
          <w:b w:val="0"/>
          <w:bCs/>
          <w:sz w:val="24"/>
          <w:szCs w:val="24"/>
          <w:lang w:val="en-IN"/>
        </w:rPr>
        <w:t>Post-processing and Analysis: Analyze the classification results to determine the nature of the APK. This may involve examining specific features or behaviors associated with the prediction to better understand the reasons behind the classification.</w:t>
      </w:r>
    </w:p>
    <w:p>
      <w:pPr>
        <w:pStyle w:val="6"/>
        <w:spacing w:line="360" w:lineRule="auto"/>
        <w:jc w:val="both"/>
        <w:rPr>
          <w:rFonts w:hint="default"/>
          <w:b w:val="0"/>
          <w:bCs/>
          <w:sz w:val="24"/>
          <w:szCs w:val="24"/>
          <w:lang w:val="en-IN"/>
        </w:rPr>
      </w:pPr>
    </w:p>
    <w:p>
      <w:pPr>
        <w:pStyle w:val="6"/>
        <w:spacing w:line="360" w:lineRule="auto"/>
        <w:jc w:val="both"/>
        <w:rPr>
          <w:rFonts w:hint="default" w:cs="Times New Roman"/>
          <w:b w:val="0"/>
          <w:bCs/>
          <w:sz w:val="24"/>
          <w:szCs w:val="24"/>
          <w:lang w:val="en-IN"/>
        </w:rPr>
      </w:pPr>
      <w:r>
        <w:rPr>
          <w:rFonts w:hint="default"/>
          <w:b w:val="0"/>
          <w:bCs/>
          <w:sz w:val="24"/>
          <w:szCs w:val="24"/>
          <w:lang w:val="en-IN"/>
        </w:rPr>
        <w:t>It's important to note that the exact implementation details of Drebin may vary based on the specific research paper or implementation you are referring to. This overview provides a general understanding of the steps involved in implementing a malware detection system like Drebin.</w:t>
      </w:r>
    </w:p>
    <w:p>
      <w:pPr>
        <w:pStyle w:val="6"/>
        <w:jc w:val="both"/>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rFonts w:hint="default"/>
          <w:sz w:val="20"/>
          <w:lang w:val="en-IN"/>
        </w:rPr>
      </w:pPr>
      <w:r>
        <w:rPr>
          <w:rFonts w:hint="default"/>
          <w:sz w:val="20"/>
          <w:lang w:val="en-IN"/>
        </w:rPr>
        <w:t xml:space="preserve">    </w:t>
      </w:r>
    </w:p>
    <w:p>
      <w:pPr>
        <w:pStyle w:val="6"/>
        <w:rPr>
          <w:sz w:val="20"/>
        </w:rPr>
      </w:pPr>
      <w:r>
        <w:rPr>
          <w:rFonts w:hint="default"/>
          <w:sz w:val="20"/>
          <w:lang w:val="en-IN"/>
        </w:rPr>
        <w:t xml:space="preserve">              </w:t>
      </w:r>
      <w:r>
        <w:rPr>
          <w:sz w:val="2"/>
        </w:rPr>
        <mc:AlternateContent>
          <mc:Choice Requires="wps">
            <w:drawing>
              <wp:inline distT="0" distB="0" distL="114300" distR="114300">
                <wp:extent cx="5540375" cy="8890"/>
                <wp:effectExtent l="0" t="0" r="0" b="0"/>
                <wp:docPr id="28" name="Rectangles 28"/>
                <wp:cNvGraphicFramePr/>
                <a:graphic xmlns:a="http://schemas.openxmlformats.org/drawingml/2006/main">
                  <a:graphicData uri="http://schemas.microsoft.com/office/word/2010/wordprocessingShape">
                    <wps:wsp>
                      <wps:cNvSpPr/>
                      <wps:spPr>
                        <a:xfrm>
                          <a:off x="685800" y="9939655"/>
                          <a:ext cx="5540375" cy="8890"/>
                        </a:xfrm>
                        <a:prstGeom prst="rect">
                          <a:avLst/>
                        </a:prstGeom>
                        <a:solidFill>
                          <a:srgbClr val="000000"/>
                        </a:solidFill>
                        <a:ln>
                          <a:noFill/>
                        </a:ln>
                      </wps:spPr>
                      <wps:bodyPr upright="1"/>
                    </wps:wsp>
                  </a:graphicData>
                </a:graphic>
              </wp:inline>
            </w:drawing>
          </mc:Choice>
          <mc:Fallback>
            <w:pict>
              <v:rect id="_x0000_s1026" o:spid="_x0000_s1026" o:spt="1" style="height:0.7pt;width:436.25pt;" fillcolor="#000000" filled="t" stroked="f" coordsize="21600,21600" o:gfxdata="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8xJ+9YAAAAGAQAADwAAAAAAAAABACAAAAAiAAAAZHJzL2Rvd25yZXYueG1sUEsBAhQAFAAAAAgA&#10;h07iQOMm/9i1AQAAbgMAAA4AAAAAAAAAAQAgAAAAJQEAAGRycy9lMm9Eb2MueG1sUEsFBgAAAAAG&#10;AAYAWQEAAEwFAAAAAA==&#10;">
                <v:fill on="t" focussize="0,0"/>
                <v:stroke on="f"/>
                <v:imagedata o:title=""/>
                <o:lock v:ext="edit" aspectratio="f"/>
                <w10:wrap type="none"/>
                <w10:anchorlock/>
              </v:rect>
            </w:pict>
          </mc:Fallback>
        </mc:AlternateContent>
      </w:r>
    </w:p>
    <w:p>
      <w:pPr>
        <w:pStyle w:val="6"/>
        <w:spacing w:before="7"/>
        <w:rPr>
          <w:sz w:val="15"/>
        </w:rPr>
      </w:pPr>
    </w:p>
    <w:p>
      <w:pPr>
        <w:pStyle w:val="6"/>
        <w:spacing w:line="20" w:lineRule="exact"/>
        <w:ind w:left="691"/>
        <w:rPr>
          <w:sz w:val="2"/>
        </w:rPr>
      </w:pPr>
      <w:r>
        <w:rPr>
          <w:sz w:val="2"/>
        </w:rPr>
        <w:pict>
          <v:group id="_x0000_s1059" o:spid="_x0000_s1059" o:spt="203" style="height:0.7pt;width:436.25pt;" coordsize="8725,14">
            <o:lock v:ext="edit"/>
            <v:rect id="_x0000_s1060" o:spid="_x0000_s1060" o:spt="1" style="position:absolute;left:0;top:0;height:14;width:8725;" fillcolor="#000000" filled="t" stroked="f" coordsize="21600,21600">
              <v:path/>
              <v:fill on="t" focussize="0,0"/>
              <v:stroke on="f"/>
              <v:imagedata o:title=""/>
              <o:lock v:ext="edit"/>
            </v:rect>
            <w10:wrap type="none"/>
            <w10:anchorlock/>
          </v:group>
        </w:pict>
      </w:r>
    </w:p>
    <w:p>
      <w:pPr>
        <w:pStyle w:val="6"/>
        <w:spacing w:before="10"/>
        <w:rPr>
          <w:sz w:val="20"/>
        </w:rPr>
      </w:pPr>
    </w:p>
    <w:p>
      <w:pPr>
        <w:pStyle w:val="6"/>
        <w:rPr>
          <w:sz w:val="20"/>
        </w:rPr>
      </w:pPr>
    </w:p>
    <w:p>
      <w:pPr>
        <w:pStyle w:val="6"/>
        <w:rPr>
          <w:sz w:val="20"/>
        </w:rPr>
      </w:pPr>
    </w:p>
    <w:p>
      <w:pPr>
        <w:pStyle w:val="6"/>
        <w:rPr>
          <w:rFonts w:hint="default" w:cs="Times New Roman"/>
          <w:b/>
          <w:sz w:val="32"/>
          <w:szCs w:val="32"/>
          <w:lang w:val="en-IN"/>
        </w:rPr>
      </w:pPr>
      <w:r>
        <w:rPr>
          <w:rFonts w:hint="default" w:cs="Times New Roman"/>
          <w:b/>
          <w:sz w:val="32"/>
          <w:szCs w:val="32"/>
          <w:lang w:val="en-IN"/>
        </w:rPr>
        <w:t>8</w:t>
      </w:r>
      <w:r>
        <w:rPr>
          <w:rFonts w:hint="default" w:ascii="Times New Roman" w:hAnsi="Times New Roman" w:cs="Times New Roman"/>
          <w:b/>
          <w:sz w:val="32"/>
          <w:szCs w:val="32"/>
          <w:lang w:val="en-IN"/>
        </w:rPr>
        <w:t xml:space="preserve">. </w:t>
      </w:r>
      <w:r>
        <w:rPr>
          <w:rFonts w:hint="default" w:cs="Times New Roman"/>
          <w:b/>
          <w:sz w:val="32"/>
          <w:szCs w:val="32"/>
          <w:lang w:val="en-IN"/>
        </w:rPr>
        <w:t>Pseudo Code</w:t>
      </w:r>
    </w:p>
    <w:p>
      <w:pPr>
        <w:pStyle w:val="6"/>
        <w:rPr>
          <w:sz w:val="20"/>
        </w:rPr>
      </w:pPr>
    </w:p>
    <w:p>
      <w:pPr>
        <w:pStyle w:val="6"/>
        <w:rPr>
          <w:sz w:val="20"/>
        </w:rPr>
      </w:pPr>
    </w:p>
    <w:p>
      <w:pPr>
        <w:pStyle w:val="6"/>
        <w:spacing w:before="7"/>
        <w:rPr>
          <w:rFonts w:hint="default"/>
          <w:sz w:val="15"/>
        </w:rPr>
      </w:pP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Here's an example of pseudocode for Drebin, a static analysis tool for Android malware detection, along with the expected output:</w:t>
      </w:r>
    </w:p>
    <w:p>
      <w:pPr>
        <w:pStyle w:val="6"/>
        <w:spacing w:before="7"/>
        <w:rPr>
          <w:rFonts w:hint="default" w:ascii="Times New Roman" w:hAnsi="Times New Roman" w:cs="Times New Roman"/>
          <w:sz w:val="24"/>
          <w:szCs w:val="24"/>
        </w:rPr>
      </w:pP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python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Copy code</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Drebin Pseudocode</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Define a function to extract features from an Android application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function extract_features(application):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 Perform feature extraction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features = []</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Extract permissions</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permissions = application.get_permissions()</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features.append(permissions)</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Extract API calls</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api_calls = application.get_api_calls()</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features.append(api_calls)</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 Extract sensitive resource accesses</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resources = application.get_sensitive_resources()</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features.append(resources)</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return features</w:t>
      </w:r>
    </w:p>
    <w:p>
      <w:pPr>
        <w:pStyle w:val="6"/>
        <w:spacing w:before="7"/>
        <w:rPr>
          <w:rFonts w:hint="default" w:ascii="Times New Roman" w:hAnsi="Times New Roman" w:cs="Times New Roman"/>
          <w:sz w:val="24"/>
          <w:szCs w:val="24"/>
        </w:rPr>
      </w:pP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Define a function to classify an application as malware or benign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function classify_application(application):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 Extract features from the application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features = extract_features(application)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 Load the trained classifier model</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model = load_model('drebin_model')</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 Classify the application using the model</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prediction = model.predict(features)</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r</w:t>
      </w:r>
      <w:r>
        <w:rPr>
          <w:rFonts w:hint="default" w:ascii="Times New Roman" w:hAnsi="Times New Roman" w:cs="Times New Roman"/>
          <w:sz w:val="24"/>
          <w:szCs w:val="24"/>
        </w:rPr>
        <w:t>eturn prediction</w:t>
      </w:r>
    </w:p>
    <w:p>
      <w:pPr>
        <w:pStyle w:val="6"/>
        <w:spacing w:before="7"/>
        <w:rPr>
          <w:rFonts w:hint="default" w:ascii="Times New Roman" w:hAnsi="Times New Roman" w:cs="Times New Roman"/>
          <w:sz w:val="24"/>
          <w:szCs w:val="24"/>
        </w:rPr>
      </w:pP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Main program</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function main():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 Load the list of Android applications to be analyzed</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applications = load_applications('applications_list.txt')</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7"/>
        <w:rPr>
          <w:rFonts w:hint="default" w:ascii="Times New Roman" w:hAnsi="Times New Roman" w:cs="Times New Roman"/>
          <w:sz w:val="24"/>
          <w:szCs w:val="24"/>
        </w:rPr>
      </w:pPr>
    </w:p>
    <w:p>
      <w:pPr>
        <w:pStyle w:val="6"/>
        <w:spacing w:before="7"/>
        <w:rPr>
          <w:rFonts w:hint="default" w:ascii="Times New Roman" w:hAnsi="Times New Roman" w:cs="Times New Roman"/>
          <w:sz w:val="24"/>
          <w:szCs w:val="24"/>
        </w:rPr>
      </w:pPr>
    </w:p>
    <w:p>
      <w:pPr>
        <w:pStyle w:val="6"/>
        <w:spacing w:before="7"/>
        <w:rPr>
          <w:rFonts w:hint="default" w:ascii="Times New Roman" w:hAnsi="Times New Roman" w:cs="Times New Roman"/>
          <w:sz w:val="24"/>
          <w:szCs w:val="24"/>
        </w:rPr>
      </w:pPr>
    </w:p>
    <w:p>
      <w:pPr>
        <w:pStyle w:val="6"/>
        <w:spacing w:before="7"/>
        <w:rPr>
          <w:rFonts w:hint="default" w:ascii="Times New Roman" w:hAnsi="Times New Roman" w:cs="Times New Roman"/>
          <w:sz w:val="24"/>
          <w:szCs w:val="24"/>
        </w:rPr>
      </w:pP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lang w:val="en-IN"/>
        </w:rPr>
        <w:t xml:space="preserve">            </w:t>
      </w:r>
      <w:r>
        <w:rPr>
          <w:sz w:val="2"/>
        </w:rPr>
        <mc:AlternateContent>
          <mc:Choice Requires="wps">
            <w:drawing>
              <wp:inline distT="0" distB="0" distL="114300" distR="114300">
                <wp:extent cx="5540375" cy="8890"/>
                <wp:effectExtent l="0" t="0" r="0" b="0"/>
                <wp:docPr id="37" name="Rectangles 37"/>
                <wp:cNvGraphicFramePr/>
                <a:graphic xmlns:a="http://schemas.openxmlformats.org/drawingml/2006/main">
                  <a:graphicData uri="http://schemas.microsoft.com/office/word/2010/wordprocessingShape">
                    <wps:wsp>
                      <wps:cNvSpPr/>
                      <wps:spPr>
                        <a:xfrm>
                          <a:off x="685800" y="9939655"/>
                          <a:ext cx="5540375" cy="8890"/>
                        </a:xfrm>
                        <a:prstGeom prst="rect">
                          <a:avLst/>
                        </a:prstGeom>
                        <a:solidFill>
                          <a:srgbClr val="000000"/>
                        </a:solidFill>
                        <a:ln>
                          <a:noFill/>
                        </a:ln>
                      </wps:spPr>
                      <wps:bodyPr upright="1"/>
                    </wps:wsp>
                  </a:graphicData>
                </a:graphic>
              </wp:inline>
            </w:drawing>
          </mc:Choice>
          <mc:Fallback>
            <w:pict>
              <v:rect id="_x0000_s1026" o:spid="_x0000_s1026" o:spt="1" style="height:0.7pt;width:436.25pt;" fillcolor="#000000" filled="t" stroked="f" coordsize="21600,21600" o:gfxdata="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v&#10;C1ju1AAAAAMBAAAPAAAAAAAAAAEAIAAAACIAAABkcnMvZG93bnJldi54bWxQSwECFAAUAAAACACH&#10;TuJAn60O5rYBAABuAwAADgAAAAAAAAABACAAAAAjAQAAZHJzL2Uyb0RvYy54bWxQSwUGAAAAAAYA&#10;BgBZAQAASwUAAAAA&#10;">
                <v:fill on="t" focussize="0,0"/>
                <v:stroke on="f"/>
                <v:imagedata o:title=""/>
                <o:lock v:ext="edit" aspectratio="f"/>
                <w10:wrap type="none"/>
                <w10:anchorlock/>
              </v:rect>
            </w:pict>
          </mc:Fallback>
        </mc:AlternateContent>
      </w:r>
    </w:p>
    <w:p>
      <w:pPr>
        <w:pStyle w:val="6"/>
        <w:spacing w:before="7"/>
        <w:rPr>
          <w:rFonts w:hint="default" w:ascii="Times New Roman" w:hAnsi="Times New Roman" w:cs="Times New Roman"/>
          <w:sz w:val="24"/>
          <w:szCs w:val="24"/>
        </w:rPr>
      </w:pP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lang w:val="en-IN"/>
        </w:rPr>
        <w:t xml:space="preserve">            </w:t>
      </w:r>
      <w:r>
        <w:rPr>
          <w:sz w:val="2"/>
        </w:rPr>
        <mc:AlternateContent>
          <mc:Choice Requires="wps">
            <w:drawing>
              <wp:inline distT="0" distB="0" distL="114300" distR="114300">
                <wp:extent cx="5540375" cy="8890"/>
                <wp:effectExtent l="0" t="0" r="0" b="0"/>
                <wp:docPr id="39" name="Rectangles 39"/>
                <wp:cNvGraphicFramePr/>
                <a:graphic xmlns:a="http://schemas.openxmlformats.org/drawingml/2006/main">
                  <a:graphicData uri="http://schemas.microsoft.com/office/word/2010/wordprocessingShape">
                    <wps:wsp>
                      <wps:cNvSpPr/>
                      <wps:spPr>
                        <a:xfrm>
                          <a:off x="685800" y="9939655"/>
                          <a:ext cx="5540375" cy="8890"/>
                        </a:xfrm>
                        <a:prstGeom prst="rect">
                          <a:avLst/>
                        </a:prstGeom>
                        <a:solidFill>
                          <a:srgbClr val="000000"/>
                        </a:solidFill>
                        <a:ln>
                          <a:noFill/>
                        </a:ln>
                      </wps:spPr>
                      <wps:bodyPr upright="1"/>
                    </wps:wsp>
                  </a:graphicData>
                </a:graphic>
              </wp:inline>
            </w:drawing>
          </mc:Choice>
          <mc:Fallback>
            <w:pict>
              <v:rect id="_x0000_s1026" o:spid="_x0000_s1026" o:spt="1" style="height:0.7pt;width:436.25pt;" fillcolor="#000000" filled="t" stroked="f" coordsize="21600,21600" o:gfxdata="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8L&#10;WO7UAAAAAwEAAA8AAAAAAAAAAQAgAAAAIgAAAGRycy9kb3ducmV2LnhtbFBLAQIUABQAAAAIAIdO&#10;4kA/T3mDtQEAAG4DAAAOAAAAAAAAAAEAIAAAACMBAABkcnMvZTJvRG9jLnhtbFBLBQYAAAAABgAG&#10;AFkBAABKBQAAAAA=&#10;">
                <v:fill on="t" focussize="0,0"/>
                <v:stroke on="f"/>
                <v:imagedata o:title=""/>
                <o:lock v:ext="edit" aspectratio="f"/>
                <w10:wrap type="none"/>
                <w10:anchorlock/>
              </v:rect>
            </w:pict>
          </mc:Fallback>
        </mc:AlternateContent>
      </w:r>
    </w:p>
    <w:p>
      <w:pPr>
        <w:pStyle w:val="6"/>
        <w:spacing w:before="7"/>
        <w:rPr>
          <w:rFonts w:hint="default" w:ascii="Times New Roman" w:hAnsi="Times New Roman" w:cs="Times New Roman"/>
          <w:sz w:val="24"/>
          <w:szCs w:val="24"/>
        </w:rPr>
      </w:pP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Analyze each application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for app in applications:</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 Classify the application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classification = classify_application(app)</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 Print the result</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print("Application:", app)</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print("Classification:", classification)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xml:space="preserve">        print("---------------------------")</w:t>
      </w:r>
    </w:p>
    <w:p>
      <w:pPr>
        <w:pStyle w:val="6"/>
        <w:spacing w:before="7"/>
        <w:rPr>
          <w:rFonts w:hint="default" w:ascii="Times New Roman" w:hAnsi="Times New Roman" w:cs="Times New Roman"/>
          <w:sz w:val="24"/>
          <w:szCs w:val="24"/>
        </w:rPr>
      </w:pP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 Run the main program</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main()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Expected Output:</w:t>
      </w:r>
    </w:p>
    <w:p>
      <w:pPr>
        <w:pStyle w:val="6"/>
        <w:spacing w:before="7"/>
        <w:rPr>
          <w:rFonts w:hint="default" w:ascii="Times New Roman" w:hAnsi="Times New Roman" w:cs="Times New Roman"/>
          <w:sz w:val="24"/>
          <w:szCs w:val="24"/>
        </w:rPr>
      </w:pP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markdown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Copy code</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Application: App1.apk</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Classification: Malware</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Application: App2.apk</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Classification: Benign</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Application: App3.apk</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Classification: Malware</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w:t>
      </w:r>
    </w:p>
    <w:p>
      <w:pPr>
        <w:pStyle w:val="6"/>
        <w:spacing w:before="7"/>
        <w:rPr>
          <w:rFonts w:hint="default" w:ascii="Times New Roman" w:hAnsi="Times New Roman" w:cs="Times New Roman"/>
          <w:sz w:val="24"/>
          <w:szCs w:val="24"/>
        </w:rPr>
      </w:pPr>
      <w:r>
        <w:rPr>
          <w:rFonts w:hint="default" w:ascii="Times New Roman" w:hAnsi="Times New Roman" w:cs="Times New Roman"/>
          <w:sz w:val="24"/>
          <w:szCs w:val="24"/>
        </w:rPr>
        <w:t>Note: The actual implementation of Drebin may vary, and this pseudocode is a simplified representation for illustrative purposes.</w:t>
      </w:r>
    </w:p>
    <w:p>
      <w:pPr>
        <w:pStyle w:val="6"/>
        <w:spacing w:line="20" w:lineRule="exact"/>
        <w:ind w:left="691"/>
        <w:rPr>
          <w:rFonts w:hint="default" w:ascii="Times New Roman" w:hAnsi="Times New Roman" w:cs="Times New Roman"/>
          <w:sz w:val="24"/>
          <w:szCs w:val="24"/>
        </w:rPr>
      </w:pPr>
    </w:p>
    <w:p>
      <w:pPr>
        <w:pStyle w:val="6"/>
        <w:spacing w:before="9"/>
        <w:rPr>
          <w:sz w:val="23"/>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r>
        <w:rPr>
          <w:rFonts w:hint="default"/>
          <w:sz w:val="20"/>
          <w:lang w:val="en-IN"/>
        </w:rPr>
        <w:t xml:space="preserve">               </w:t>
      </w:r>
      <w:r>
        <w:rPr>
          <w:sz w:val="2"/>
        </w:rPr>
        <mc:AlternateContent>
          <mc:Choice Requires="wps">
            <w:drawing>
              <wp:inline distT="0" distB="0" distL="114300" distR="114300">
                <wp:extent cx="5540375" cy="8890"/>
                <wp:effectExtent l="0" t="0" r="0" b="0"/>
                <wp:docPr id="38" name="Rectangles 38"/>
                <wp:cNvGraphicFramePr/>
                <a:graphic xmlns:a="http://schemas.openxmlformats.org/drawingml/2006/main">
                  <a:graphicData uri="http://schemas.microsoft.com/office/word/2010/wordprocessingShape">
                    <wps:wsp>
                      <wps:cNvSpPr/>
                      <wps:spPr>
                        <a:xfrm>
                          <a:off x="685800" y="9939655"/>
                          <a:ext cx="5540375" cy="8890"/>
                        </a:xfrm>
                        <a:prstGeom prst="rect">
                          <a:avLst/>
                        </a:prstGeom>
                        <a:solidFill>
                          <a:srgbClr val="000000"/>
                        </a:solidFill>
                        <a:ln>
                          <a:noFill/>
                        </a:ln>
                      </wps:spPr>
                      <wps:bodyPr upright="1"/>
                    </wps:wsp>
                  </a:graphicData>
                </a:graphic>
              </wp:inline>
            </w:drawing>
          </mc:Choice>
          <mc:Fallback>
            <w:pict>
              <v:rect id="_x0000_s1026" o:spid="_x0000_s1026" o:spt="1" style="height:0.7pt;width:436.25pt;" fillcolor="#000000" filled="t" stroked="f" coordsize="21600,21600" o:gfxdata="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8L&#10;WO7UAAAAAwEAAA8AAAAAAAAAAQAgAAAAIgAAAGRycy9kb3ducmV2LnhtbFBLAQIUABQAAAAIAIdO&#10;4kBP3/GItQEAAG4DAAAOAAAAAAAAAAEAIAAAACMBAABkcnMvZTJvRG9jLnhtbFBLBQYAAAAABgAG&#10;AFkBAABKBQAAAAA=&#10;">
                <v:fill on="t" focussize="0,0"/>
                <v:stroke on="f"/>
                <v:imagedata o:title=""/>
                <o:lock v:ext="edit" aspectratio="f"/>
                <w10:wrap type="none"/>
                <w10:anchorlock/>
              </v:rect>
            </w:pict>
          </mc:Fallback>
        </mc:AlternateContent>
      </w:r>
    </w:p>
    <w:p>
      <w:pPr>
        <w:pStyle w:val="6"/>
        <w:spacing w:before="7"/>
        <w:rPr>
          <w:sz w:val="15"/>
        </w:rPr>
      </w:pPr>
    </w:p>
    <w:p>
      <w:pPr>
        <w:pStyle w:val="6"/>
        <w:spacing w:line="20" w:lineRule="exact"/>
        <w:ind w:left="691"/>
        <w:rPr>
          <w:sz w:val="2"/>
        </w:rPr>
      </w:pPr>
      <w:r>
        <w:rPr>
          <w:sz w:val="2"/>
        </w:rPr>
        <w:pict>
          <v:group id="_x0000_s1065" o:spid="_x0000_s1065" o:spt="203" style="height:0.7pt;width:436.25pt;" coordsize="8725,14">
            <o:lock v:ext="edit"/>
            <v:rect id="_x0000_s1066" o:spid="_x0000_s1066" o:spt="1" style="position:absolute;left:0;top:0;height:14;width:8725;" fillcolor="#000000" filled="t" stroked="f" coordsize="21600,21600">
              <v:path/>
              <v:fill on="t" focussize="0,0"/>
              <v:stroke on="f"/>
              <v:imagedata o:title=""/>
              <o:lock v:ext="edit"/>
            </v:rect>
            <w10:wrap type="none"/>
            <w10:anchorlock/>
          </v:group>
        </w:pict>
      </w:r>
    </w:p>
    <w:p>
      <w:pPr>
        <w:pStyle w:val="6"/>
        <w:rPr>
          <w:sz w:val="20"/>
        </w:rPr>
      </w:pPr>
    </w:p>
    <w:p>
      <w:pPr>
        <w:pStyle w:val="6"/>
        <w:spacing w:line="20" w:lineRule="exact"/>
        <w:rPr>
          <w:rFonts w:hint="default"/>
          <w:lang w:val="en-IN"/>
        </w:rPr>
      </w:pPr>
      <w:bookmarkStart w:id="7" w:name="CHAPTER 5"/>
      <w:bookmarkEnd w:id="7"/>
    </w:p>
    <w:p>
      <w:pPr>
        <w:pStyle w:val="11"/>
        <w:numPr>
          <w:numId w:val="0"/>
        </w:numPr>
        <w:tabs>
          <w:tab w:val="left" w:pos="980"/>
        </w:tabs>
        <w:spacing w:before="225" w:after="0" w:line="240" w:lineRule="auto"/>
        <w:ind w:left="705" w:leftChars="0" w:right="0" w:rightChars="0"/>
        <w:jc w:val="left"/>
        <w:rPr>
          <w:b/>
          <w:sz w:val="34"/>
        </w:rPr>
      </w:pPr>
      <w:bookmarkStart w:id="8" w:name="5.Conclusion"/>
      <w:bookmarkEnd w:id="8"/>
      <w:bookmarkStart w:id="9" w:name="5.Conclusion"/>
      <w:bookmarkEnd w:id="9"/>
      <w:r>
        <w:rPr>
          <w:rFonts w:hint="default"/>
          <w:b/>
          <w:sz w:val="36"/>
          <w:lang w:val="en-IN"/>
        </w:rPr>
        <w:t xml:space="preserve">9. </w:t>
      </w:r>
      <w:r>
        <w:rPr>
          <w:b/>
          <w:sz w:val="36"/>
        </w:rPr>
        <w:t>Conclusion</w:t>
      </w:r>
    </w:p>
    <w:p>
      <w:pPr>
        <w:pStyle w:val="6"/>
        <w:spacing w:before="212" w:line="360" w:lineRule="auto"/>
        <w:ind w:left="715" w:right="586" w:hanging="10"/>
        <w:jc w:val="both"/>
      </w:pPr>
      <w:r>
        <w:t>Android malware is a new yet fast-growing threat. Classic defences, such as anti-virus</w:t>
      </w:r>
      <w:r>
        <w:rPr>
          <w:spacing w:val="1"/>
        </w:rPr>
        <w:t xml:space="preserve"> </w:t>
      </w:r>
      <w:r>
        <w:t>scanners, increasingly</w:t>
      </w:r>
      <w:r>
        <w:rPr>
          <w:spacing w:val="-7"/>
        </w:rPr>
        <w:t xml:space="preserve"> </w:t>
      </w:r>
      <w:r>
        <w:t>fail</w:t>
      </w:r>
      <w:r>
        <w:rPr>
          <w:spacing w:val="-10"/>
        </w:rPr>
        <w:t xml:space="preserve"> </w:t>
      </w:r>
      <w:r>
        <w:t>to</w:t>
      </w:r>
      <w:r>
        <w:rPr>
          <w:spacing w:val="-1"/>
        </w:rPr>
        <w:t xml:space="preserve"> </w:t>
      </w:r>
      <w:r>
        <w:t>cope</w:t>
      </w:r>
      <w:r>
        <w:rPr>
          <w:spacing w:val="-8"/>
        </w:rPr>
        <w:t xml:space="preserve"> </w:t>
      </w:r>
      <w:r>
        <w:t>with</w:t>
      </w:r>
      <w:r>
        <w:rPr>
          <w:spacing w:val="-11"/>
        </w:rPr>
        <w:t xml:space="preserve"> </w:t>
      </w:r>
      <w:r>
        <w:t>the</w:t>
      </w:r>
      <w:r>
        <w:rPr>
          <w:spacing w:val="-7"/>
        </w:rPr>
        <w:t xml:space="preserve"> </w:t>
      </w:r>
      <w:r>
        <w:t>amount</w:t>
      </w:r>
      <w:r>
        <w:rPr>
          <w:spacing w:val="-2"/>
        </w:rPr>
        <w:t xml:space="preserve"> </w:t>
      </w:r>
      <w:r>
        <w:t>and</w:t>
      </w:r>
      <w:r>
        <w:rPr>
          <w:spacing w:val="-6"/>
        </w:rPr>
        <w:t xml:space="preserve"> </w:t>
      </w:r>
      <w:r>
        <w:t>diversity</w:t>
      </w:r>
      <w:r>
        <w:rPr>
          <w:spacing w:val="-11"/>
        </w:rPr>
        <w:t xml:space="preserve"> </w:t>
      </w:r>
      <w:r>
        <w:t>of</w:t>
      </w:r>
      <w:r>
        <w:rPr>
          <w:spacing w:val="-9"/>
        </w:rPr>
        <w:t xml:space="preserve"> </w:t>
      </w:r>
      <w:r>
        <w:t>malware</w:t>
      </w:r>
      <w:r>
        <w:rPr>
          <w:spacing w:val="-3"/>
        </w:rPr>
        <w:t xml:space="preserve"> </w:t>
      </w:r>
      <w:r>
        <w:t>in</w:t>
      </w:r>
      <w:r>
        <w:rPr>
          <w:spacing w:val="-6"/>
        </w:rPr>
        <w:t xml:space="preserve"> </w:t>
      </w:r>
      <w:r>
        <w:t>application</w:t>
      </w:r>
      <w:r>
        <w:rPr>
          <w:spacing w:val="-58"/>
        </w:rPr>
        <w:t xml:space="preserve"> </w:t>
      </w:r>
      <w:r>
        <w:t>markets. While recent approaches, such as DroidRanger and Playground, support filtering</w:t>
      </w:r>
      <w:r>
        <w:rPr>
          <w:spacing w:val="-57"/>
        </w:rPr>
        <w:t xml:space="preserve"> </w:t>
      </w:r>
      <w:r>
        <w:t>such applications off these markets, they induce run-time overhead that is prohibitive for</w:t>
      </w:r>
      <w:r>
        <w:rPr>
          <w:spacing w:val="1"/>
        </w:rPr>
        <w:t xml:space="preserve"> </w:t>
      </w:r>
      <w:r>
        <w:t>directly</w:t>
      </w:r>
      <w:r>
        <w:rPr>
          <w:spacing w:val="-9"/>
        </w:rPr>
        <w:t xml:space="preserve"> </w:t>
      </w:r>
      <w:r>
        <w:t>protecting</w:t>
      </w:r>
      <w:r>
        <w:rPr>
          <w:spacing w:val="2"/>
        </w:rPr>
        <w:t xml:space="preserve"> </w:t>
      </w:r>
      <w:r>
        <w:t>smartphones.</w:t>
      </w:r>
    </w:p>
    <w:p>
      <w:pPr>
        <w:pStyle w:val="6"/>
        <w:spacing w:before="206" w:line="360" w:lineRule="auto"/>
        <w:ind w:left="715" w:right="587" w:hanging="10"/>
        <w:jc w:val="both"/>
      </w:pPr>
      <w:r>
        <w:t>As a remedy, we introduce DREBIN, a lightweight method for detection of Android</w:t>
      </w:r>
      <w:r>
        <w:rPr>
          <w:spacing w:val="1"/>
        </w:rPr>
        <w:t xml:space="preserve"> </w:t>
      </w:r>
      <w:r>
        <w:t>malware. DREBIN combines concepts from static analysis and machine learning, which</w:t>
      </w:r>
      <w:r>
        <w:rPr>
          <w:spacing w:val="1"/>
        </w:rPr>
        <w:t xml:space="preserve"> </w:t>
      </w:r>
      <w:r>
        <w:t>enables</w:t>
      </w:r>
      <w:r>
        <w:rPr>
          <w:spacing w:val="-2"/>
        </w:rPr>
        <w:t xml:space="preserve"> </w:t>
      </w:r>
      <w:r>
        <w:t>it</w:t>
      </w:r>
      <w:r>
        <w:rPr>
          <w:spacing w:val="-2"/>
        </w:rPr>
        <w:t xml:space="preserve"> </w:t>
      </w:r>
      <w:r>
        <w:t>to</w:t>
      </w:r>
      <w:r>
        <w:rPr>
          <w:spacing w:val="-3"/>
        </w:rPr>
        <w:t xml:space="preserve"> </w:t>
      </w:r>
      <w:r>
        <w:t>better</w:t>
      </w:r>
      <w:r>
        <w:rPr>
          <w:spacing w:val="-6"/>
        </w:rPr>
        <w:t xml:space="preserve"> </w:t>
      </w:r>
      <w:r>
        <w:t>keep</w:t>
      </w:r>
      <w:r>
        <w:rPr>
          <w:spacing w:val="-7"/>
        </w:rPr>
        <w:t xml:space="preserve"> </w:t>
      </w:r>
      <w:r>
        <w:t>pace</w:t>
      </w:r>
      <w:r>
        <w:rPr>
          <w:spacing w:val="-4"/>
        </w:rPr>
        <w:t xml:space="preserve"> </w:t>
      </w:r>
      <w:r>
        <w:t>with</w:t>
      </w:r>
      <w:r>
        <w:rPr>
          <w:spacing w:val="-3"/>
        </w:rPr>
        <w:t xml:space="preserve"> </w:t>
      </w:r>
      <w:r>
        <w:t>malware</w:t>
      </w:r>
      <w:r>
        <w:rPr>
          <w:spacing w:val="-4"/>
        </w:rPr>
        <w:t xml:space="preserve"> </w:t>
      </w:r>
      <w:r>
        <w:t>development.</w:t>
      </w:r>
      <w:r>
        <w:rPr>
          <w:spacing w:val="-1"/>
        </w:rPr>
        <w:t xml:space="preserve"> </w:t>
      </w:r>
      <w:r>
        <w:t>Our</w:t>
      </w:r>
      <w:r>
        <w:rPr>
          <w:spacing w:val="-6"/>
        </w:rPr>
        <w:t xml:space="preserve"> </w:t>
      </w:r>
      <w:r>
        <w:t>evaluation</w:t>
      </w:r>
      <w:r>
        <w:rPr>
          <w:spacing w:val="-7"/>
        </w:rPr>
        <w:t xml:space="preserve"> </w:t>
      </w:r>
      <w:r>
        <w:t>demonstrates</w:t>
      </w:r>
      <w:r>
        <w:rPr>
          <w:spacing w:val="-9"/>
        </w:rPr>
        <w:t xml:space="preserve"> </w:t>
      </w:r>
      <w:r>
        <w:t>the</w:t>
      </w:r>
      <w:r>
        <w:rPr>
          <w:spacing w:val="-58"/>
        </w:rPr>
        <w:t xml:space="preserve"> </w:t>
      </w:r>
      <w:r>
        <w:t>potential of this approach, where DREBIN outperforms related approaches and identifies</w:t>
      </w:r>
      <w:r>
        <w:rPr>
          <w:spacing w:val="1"/>
        </w:rPr>
        <w:t xml:space="preserve"> </w:t>
      </w:r>
      <w:r>
        <w:t>malicious</w:t>
      </w:r>
      <w:r>
        <w:rPr>
          <w:spacing w:val="1"/>
        </w:rPr>
        <w:t xml:space="preserve"> </w:t>
      </w:r>
      <w:r>
        <w:t>applications</w:t>
      </w:r>
      <w:r>
        <w:rPr>
          <w:spacing w:val="1"/>
        </w:rPr>
        <w:t xml:space="preserve"> </w:t>
      </w:r>
      <w:r>
        <w:t>with</w:t>
      </w:r>
      <w:r>
        <w:rPr>
          <w:spacing w:val="1"/>
        </w:rPr>
        <w:t xml:space="preserve"> </w:t>
      </w:r>
      <w:r>
        <w:t>few</w:t>
      </w:r>
      <w:r>
        <w:rPr>
          <w:spacing w:val="1"/>
        </w:rPr>
        <w:t xml:space="preserve"> </w:t>
      </w:r>
      <w:r>
        <w:t>false</w:t>
      </w:r>
      <w:r>
        <w:rPr>
          <w:spacing w:val="1"/>
        </w:rPr>
        <w:t xml:space="preserve"> </w:t>
      </w:r>
      <w:r>
        <w:t>alarms.</w:t>
      </w:r>
      <w:r>
        <w:rPr>
          <w:spacing w:val="1"/>
        </w:rPr>
        <w:t xml:space="preserve"> </w:t>
      </w:r>
      <w:r>
        <w:t>In</w:t>
      </w:r>
      <w:r>
        <w:rPr>
          <w:spacing w:val="1"/>
        </w:rPr>
        <w:t xml:space="preserve"> </w:t>
      </w:r>
      <w:r>
        <w:t>practice,</w:t>
      </w:r>
      <w:r>
        <w:rPr>
          <w:spacing w:val="1"/>
        </w:rPr>
        <w:t xml:space="preserve"> </w:t>
      </w:r>
      <w:r>
        <w:t>DREBIN</w:t>
      </w:r>
      <w:r>
        <w:rPr>
          <w:spacing w:val="1"/>
        </w:rPr>
        <w:t xml:space="preserve"> </w:t>
      </w:r>
      <w:r>
        <w:t>provides</w:t>
      </w:r>
      <w:r>
        <w:rPr>
          <w:spacing w:val="1"/>
        </w:rPr>
        <w:t xml:space="preserve"> </w:t>
      </w:r>
      <w:r>
        <w:t>two</w:t>
      </w:r>
      <w:r>
        <w:rPr>
          <w:spacing w:val="1"/>
        </w:rPr>
        <w:t xml:space="preserve"> </w:t>
      </w:r>
      <w:r>
        <w:t>advantages for the security of the Android platform: First, it enables efficiently scanning</w:t>
      </w:r>
      <w:r>
        <w:rPr>
          <w:spacing w:val="1"/>
        </w:rPr>
        <w:t xml:space="preserve"> </w:t>
      </w:r>
      <w:r>
        <w:t>large amounts of applications, such as from third-party markets. With an average run-time</w:t>
      </w:r>
      <w:r>
        <w:rPr>
          <w:spacing w:val="-57"/>
        </w:rPr>
        <w:t xml:space="preserve"> </w:t>
      </w:r>
      <w:r>
        <w:t>of 750ms per application on a regular computer, it requires less than a day to analyse</w:t>
      </w:r>
      <w:r>
        <w:rPr>
          <w:spacing w:val="1"/>
        </w:rPr>
        <w:t xml:space="preserve"> </w:t>
      </w:r>
      <w:r>
        <w:t>100,000</w:t>
      </w:r>
      <w:r>
        <w:rPr>
          <w:spacing w:val="1"/>
        </w:rPr>
        <w:t xml:space="preserve"> </w:t>
      </w:r>
      <w:r>
        <w:t>unknown</w:t>
      </w:r>
      <w:r>
        <w:rPr>
          <w:spacing w:val="-4"/>
        </w:rPr>
        <w:t xml:space="preserve"> </w:t>
      </w:r>
      <w:r>
        <w:t>applications.</w:t>
      </w:r>
    </w:p>
    <w:p>
      <w:pPr>
        <w:pStyle w:val="6"/>
        <w:spacing w:before="207" w:line="360" w:lineRule="auto"/>
        <w:ind w:left="715" w:right="584" w:hanging="10"/>
        <w:jc w:val="both"/>
      </w:pPr>
      <w:r>
        <w:t>Second, DREBIN can be applied directly on smartphones, where the analysis can be</w:t>
      </w:r>
      <w:r>
        <w:rPr>
          <w:spacing w:val="1"/>
        </w:rPr>
        <w:t xml:space="preserve"> </w:t>
      </w:r>
      <w:r>
        <w:t>triggered when new applications are downloaded to the device. Thereby, DREBIN can</w:t>
      </w:r>
      <w:r>
        <w:rPr>
          <w:spacing w:val="1"/>
        </w:rPr>
        <w:t xml:space="preserve"> </w:t>
      </w:r>
      <w:r>
        <w:t>protect users that install applications from untrusted sources, such as websites and third-</w:t>
      </w:r>
      <w:r>
        <w:rPr>
          <w:spacing w:val="1"/>
        </w:rPr>
        <w:t xml:space="preserve"> </w:t>
      </w:r>
      <w:r>
        <w:t>party</w:t>
      </w:r>
      <w:r>
        <w:rPr>
          <w:spacing w:val="1"/>
        </w:rPr>
        <w:t xml:space="preserve"> </w:t>
      </w:r>
      <w:r>
        <w:t>markets.</w:t>
      </w:r>
      <w:r>
        <w:rPr>
          <w:spacing w:val="1"/>
        </w:rPr>
        <w:t xml:space="preserve"> </w:t>
      </w:r>
      <w:r>
        <w:t>Although</w:t>
      </w:r>
      <w:r>
        <w:rPr>
          <w:spacing w:val="1"/>
        </w:rPr>
        <w:t xml:space="preserve"> </w:t>
      </w:r>
      <w:r>
        <w:t>DREBIN</w:t>
      </w:r>
      <w:r>
        <w:rPr>
          <w:spacing w:val="1"/>
        </w:rPr>
        <w:t xml:space="preserve"> </w:t>
      </w:r>
      <w:r>
        <w:t>effectively</w:t>
      </w:r>
      <w:r>
        <w:rPr>
          <w:spacing w:val="1"/>
        </w:rPr>
        <w:t xml:space="preserve"> </w:t>
      </w:r>
      <w:r>
        <w:t>identifies</w:t>
      </w:r>
      <w:r>
        <w:rPr>
          <w:spacing w:val="1"/>
        </w:rPr>
        <w:t xml:space="preserve"> </w:t>
      </w:r>
      <w:r>
        <w:t>malicious</w:t>
      </w:r>
      <w:r>
        <w:rPr>
          <w:spacing w:val="1"/>
        </w:rPr>
        <w:t xml:space="preserve"> </w:t>
      </w:r>
      <w:r>
        <w:t>software</w:t>
      </w:r>
      <w:r>
        <w:rPr>
          <w:spacing w:val="1"/>
        </w:rPr>
        <w:t xml:space="preserve"> </w:t>
      </w:r>
      <w:r>
        <w:t>in</w:t>
      </w:r>
      <w:r>
        <w:rPr>
          <w:spacing w:val="1"/>
        </w:rPr>
        <w:t xml:space="preserve"> </w:t>
      </w:r>
      <w:r>
        <w:t>our</w:t>
      </w:r>
      <w:r>
        <w:rPr>
          <w:spacing w:val="1"/>
        </w:rPr>
        <w:t xml:space="preserve"> </w:t>
      </w:r>
      <w:r>
        <w:t>evaluation, it exhibits the inherent limitations of static analysis. While it is able to detect</w:t>
      </w:r>
      <w:r>
        <w:rPr>
          <w:spacing w:val="1"/>
        </w:rPr>
        <w:t xml:space="preserve"> </w:t>
      </w:r>
      <w:r>
        <w:rPr>
          <w:spacing w:val="-1"/>
        </w:rPr>
        <w:t>indications</w:t>
      </w:r>
      <w:r>
        <w:rPr>
          <w:spacing w:val="-9"/>
        </w:rPr>
        <w:t xml:space="preserve"> </w:t>
      </w:r>
      <w:r>
        <w:rPr>
          <w:spacing w:val="-1"/>
        </w:rPr>
        <w:t>of</w:t>
      </w:r>
      <w:r>
        <w:rPr>
          <w:spacing w:val="-14"/>
        </w:rPr>
        <w:t xml:space="preserve"> </w:t>
      </w:r>
      <w:r>
        <w:t>obfuscation</w:t>
      </w:r>
      <w:r>
        <w:rPr>
          <w:spacing w:val="-11"/>
        </w:rPr>
        <w:t xml:space="preserve"> </w:t>
      </w:r>
      <w:r>
        <w:t>or</w:t>
      </w:r>
      <w:r>
        <w:rPr>
          <w:spacing w:val="-4"/>
        </w:rPr>
        <w:t xml:space="preserve"> </w:t>
      </w:r>
      <w:r>
        <w:t>dynamic</w:t>
      </w:r>
      <w:r>
        <w:rPr>
          <w:spacing w:val="-8"/>
        </w:rPr>
        <w:t xml:space="preserve"> </w:t>
      </w:r>
      <w:r>
        <w:t>execution,</w:t>
      </w:r>
      <w:r>
        <w:rPr>
          <w:spacing w:val="-4"/>
        </w:rPr>
        <w:t xml:space="preserve"> </w:t>
      </w:r>
      <w:r>
        <w:t>the</w:t>
      </w:r>
      <w:r>
        <w:rPr>
          <w:spacing w:val="-8"/>
        </w:rPr>
        <w:t xml:space="preserve"> </w:t>
      </w:r>
      <w:r>
        <w:t>retrieved</w:t>
      </w:r>
      <w:r>
        <w:rPr>
          <w:spacing w:val="-6"/>
        </w:rPr>
        <w:t xml:space="preserve"> </w:t>
      </w:r>
      <w:r>
        <w:t>code</w:t>
      </w:r>
      <w:r>
        <w:rPr>
          <w:spacing w:val="-8"/>
        </w:rPr>
        <w:t xml:space="preserve"> </w:t>
      </w:r>
      <w:r>
        <w:t>is</w:t>
      </w:r>
      <w:r>
        <w:rPr>
          <w:spacing w:val="-8"/>
        </w:rPr>
        <w:t xml:space="preserve"> </w:t>
      </w:r>
      <w:r>
        <w:t>not</w:t>
      </w:r>
      <w:r>
        <w:rPr>
          <w:spacing w:val="-5"/>
        </w:rPr>
        <w:t xml:space="preserve"> </w:t>
      </w:r>
      <w:r>
        <w:t>accessible</w:t>
      </w:r>
      <w:r>
        <w:rPr>
          <w:spacing w:val="-8"/>
        </w:rPr>
        <w:t xml:space="preserve"> </w:t>
      </w:r>
      <w:r>
        <w:t>by</w:t>
      </w:r>
      <w:r>
        <w:rPr>
          <w:spacing w:val="-15"/>
        </w:rPr>
        <w:t xml:space="preserve"> </w:t>
      </w:r>
      <w:r>
        <w:t>the</w:t>
      </w:r>
      <w:r>
        <w:rPr>
          <w:spacing w:val="-57"/>
        </w:rPr>
        <w:t xml:space="preserve"> </w:t>
      </w:r>
      <w:r>
        <w:t>method.</w:t>
      </w:r>
      <w:r>
        <w:rPr>
          <w:spacing w:val="-1"/>
        </w:rPr>
        <w:t xml:space="preserve"> </w:t>
      </w:r>
      <w:r>
        <w:t>A</w:t>
      </w:r>
      <w:r>
        <w:rPr>
          <w:spacing w:val="-8"/>
        </w:rPr>
        <w:t xml:space="preserve"> </w:t>
      </w:r>
      <w:r>
        <w:t>similar</w:t>
      </w:r>
      <w:r>
        <w:rPr>
          <w:spacing w:val="-2"/>
        </w:rPr>
        <w:t xml:space="preserve"> </w:t>
      </w:r>
      <w:r>
        <w:t>setting</w:t>
      </w:r>
      <w:r>
        <w:rPr>
          <w:spacing w:val="1"/>
        </w:rPr>
        <w:t xml:space="preserve"> </w:t>
      </w:r>
      <w:r>
        <w:t>has</w:t>
      </w:r>
      <w:r>
        <w:rPr>
          <w:spacing w:val="-4"/>
        </w:rPr>
        <w:t xml:space="preserve"> </w:t>
      </w:r>
      <w:r>
        <w:t>been</w:t>
      </w:r>
      <w:r>
        <w:rPr>
          <w:spacing w:val="-7"/>
        </w:rPr>
        <w:t xml:space="preserve"> </w:t>
      </w:r>
      <w:r>
        <w:t>successfully</w:t>
      </w:r>
      <w:r>
        <w:rPr>
          <w:spacing w:val="-7"/>
        </w:rPr>
        <w:t xml:space="preserve"> </w:t>
      </w:r>
      <w:r>
        <w:t>tackled</w:t>
      </w:r>
      <w:r>
        <w:rPr>
          <w:spacing w:val="1"/>
        </w:rPr>
        <w:t xml:space="preserve"> </w:t>
      </w:r>
      <w:r>
        <w:t>for</w:t>
      </w:r>
      <w:r>
        <w:rPr>
          <w:spacing w:val="-5"/>
        </w:rPr>
        <w:t xml:space="preserve"> </w:t>
      </w:r>
      <w:r>
        <w:t>the</w:t>
      </w:r>
      <w:r>
        <w:rPr>
          <w:spacing w:val="-4"/>
        </w:rPr>
        <w:t xml:space="preserve"> </w:t>
      </w:r>
      <w:r>
        <w:t>analysis</w:t>
      </w:r>
      <w:r>
        <w:rPr>
          <w:spacing w:val="-4"/>
        </w:rPr>
        <w:t xml:space="preserve"> </w:t>
      </w:r>
      <w:r>
        <w:t>of</w:t>
      </w:r>
      <w:r>
        <w:rPr>
          <w:spacing w:val="-10"/>
        </w:rPr>
        <w:t xml:space="preserve"> </w:t>
      </w:r>
      <w:r>
        <w:t>JavaScript</w:t>
      </w:r>
      <w:r>
        <w:rPr>
          <w:spacing w:val="2"/>
        </w:rPr>
        <w:t xml:space="preserve"> </w:t>
      </w:r>
      <w:r>
        <w:t>code</w:t>
      </w:r>
      <w:r>
        <w:rPr>
          <w:spacing w:val="-57"/>
        </w:rPr>
        <w:t xml:space="preserve"> </w:t>
      </w:r>
      <w:r>
        <w:t>and dynamically triggering the static analysis of DREBIN whenever new code is loaded</w:t>
      </w:r>
      <w:r>
        <w:rPr>
          <w:spacing w:val="1"/>
        </w:rPr>
        <w:t xml:space="preserve"> </w:t>
      </w:r>
      <w:r>
        <w:t>seems</w:t>
      </w:r>
      <w:r>
        <w:rPr>
          <w:spacing w:val="3"/>
        </w:rPr>
        <w:t xml:space="preserve"> </w:t>
      </w:r>
      <w:r>
        <w:t>like</w:t>
      </w:r>
      <w:r>
        <w:rPr>
          <w:spacing w:val="1"/>
        </w:rPr>
        <w:t xml:space="preserve"> </w:t>
      </w:r>
      <w:r>
        <w:t>a</w:t>
      </w:r>
      <w:r>
        <w:rPr>
          <w:spacing w:val="1"/>
        </w:rPr>
        <w:t xml:space="preserve"> </w:t>
      </w:r>
      <w:r>
        <w:t>promising</w:t>
      </w:r>
      <w:r>
        <w:rPr>
          <w:spacing w:val="1"/>
        </w:rPr>
        <w:t xml:space="preserve"> </w:t>
      </w:r>
      <w:r>
        <w:t>direction</w:t>
      </w:r>
      <w:r>
        <w:rPr>
          <w:spacing w:val="-3"/>
        </w:rPr>
        <w:t xml:space="preserve"> </w:t>
      </w:r>
      <w:r>
        <w:t>of</w:t>
      </w:r>
      <w:r>
        <w:rPr>
          <w:spacing w:val="-1"/>
        </w:rPr>
        <w:t xml:space="preserve"> </w:t>
      </w:r>
      <w:r>
        <w:t>future work</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6"/>
        <w:rPr>
          <w:sz w:val="26"/>
        </w:rPr>
      </w:pPr>
      <w:r>
        <w:pict>
          <v:rect id="_x0000_s1070" o:spid="_x0000_s1070" o:spt="1" style="position:absolute;left:0pt;margin-left:88.55pt;margin-top:17.2pt;height:0.65pt;width:436.25pt;mso-position-horizontal-relative:page;mso-wrap-distance-bottom:0pt;mso-wrap-distance-top:0pt;z-index:-251639808;mso-width-relative:page;mso-height-relative:page;" fillcolor="#000000" filled="t" stroked="f" coordsize="21600,21600">
            <v:path/>
            <v:fill on="t" focussize="0,0"/>
            <v:stroke on="f"/>
            <v:imagedata o:title=""/>
            <o:lock v:ext="edit"/>
            <w10:wrap type="topAndBottom"/>
          </v:rect>
        </w:pict>
      </w:r>
    </w:p>
    <w:p>
      <w:pPr>
        <w:spacing w:after="0"/>
        <w:rPr>
          <w:sz w:val="26"/>
        </w:rPr>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spacing w:before="7"/>
        <w:rPr>
          <w:sz w:val="15"/>
        </w:rPr>
      </w:pPr>
    </w:p>
    <w:p>
      <w:pPr>
        <w:pStyle w:val="6"/>
        <w:spacing w:line="20" w:lineRule="exact"/>
        <w:ind w:left="691"/>
        <w:rPr>
          <w:sz w:val="2"/>
        </w:rPr>
      </w:pPr>
      <w:r>
        <w:rPr>
          <w:sz w:val="2"/>
        </w:rPr>
        <w:pict>
          <v:group id="_x0000_s1071" o:spid="_x0000_s1071" o:spt="203" style="height:0.7pt;width:436.25pt;" coordsize="8725,14">
            <o:lock v:ext="edit"/>
            <v:rect id="_x0000_s1072" o:spid="_x0000_s1072" o:spt="1" style="position:absolute;left:0;top:0;height:14;width:8725;" fillcolor="#000000" filled="t" stroked="f" coordsize="21600,21600">
              <v:path/>
              <v:fill on="t" focussize="0,0"/>
              <v:stroke on="f"/>
              <v:imagedata o:title=""/>
              <o:lock v:ext="edit"/>
            </v:rect>
            <w10:wrap type="none"/>
            <w10:anchorlock/>
          </v:group>
        </w:pict>
      </w:r>
    </w:p>
    <w:p>
      <w:pPr>
        <w:pStyle w:val="6"/>
        <w:rPr>
          <w:sz w:val="20"/>
        </w:rPr>
      </w:pPr>
    </w:p>
    <w:p>
      <w:pPr>
        <w:pStyle w:val="2"/>
        <w:spacing w:before="234"/>
        <w:ind w:left="1321" w:right="1202"/>
        <w:jc w:val="center"/>
      </w:pPr>
      <w:r>
        <w:t>REFERENCES</w:t>
      </w:r>
    </w:p>
    <w:p>
      <w:pPr>
        <w:pStyle w:val="6"/>
        <w:rPr>
          <w:b/>
          <w:sz w:val="40"/>
        </w:rPr>
      </w:pPr>
    </w:p>
    <w:p>
      <w:pPr>
        <w:pStyle w:val="6"/>
        <w:spacing w:before="11"/>
        <w:rPr>
          <w:b/>
          <w:sz w:val="56"/>
        </w:rPr>
      </w:pPr>
    </w:p>
    <w:p>
      <w:pPr>
        <w:pStyle w:val="11"/>
        <w:numPr>
          <w:ilvl w:val="0"/>
          <w:numId w:val="4"/>
        </w:numPr>
        <w:tabs>
          <w:tab w:val="left" w:pos="1245"/>
        </w:tabs>
        <w:spacing w:before="0" w:after="0" w:line="362" w:lineRule="auto"/>
        <w:ind w:left="1244" w:right="588" w:hanging="529"/>
        <w:jc w:val="both"/>
        <w:rPr>
          <w:sz w:val="24"/>
        </w:rPr>
      </w:pPr>
      <w:r>
        <w:rPr>
          <w:sz w:val="24"/>
        </w:rPr>
        <w:t>I.</w:t>
      </w:r>
      <w:r>
        <w:rPr>
          <w:spacing w:val="1"/>
          <w:sz w:val="24"/>
        </w:rPr>
        <w:t xml:space="preserve"> </w:t>
      </w:r>
      <w:r>
        <w:rPr>
          <w:sz w:val="24"/>
        </w:rPr>
        <w:t>Burguera,</w:t>
      </w:r>
      <w:r>
        <w:rPr>
          <w:spacing w:val="1"/>
          <w:sz w:val="24"/>
        </w:rPr>
        <w:t xml:space="preserve"> </w:t>
      </w:r>
      <w:r>
        <w:rPr>
          <w:sz w:val="24"/>
        </w:rPr>
        <w:t>U.</w:t>
      </w:r>
      <w:r>
        <w:rPr>
          <w:spacing w:val="1"/>
          <w:sz w:val="24"/>
        </w:rPr>
        <w:t xml:space="preserve"> </w:t>
      </w:r>
      <w:r>
        <w:rPr>
          <w:sz w:val="24"/>
        </w:rPr>
        <w:t>Zurutuza,</w:t>
      </w:r>
      <w:r>
        <w:rPr>
          <w:spacing w:val="1"/>
          <w:sz w:val="24"/>
        </w:rPr>
        <w:t xml:space="preserve"> </w:t>
      </w:r>
      <w:r>
        <w:rPr>
          <w:sz w:val="24"/>
        </w:rPr>
        <w:t>and</w:t>
      </w:r>
      <w:r>
        <w:rPr>
          <w:spacing w:val="1"/>
          <w:sz w:val="24"/>
        </w:rPr>
        <w:t xml:space="preserve"> </w:t>
      </w:r>
      <w:r>
        <w:rPr>
          <w:sz w:val="24"/>
        </w:rPr>
        <w:t>S.</w:t>
      </w:r>
      <w:r>
        <w:rPr>
          <w:spacing w:val="1"/>
          <w:sz w:val="24"/>
        </w:rPr>
        <w:t xml:space="preserve"> </w:t>
      </w:r>
      <w:r>
        <w:rPr>
          <w:sz w:val="24"/>
        </w:rPr>
        <w:t>Nadjm-Tehrani.</w:t>
      </w:r>
      <w:r>
        <w:rPr>
          <w:spacing w:val="1"/>
          <w:sz w:val="24"/>
        </w:rPr>
        <w:t xml:space="preserve"> </w:t>
      </w:r>
      <w:r>
        <w:rPr>
          <w:sz w:val="24"/>
        </w:rPr>
        <w:t>Crowdroid:</w:t>
      </w:r>
      <w:r>
        <w:rPr>
          <w:spacing w:val="1"/>
          <w:sz w:val="24"/>
        </w:rPr>
        <w:t xml:space="preserve"> </w:t>
      </w:r>
      <w:r>
        <w:rPr>
          <w:sz w:val="24"/>
        </w:rPr>
        <w:t>behavior-based</w:t>
      </w:r>
      <w:r>
        <w:rPr>
          <w:spacing w:val="1"/>
          <w:sz w:val="24"/>
        </w:rPr>
        <w:t xml:space="preserve"> </w:t>
      </w:r>
      <w:r>
        <w:rPr>
          <w:sz w:val="24"/>
        </w:rPr>
        <w:t>malware detection system for android. In Proc. of ACM Worksgop on Security and</w:t>
      </w:r>
      <w:r>
        <w:rPr>
          <w:spacing w:val="1"/>
          <w:sz w:val="24"/>
        </w:rPr>
        <w:t xml:space="preserve"> </w:t>
      </w:r>
      <w:r>
        <w:rPr>
          <w:sz w:val="24"/>
        </w:rPr>
        <w:t>Privacy</w:t>
      </w:r>
      <w:r>
        <w:rPr>
          <w:spacing w:val="-4"/>
          <w:sz w:val="24"/>
        </w:rPr>
        <w:t xml:space="preserve"> </w:t>
      </w:r>
      <w:r>
        <w:rPr>
          <w:sz w:val="24"/>
        </w:rPr>
        <w:t>in</w:t>
      </w:r>
      <w:r>
        <w:rPr>
          <w:spacing w:val="1"/>
          <w:sz w:val="24"/>
        </w:rPr>
        <w:t xml:space="preserve"> </w:t>
      </w:r>
      <w:r>
        <w:rPr>
          <w:sz w:val="24"/>
        </w:rPr>
        <w:t>Smartphones</w:t>
      </w:r>
      <w:r>
        <w:rPr>
          <w:spacing w:val="-1"/>
          <w:sz w:val="24"/>
        </w:rPr>
        <w:t xml:space="preserve"> </w:t>
      </w:r>
      <w:r>
        <w:rPr>
          <w:sz w:val="24"/>
        </w:rPr>
        <w:t>and</w:t>
      </w:r>
      <w:r>
        <w:rPr>
          <w:spacing w:val="2"/>
          <w:sz w:val="24"/>
        </w:rPr>
        <w:t xml:space="preserve"> </w:t>
      </w:r>
      <w:r>
        <w:rPr>
          <w:sz w:val="24"/>
        </w:rPr>
        <w:t>Mobile Devices</w:t>
      </w:r>
      <w:r>
        <w:rPr>
          <w:spacing w:val="-1"/>
          <w:sz w:val="24"/>
        </w:rPr>
        <w:t xml:space="preserve"> </w:t>
      </w:r>
      <w:r>
        <w:rPr>
          <w:sz w:val="24"/>
        </w:rPr>
        <w:t>(SPSM),</w:t>
      </w:r>
      <w:r>
        <w:rPr>
          <w:spacing w:val="4"/>
          <w:sz w:val="24"/>
        </w:rPr>
        <w:t xml:space="preserve"> </w:t>
      </w:r>
      <w:r>
        <w:rPr>
          <w:sz w:val="24"/>
        </w:rPr>
        <w:t>pages</w:t>
      </w:r>
      <w:r>
        <w:rPr>
          <w:spacing w:val="-1"/>
          <w:sz w:val="24"/>
        </w:rPr>
        <w:t xml:space="preserve"> </w:t>
      </w:r>
      <w:r>
        <w:rPr>
          <w:sz w:val="24"/>
        </w:rPr>
        <w:t>15–26,</w:t>
      </w:r>
      <w:r>
        <w:rPr>
          <w:spacing w:val="-2"/>
          <w:sz w:val="24"/>
        </w:rPr>
        <w:t xml:space="preserve"> </w:t>
      </w:r>
      <w:r>
        <w:rPr>
          <w:sz w:val="24"/>
        </w:rPr>
        <w:t>2011.</w:t>
      </w:r>
    </w:p>
    <w:p>
      <w:pPr>
        <w:pStyle w:val="11"/>
        <w:numPr>
          <w:ilvl w:val="0"/>
          <w:numId w:val="4"/>
        </w:numPr>
        <w:tabs>
          <w:tab w:val="left" w:pos="1245"/>
        </w:tabs>
        <w:spacing w:before="229" w:after="0" w:line="360" w:lineRule="auto"/>
        <w:ind w:left="1244" w:right="587" w:hanging="529"/>
        <w:jc w:val="both"/>
        <w:rPr>
          <w:sz w:val="24"/>
        </w:rPr>
      </w:pPr>
      <w:r>
        <w:rPr>
          <w:sz w:val="24"/>
        </w:rPr>
        <w:t>S. Chakradeo, B. Reaves, P. Traynor, and W. Enck. Mast: Triage for market-scale</w:t>
      </w:r>
      <w:r>
        <w:rPr>
          <w:spacing w:val="1"/>
          <w:sz w:val="24"/>
        </w:rPr>
        <w:t xml:space="preserve"> </w:t>
      </w:r>
      <w:r>
        <w:rPr>
          <w:sz w:val="24"/>
        </w:rPr>
        <w:t>mobile malware analysis. In Proc. of ACM Conference on Security and Privacy in</w:t>
      </w:r>
      <w:r>
        <w:rPr>
          <w:spacing w:val="1"/>
          <w:sz w:val="24"/>
        </w:rPr>
        <w:t xml:space="preserve"> </w:t>
      </w:r>
      <w:r>
        <w:rPr>
          <w:sz w:val="24"/>
        </w:rPr>
        <w:t>Wireless</w:t>
      </w:r>
      <w:r>
        <w:rPr>
          <w:spacing w:val="-1"/>
          <w:sz w:val="24"/>
        </w:rPr>
        <w:t xml:space="preserve"> </w:t>
      </w:r>
      <w:r>
        <w:rPr>
          <w:sz w:val="24"/>
        </w:rPr>
        <w:t>and</w:t>
      </w:r>
      <w:r>
        <w:rPr>
          <w:spacing w:val="2"/>
          <w:sz w:val="24"/>
        </w:rPr>
        <w:t xml:space="preserve"> </w:t>
      </w:r>
      <w:r>
        <w:rPr>
          <w:sz w:val="24"/>
        </w:rPr>
        <w:t>Mobile Networks (WISEC),</w:t>
      </w:r>
      <w:r>
        <w:rPr>
          <w:spacing w:val="4"/>
          <w:sz w:val="24"/>
        </w:rPr>
        <w:t xml:space="preserve"> </w:t>
      </w:r>
      <w:r>
        <w:rPr>
          <w:sz w:val="24"/>
        </w:rPr>
        <w:t>2013.</w:t>
      </w:r>
    </w:p>
    <w:p>
      <w:pPr>
        <w:pStyle w:val="6"/>
        <w:spacing w:before="7"/>
        <w:rPr>
          <w:sz w:val="20"/>
        </w:rPr>
      </w:pPr>
    </w:p>
    <w:p>
      <w:pPr>
        <w:pStyle w:val="11"/>
        <w:numPr>
          <w:ilvl w:val="0"/>
          <w:numId w:val="4"/>
        </w:numPr>
        <w:tabs>
          <w:tab w:val="left" w:pos="1244"/>
          <w:tab w:val="left" w:pos="1245"/>
        </w:tabs>
        <w:spacing w:before="0" w:after="0" w:line="240" w:lineRule="auto"/>
        <w:ind w:left="1244" w:right="0" w:hanging="530"/>
        <w:jc w:val="left"/>
        <w:rPr>
          <w:sz w:val="24"/>
        </w:rPr>
      </w:pPr>
      <w:r>
        <w:rPr>
          <w:spacing w:val="-1"/>
          <w:sz w:val="24"/>
        </w:rPr>
        <w:t>T.</w:t>
      </w:r>
      <w:r>
        <w:rPr>
          <w:spacing w:val="-10"/>
          <w:sz w:val="24"/>
        </w:rPr>
        <w:t xml:space="preserve"> </w:t>
      </w:r>
      <w:r>
        <w:rPr>
          <w:spacing w:val="-1"/>
          <w:sz w:val="24"/>
        </w:rPr>
        <w:t>Cormen,</w:t>
      </w:r>
      <w:r>
        <w:rPr>
          <w:spacing w:val="-10"/>
          <w:sz w:val="24"/>
        </w:rPr>
        <w:t xml:space="preserve"> </w:t>
      </w:r>
      <w:r>
        <w:rPr>
          <w:spacing w:val="-1"/>
          <w:sz w:val="24"/>
        </w:rPr>
        <w:t>C.</w:t>
      </w:r>
      <w:r>
        <w:rPr>
          <w:spacing w:val="-10"/>
          <w:sz w:val="24"/>
        </w:rPr>
        <w:t xml:space="preserve"> </w:t>
      </w:r>
      <w:r>
        <w:rPr>
          <w:spacing w:val="-1"/>
          <w:sz w:val="24"/>
        </w:rPr>
        <w:t>Leiserson,</w:t>
      </w:r>
      <w:r>
        <w:rPr>
          <w:spacing w:val="-10"/>
          <w:sz w:val="24"/>
        </w:rPr>
        <w:t xml:space="preserve"> </w:t>
      </w:r>
      <w:r>
        <w:rPr>
          <w:spacing w:val="-1"/>
          <w:sz w:val="24"/>
        </w:rPr>
        <w:t>and</w:t>
      </w:r>
      <w:r>
        <w:rPr>
          <w:spacing w:val="-12"/>
          <w:sz w:val="24"/>
        </w:rPr>
        <w:t xml:space="preserve"> </w:t>
      </w:r>
      <w:r>
        <w:rPr>
          <w:spacing w:val="-1"/>
          <w:sz w:val="24"/>
        </w:rPr>
        <w:t>R.</w:t>
      </w:r>
      <w:r>
        <w:rPr>
          <w:spacing w:val="-9"/>
          <w:sz w:val="24"/>
        </w:rPr>
        <w:t xml:space="preserve"> </w:t>
      </w:r>
      <w:r>
        <w:rPr>
          <w:spacing w:val="-1"/>
          <w:sz w:val="24"/>
        </w:rPr>
        <w:t>Rivest.</w:t>
      </w:r>
      <w:r>
        <w:rPr>
          <w:spacing w:val="-10"/>
          <w:sz w:val="24"/>
        </w:rPr>
        <w:t xml:space="preserve"> </w:t>
      </w:r>
      <w:r>
        <w:rPr>
          <w:spacing w:val="-1"/>
          <w:sz w:val="24"/>
        </w:rPr>
        <w:t>Introduction</w:t>
      </w:r>
      <w:r>
        <w:rPr>
          <w:spacing w:val="-17"/>
          <w:sz w:val="24"/>
        </w:rPr>
        <w:t xml:space="preserve"> </w:t>
      </w:r>
      <w:r>
        <w:rPr>
          <w:spacing w:val="-1"/>
          <w:sz w:val="24"/>
        </w:rPr>
        <w:t>to</w:t>
      </w:r>
      <w:r>
        <w:rPr>
          <w:spacing w:val="-8"/>
          <w:sz w:val="24"/>
        </w:rPr>
        <w:t xml:space="preserve"> </w:t>
      </w:r>
      <w:r>
        <w:rPr>
          <w:spacing w:val="-1"/>
          <w:sz w:val="24"/>
        </w:rPr>
        <w:t>Algorithms.</w:t>
      </w:r>
      <w:r>
        <w:rPr>
          <w:spacing w:val="-10"/>
          <w:sz w:val="24"/>
        </w:rPr>
        <w:t xml:space="preserve"> </w:t>
      </w:r>
      <w:r>
        <w:rPr>
          <w:spacing w:val="-1"/>
          <w:sz w:val="24"/>
        </w:rPr>
        <w:t>MIT</w:t>
      </w:r>
      <w:r>
        <w:rPr>
          <w:spacing w:val="-10"/>
          <w:sz w:val="24"/>
        </w:rPr>
        <w:t xml:space="preserve"> </w:t>
      </w:r>
      <w:r>
        <w:rPr>
          <w:spacing w:val="-1"/>
          <w:sz w:val="24"/>
        </w:rPr>
        <w:t>Press,</w:t>
      </w:r>
      <w:r>
        <w:rPr>
          <w:spacing w:val="-10"/>
          <w:sz w:val="24"/>
        </w:rPr>
        <w:t xml:space="preserve"> </w:t>
      </w:r>
      <w:r>
        <w:rPr>
          <w:sz w:val="24"/>
        </w:rPr>
        <w:t>1989.</w:t>
      </w:r>
    </w:p>
    <w:p>
      <w:pPr>
        <w:pStyle w:val="6"/>
        <w:spacing w:before="9"/>
        <w:rPr>
          <w:sz w:val="32"/>
        </w:rPr>
      </w:pPr>
    </w:p>
    <w:p>
      <w:pPr>
        <w:pStyle w:val="11"/>
        <w:numPr>
          <w:ilvl w:val="0"/>
          <w:numId w:val="4"/>
        </w:numPr>
        <w:tabs>
          <w:tab w:val="left" w:pos="1245"/>
        </w:tabs>
        <w:spacing w:before="0" w:after="0" w:line="360" w:lineRule="auto"/>
        <w:ind w:left="1244" w:right="590" w:hanging="529"/>
        <w:jc w:val="both"/>
        <w:rPr>
          <w:sz w:val="24"/>
        </w:rPr>
      </w:pPr>
      <w:r>
        <w:rPr>
          <w:sz w:val="24"/>
        </w:rPr>
        <w:t>G. Cretu, A. Stavrou, M. Locasto, S. Stolfo, and A. Keromytis. Casting out demons:</w:t>
      </w:r>
      <w:r>
        <w:rPr>
          <w:spacing w:val="-57"/>
          <w:sz w:val="24"/>
        </w:rPr>
        <w:t xml:space="preserve"> </w:t>
      </w:r>
      <w:r>
        <w:rPr>
          <w:sz w:val="24"/>
        </w:rPr>
        <w:t>Sanitizing</w:t>
      </w:r>
      <w:r>
        <w:rPr>
          <w:spacing w:val="1"/>
          <w:sz w:val="24"/>
        </w:rPr>
        <w:t xml:space="preserve"> </w:t>
      </w:r>
      <w:r>
        <w:rPr>
          <w:sz w:val="24"/>
        </w:rPr>
        <w:t>training</w:t>
      </w:r>
      <w:r>
        <w:rPr>
          <w:spacing w:val="1"/>
          <w:sz w:val="24"/>
        </w:rPr>
        <w:t xml:space="preserve"> </w:t>
      </w:r>
      <w:r>
        <w:rPr>
          <w:sz w:val="24"/>
        </w:rPr>
        <w:t>data</w:t>
      </w:r>
      <w:r>
        <w:rPr>
          <w:spacing w:val="1"/>
          <w:sz w:val="24"/>
        </w:rPr>
        <w:t xml:space="preserve"> </w:t>
      </w:r>
      <w:r>
        <w:rPr>
          <w:sz w:val="24"/>
        </w:rPr>
        <w:t>for</w:t>
      </w:r>
      <w:r>
        <w:rPr>
          <w:spacing w:val="1"/>
          <w:sz w:val="24"/>
        </w:rPr>
        <w:t xml:space="preserve"> </w:t>
      </w:r>
      <w:r>
        <w:rPr>
          <w:sz w:val="24"/>
        </w:rPr>
        <w:t>anomaly</w:t>
      </w:r>
      <w:r>
        <w:rPr>
          <w:spacing w:val="1"/>
          <w:sz w:val="24"/>
        </w:rPr>
        <w:t xml:space="preserve"> </w:t>
      </w:r>
      <w:r>
        <w:rPr>
          <w:sz w:val="24"/>
        </w:rPr>
        <w:t>sensors.</w:t>
      </w:r>
      <w:r>
        <w:rPr>
          <w:spacing w:val="1"/>
          <w:sz w:val="24"/>
        </w:rPr>
        <w:t xml:space="preserve"> </w:t>
      </w:r>
      <w:r>
        <w:rPr>
          <w:sz w:val="24"/>
        </w:rPr>
        <w:t>In</w:t>
      </w:r>
      <w:r>
        <w:rPr>
          <w:spacing w:val="1"/>
          <w:sz w:val="24"/>
        </w:rPr>
        <w:t xml:space="preserve"> </w:t>
      </w:r>
      <w:r>
        <w:rPr>
          <w:sz w:val="24"/>
        </w:rPr>
        <w:t>Proc.</w:t>
      </w:r>
      <w:r>
        <w:rPr>
          <w:spacing w:val="1"/>
          <w:sz w:val="24"/>
        </w:rPr>
        <w:t xml:space="preserve"> </w:t>
      </w:r>
      <w:r>
        <w:rPr>
          <w:sz w:val="24"/>
        </w:rPr>
        <w:t>of IEEE</w:t>
      </w:r>
      <w:r>
        <w:rPr>
          <w:spacing w:val="1"/>
          <w:sz w:val="24"/>
        </w:rPr>
        <w:t xml:space="preserve"> </w:t>
      </w:r>
      <w:r>
        <w:rPr>
          <w:sz w:val="24"/>
        </w:rPr>
        <w:t>Symposium on</w:t>
      </w:r>
      <w:r>
        <w:rPr>
          <w:spacing w:val="1"/>
          <w:sz w:val="24"/>
        </w:rPr>
        <w:t xml:space="preserve"> </w:t>
      </w:r>
      <w:r>
        <w:rPr>
          <w:sz w:val="24"/>
        </w:rPr>
        <w:t>Security</w:t>
      </w:r>
      <w:r>
        <w:rPr>
          <w:spacing w:val="-9"/>
          <w:sz w:val="24"/>
        </w:rPr>
        <w:t xml:space="preserve"> </w:t>
      </w:r>
      <w:r>
        <w:rPr>
          <w:sz w:val="24"/>
        </w:rPr>
        <w:t>and</w:t>
      </w:r>
      <w:r>
        <w:rPr>
          <w:spacing w:val="2"/>
          <w:sz w:val="24"/>
        </w:rPr>
        <w:t xml:space="preserve"> </w:t>
      </w:r>
      <w:r>
        <w:rPr>
          <w:sz w:val="24"/>
        </w:rPr>
        <w:t>Privacy,</w:t>
      </w:r>
      <w:r>
        <w:rPr>
          <w:spacing w:val="4"/>
          <w:sz w:val="24"/>
        </w:rPr>
        <w:t xml:space="preserve"> </w:t>
      </w:r>
      <w:r>
        <w:rPr>
          <w:sz w:val="24"/>
        </w:rPr>
        <w:t>pages 81–95,</w:t>
      </w:r>
      <w:r>
        <w:rPr>
          <w:spacing w:val="4"/>
          <w:sz w:val="24"/>
        </w:rPr>
        <w:t xml:space="preserve"> </w:t>
      </w:r>
      <w:r>
        <w:rPr>
          <w:sz w:val="24"/>
        </w:rPr>
        <w:t>2008.</w:t>
      </w:r>
    </w:p>
    <w:p>
      <w:pPr>
        <w:pStyle w:val="6"/>
        <w:spacing w:before="7"/>
        <w:rPr>
          <w:sz w:val="20"/>
        </w:rPr>
      </w:pPr>
    </w:p>
    <w:p>
      <w:pPr>
        <w:pStyle w:val="11"/>
        <w:numPr>
          <w:ilvl w:val="0"/>
          <w:numId w:val="4"/>
        </w:numPr>
        <w:tabs>
          <w:tab w:val="left" w:pos="1245"/>
        </w:tabs>
        <w:spacing w:before="0" w:after="0" w:line="360" w:lineRule="auto"/>
        <w:ind w:left="1244" w:right="593" w:hanging="529"/>
        <w:jc w:val="both"/>
        <w:rPr>
          <w:sz w:val="24"/>
        </w:rPr>
      </w:pPr>
      <w:r>
        <w:rPr>
          <w:sz w:val="24"/>
        </w:rPr>
        <w:t>N. Cristianini and J. Shawe-Taylor. An Introduction to Support Vector Machines.</w:t>
      </w:r>
      <w:r>
        <w:rPr>
          <w:spacing w:val="1"/>
          <w:sz w:val="24"/>
        </w:rPr>
        <w:t xml:space="preserve"> </w:t>
      </w:r>
      <w:r>
        <w:rPr>
          <w:sz w:val="24"/>
        </w:rPr>
        <w:t>Cambridge University</w:t>
      </w:r>
      <w:r>
        <w:rPr>
          <w:spacing w:val="-8"/>
          <w:sz w:val="24"/>
        </w:rPr>
        <w:t xml:space="preserve"> </w:t>
      </w:r>
      <w:r>
        <w:rPr>
          <w:sz w:val="24"/>
        </w:rPr>
        <w:t>Press,</w:t>
      </w:r>
      <w:r>
        <w:rPr>
          <w:spacing w:val="3"/>
          <w:sz w:val="24"/>
        </w:rPr>
        <w:t xml:space="preserve"> </w:t>
      </w:r>
      <w:r>
        <w:rPr>
          <w:sz w:val="24"/>
        </w:rPr>
        <w:t>Cambridge,</w:t>
      </w:r>
      <w:r>
        <w:rPr>
          <w:spacing w:val="4"/>
          <w:sz w:val="24"/>
        </w:rPr>
        <w:t xml:space="preserve"> </w:t>
      </w:r>
      <w:r>
        <w:rPr>
          <w:sz w:val="24"/>
        </w:rPr>
        <w:t>UK,</w:t>
      </w:r>
      <w:r>
        <w:rPr>
          <w:spacing w:val="3"/>
          <w:sz w:val="24"/>
        </w:rPr>
        <w:t xml:space="preserve"> </w:t>
      </w:r>
      <w:r>
        <w:rPr>
          <w:sz w:val="24"/>
        </w:rPr>
        <w:t>2000.</w:t>
      </w:r>
    </w:p>
    <w:p>
      <w:pPr>
        <w:pStyle w:val="11"/>
        <w:numPr>
          <w:ilvl w:val="0"/>
          <w:numId w:val="4"/>
        </w:numPr>
        <w:tabs>
          <w:tab w:val="left" w:pos="1245"/>
        </w:tabs>
        <w:spacing w:before="233" w:after="0" w:line="360" w:lineRule="auto"/>
        <w:ind w:left="1244" w:right="585" w:hanging="529"/>
        <w:jc w:val="both"/>
        <w:rPr>
          <w:sz w:val="24"/>
        </w:rPr>
      </w:pPr>
      <w:r>
        <w:rPr>
          <w:spacing w:val="-2"/>
          <w:sz w:val="24"/>
        </w:rPr>
        <w:t>C.</w:t>
      </w:r>
      <w:r>
        <w:rPr>
          <w:spacing w:val="-10"/>
          <w:sz w:val="24"/>
        </w:rPr>
        <w:t xml:space="preserve"> </w:t>
      </w:r>
      <w:r>
        <w:rPr>
          <w:spacing w:val="-2"/>
          <w:sz w:val="24"/>
        </w:rPr>
        <w:t>Curtsinger,</w:t>
      </w:r>
      <w:r>
        <w:rPr>
          <w:spacing w:val="-10"/>
          <w:sz w:val="24"/>
        </w:rPr>
        <w:t xml:space="preserve"> </w:t>
      </w:r>
      <w:r>
        <w:rPr>
          <w:spacing w:val="-1"/>
          <w:sz w:val="24"/>
        </w:rPr>
        <w:t>B.</w:t>
      </w:r>
      <w:r>
        <w:rPr>
          <w:spacing w:val="-14"/>
          <w:sz w:val="24"/>
        </w:rPr>
        <w:t xml:space="preserve"> </w:t>
      </w:r>
      <w:r>
        <w:rPr>
          <w:spacing w:val="-1"/>
          <w:sz w:val="24"/>
        </w:rPr>
        <w:t>Livshits,</w:t>
      </w:r>
      <w:r>
        <w:rPr>
          <w:spacing w:val="-10"/>
          <w:sz w:val="24"/>
        </w:rPr>
        <w:t xml:space="preserve"> </w:t>
      </w:r>
      <w:r>
        <w:rPr>
          <w:spacing w:val="-1"/>
          <w:sz w:val="24"/>
        </w:rPr>
        <w:t>B.</w:t>
      </w:r>
      <w:r>
        <w:rPr>
          <w:spacing w:val="-10"/>
          <w:sz w:val="24"/>
        </w:rPr>
        <w:t xml:space="preserve"> </w:t>
      </w:r>
      <w:r>
        <w:rPr>
          <w:spacing w:val="-1"/>
          <w:sz w:val="24"/>
        </w:rPr>
        <w:t>Zorn,</w:t>
      </w:r>
      <w:r>
        <w:rPr>
          <w:spacing w:val="-9"/>
          <w:sz w:val="24"/>
        </w:rPr>
        <w:t xml:space="preserve"> </w:t>
      </w:r>
      <w:r>
        <w:rPr>
          <w:spacing w:val="-1"/>
          <w:sz w:val="24"/>
        </w:rPr>
        <w:t>and</w:t>
      </w:r>
      <w:r>
        <w:rPr>
          <w:spacing w:val="-12"/>
          <w:sz w:val="24"/>
        </w:rPr>
        <w:t xml:space="preserve"> </w:t>
      </w:r>
      <w:r>
        <w:rPr>
          <w:spacing w:val="-1"/>
          <w:sz w:val="24"/>
        </w:rPr>
        <w:t>C.</w:t>
      </w:r>
      <w:r>
        <w:rPr>
          <w:spacing w:val="-15"/>
          <w:sz w:val="24"/>
        </w:rPr>
        <w:t xml:space="preserve"> </w:t>
      </w:r>
      <w:r>
        <w:rPr>
          <w:spacing w:val="-1"/>
          <w:sz w:val="24"/>
        </w:rPr>
        <w:t>Seifert.</w:t>
      </w:r>
      <w:r>
        <w:rPr>
          <w:spacing w:val="-9"/>
          <w:sz w:val="24"/>
        </w:rPr>
        <w:t xml:space="preserve"> </w:t>
      </w:r>
      <w:r>
        <w:rPr>
          <w:spacing w:val="-1"/>
          <w:sz w:val="24"/>
        </w:rPr>
        <w:t>Zozzle:</w:t>
      </w:r>
      <w:r>
        <w:rPr>
          <w:spacing w:val="-7"/>
          <w:sz w:val="24"/>
        </w:rPr>
        <w:t xml:space="preserve"> </w:t>
      </w:r>
      <w:r>
        <w:rPr>
          <w:spacing w:val="-1"/>
          <w:sz w:val="24"/>
        </w:rPr>
        <w:t>Fast</w:t>
      </w:r>
      <w:r>
        <w:rPr>
          <w:spacing w:val="-7"/>
          <w:sz w:val="24"/>
        </w:rPr>
        <w:t xml:space="preserve"> </w:t>
      </w:r>
      <w:r>
        <w:rPr>
          <w:spacing w:val="-1"/>
          <w:sz w:val="24"/>
        </w:rPr>
        <w:t>and</w:t>
      </w:r>
      <w:r>
        <w:rPr>
          <w:spacing w:val="-11"/>
          <w:sz w:val="24"/>
        </w:rPr>
        <w:t xml:space="preserve"> </w:t>
      </w:r>
      <w:r>
        <w:rPr>
          <w:spacing w:val="-1"/>
          <w:sz w:val="24"/>
        </w:rPr>
        <w:t>precise</w:t>
      </w:r>
      <w:r>
        <w:rPr>
          <w:spacing w:val="-9"/>
          <w:sz w:val="24"/>
        </w:rPr>
        <w:t xml:space="preserve"> </w:t>
      </w:r>
      <w:r>
        <w:rPr>
          <w:spacing w:val="-1"/>
          <w:sz w:val="24"/>
        </w:rPr>
        <w:t>in-browser</w:t>
      </w:r>
      <w:r>
        <w:rPr>
          <w:spacing w:val="-58"/>
          <w:sz w:val="24"/>
        </w:rPr>
        <w:t xml:space="preserve"> </w:t>
      </w:r>
      <w:r>
        <w:rPr>
          <w:sz w:val="24"/>
        </w:rPr>
        <w:t>JavaScript</w:t>
      </w:r>
      <w:r>
        <w:rPr>
          <w:spacing w:val="9"/>
          <w:sz w:val="24"/>
        </w:rPr>
        <w:t xml:space="preserve"> </w:t>
      </w:r>
      <w:r>
        <w:rPr>
          <w:sz w:val="24"/>
        </w:rPr>
        <w:t>malware</w:t>
      </w:r>
      <w:r>
        <w:rPr>
          <w:spacing w:val="-1"/>
          <w:sz w:val="24"/>
        </w:rPr>
        <w:t xml:space="preserve"> </w:t>
      </w:r>
      <w:r>
        <w:rPr>
          <w:sz w:val="24"/>
        </w:rPr>
        <w:t>detection.</w:t>
      </w:r>
      <w:r>
        <w:rPr>
          <w:spacing w:val="2"/>
          <w:sz w:val="24"/>
        </w:rPr>
        <w:t xml:space="preserve"> </w:t>
      </w:r>
      <w:r>
        <w:rPr>
          <w:sz w:val="24"/>
        </w:rPr>
        <w:t>In</w:t>
      </w:r>
      <w:r>
        <w:rPr>
          <w:spacing w:val="-5"/>
          <w:sz w:val="24"/>
        </w:rPr>
        <w:t xml:space="preserve"> </w:t>
      </w:r>
      <w:r>
        <w:rPr>
          <w:sz w:val="24"/>
        </w:rPr>
        <w:t>Proc.</w:t>
      </w:r>
      <w:r>
        <w:rPr>
          <w:spacing w:val="-6"/>
          <w:sz w:val="24"/>
        </w:rPr>
        <w:t xml:space="preserve"> </w:t>
      </w:r>
      <w:r>
        <w:rPr>
          <w:sz w:val="24"/>
        </w:rPr>
        <w:t>of</w:t>
      </w:r>
      <w:r>
        <w:rPr>
          <w:spacing w:val="-8"/>
          <w:sz w:val="24"/>
        </w:rPr>
        <w:t xml:space="preserve"> </w:t>
      </w:r>
      <w:r>
        <w:rPr>
          <w:sz w:val="24"/>
        </w:rPr>
        <w:t>USENIX</w:t>
      </w:r>
      <w:r>
        <w:rPr>
          <w:spacing w:val="-1"/>
          <w:sz w:val="24"/>
        </w:rPr>
        <w:t xml:space="preserve"> </w:t>
      </w:r>
      <w:r>
        <w:rPr>
          <w:sz w:val="24"/>
        </w:rPr>
        <w:t>Security</w:t>
      </w:r>
      <w:r>
        <w:rPr>
          <w:spacing w:val="-10"/>
          <w:sz w:val="24"/>
        </w:rPr>
        <w:t xml:space="preserve"> </w:t>
      </w:r>
      <w:r>
        <w:rPr>
          <w:sz w:val="24"/>
        </w:rPr>
        <w:t>Symposium,</w:t>
      </w:r>
      <w:r>
        <w:rPr>
          <w:spacing w:val="2"/>
          <w:sz w:val="24"/>
        </w:rPr>
        <w:t xml:space="preserve"> </w:t>
      </w:r>
      <w:r>
        <w:rPr>
          <w:sz w:val="24"/>
        </w:rPr>
        <w:t>2011.</w:t>
      </w:r>
    </w:p>
    <w:p>
      <w:pPr>
        <w:pStyle w:val="6"/>
        <w:spacing w:before="7"/>
        <w:rPr>
          <w:sz w:val="20"/>
        </w:rPr>
      </w:pPr>
    </w:p>
    <w:p>
      <w:pPr>
        <w:pStyle w:val="11"/>
        <w:numPr>
          <w:ilvl w:val="0"/>
          <w:numId w:val="4"/>
        </w:numPr>
        <w:tabs>
          <w:tab w:val="left" w:pos="1245"/>
        </w:tabs>
        <w:spacing w:before="1" w:after="0" w:line="360" w:lineRule="auto"/>
        <w:ind w:left="1244" w:right="588" w:hanging="529"/>
        <w:jc w:val="both"/>
        <w:rPr>
          <w:sz w:val="24"/>
        </w:rPr>
      </w:pPr>
      <w:r>
        <w:rPr>
          <w:sz w:val="24"/>
        </w:rPr>
        <w:t>A.</w:t>
      </w:r>
      <w:r>
        <w:rPr>
          <w:spacing w:val="1"/>
          <w:sz w:val="24"/>
        </w:rPr>
        <w:t xml:space="preserve"> </w:t>
      </w:r>
      <w:r>
        <w:rPr>
          <w:sz w:val="24"/>
        </w:rPr>
        <w:t>Desnos</w:t>
      </w:r>
      <w:r>
        <w:rPr>
          <w:spacing w:val="1"/>
          <w:sz w:val="24"/>
        </w:rPr>
        <w:t xml:space="preserve"> </w:t>
      </w:r>
      <w:r>
        <w:rPr>
          <w:sz w:val="24"/>
        </w:rPr>
        <w:t>and</w:t>
      </w:r>
      <w:r>
        <w:rPr>
          <w:spacing w:val="1"/>
          <w:sz w:val="24"/>
        </w:rPr>
        <w:t xml:space="preserve"> </w:t>
      </w:r>
      <w:r>
        <w:rPr>
          <w:sz w:val="24"/>
        </w:rPr>
        <w:t>G.</w:t>
      </w:r>
      <w:r>
        <w:rPr>
          <w:spacing w:val="1"/>
          <w:sz w:val="24"/>
        </w:rPr>
        <w:t xml:space="preserve"> </w:t>
      </w:r>
      <w:r>
        <w:rPr>
          <w:sz w:val="24"/>
        </w:rPr>
        <w:t>Gueguen.</w:t>
      </w:r>
      <w:r>
        <w:rPr>
          <w:spacing w:val="1"/>
          <w:sz w:val="24"/>
        </w:rPr>
        <w:t xml:space="preserve"> </w:t>
      </w:r>
      <w:r>
        <w:rPr>
          <w:sz w:val="24"/>
        </w:rPr>
        <w:t>Android:</w:t>
      </w:r>
      <w:r>
        <w:rPr>
          <w:spacing w:val="1"/>
          <w:sz w:val="24"/>
        </w:rPr>
        <w:t xml:space="preserve"> </w:t>
      </w:r>
      <w:r>
        <w:rPr>
          <w:sz w:val="24"/>
        </w:rPr>
        <w:t>From</w:t>
      </w:r>
      <w:r>
        <w:rPr>
          <w:spacing w:val="1"/>
          <w:sz w:val="24"/>
        </w:rPr>
        <w:t xml:space="preserve"> </w:t>
      </w:r>
      <w:r>
        <w:rPr>
          <w:sz w:val="24"/>
        </w:rPr>
        <w:t>reversing</w:t>
      </w:r>
      <w:r>
        <w:rPr>
          <w:spacing w:val="1"/>
          <w:sz w:val="24"/>
        </w:rPr>
        <w:t xml:space="preserve"> </w:t>
      </w:r>
      <w:r>
        <w:rPr>
          <w:sz w:val="24"/>
        </w:rPr>
        <w:t>to</w:t>
      </w:r>
      <w:r>
        <w:rPr>
          <w:spacing w:val="1"/>
          <w:sz w:val="24"/>
        </w:rPr>
        <w:t xml:space="preserve"> </w:t>
      </w:r>
      <w:r>
        <w:rPr>
          <w:sz w:val="24"/>
        </w:rPr>
        <w:t>decompilation.</w:t>
      </w:r>
      <w:r>
        <w:rPr>
          <w:spacing w:val="1"/>
          <w:sz w:val="24"/>
        </w:rPr>
        <w:t xml:space="preserve"> </w:t>
      </w:r>
      <w:r>
        <w:rPr>
          <w:sz w:val="24"/>
        </w:rPr>
        <w:t>In</w:t>
      </w:r>
      <w:r>
        <w:rPr>
          <w:spacing w:val="1"/>
          <w:sz w:val="24"/>
        </w:rPr>
        <w:t xml:space="preserve"> </w:t>
      </w:r>
      <w:r>
        <w:rPr>
          <w:sz w:val="24"/>
        </w:rPr>
        <w:t>Presentation</w:t>
      </w:r>
      <w:r>
        <w:rPr>
          <w:spacing w:val="-4"/>
          <w:sz w:val="24"/>
        </w:rPr>
        <w:t xml:space="preserve"> </w:t>
      </w:r>
      <w:r>
        <w:rPr>
          <w:sz w:val="24"/>
        </w:rPr>
        <w:t>at</w:t>
      </w:r>
      <w:r>
        <w:rPr>
          <w:spacing w:val="6"/>
          <w:sz w:val="24"/>
        </w:rPr>
        <w:t xml:space="preserve"> </w:t>
      </w:r>
      <w:r>
        <w:rPr>
          <w:sz w:val="24"/>
        </w:rPr>
        <w:t>Black</w:t>
      </w:r>
      <w:r>
        <w:rPr>
          <w:spacing w:val="2"/>
          <w:sz w:val="24"/>
        </w:rPr>
        <w:t xml:space="preserve"> </w:t>
      </w:r>
      <w:r>
        <w:rPr>
          <w:sz w:val="24"/>
        </w:rPr>
        <w:t>Hat</w:t>
      </w:r>
      <w:r>
        <w:rPr>
          <w:spacing w:val="6"/>
          <w:sz w:val="24"/>
        </w:rPr>
        <w:t xml:space="preserve"> </w:t>
      </w:r>
      <w:r>
        <w:rPr>
          <w:sz w:val="24"/>
        </w:rPr>
        <w:t>Abu</w:t>
      </w:r>
      <w:r>
        <w:rPr>
          <w:spacing w:val="2"/>
          <w:sz w:val="24"/>
        </w:rPr>
        <w:t xml:space="preserve"> </w:t>
      </w:r>
      <w:r>
        <w:rPr>
          <w:sz w:val="24"/>
        </w:rPr>
        <w:t>Dhabi,</w:t>
      </w:r>
      <w:r>
        <w:rPr>
          <w:spacing w:val="3"/>
          <w:sz w:val="24"/>
        </w:rPr>
        <w:t xml:space="preserve"> </w:t>
      </w:r>
      <w:r>
        <w:rPr>
          <w:sz w:val="24"/>
        </w:rPr>
        <w:t>2011.</w:t>
      </w:r>
    </w:p>
    <w:p>
      <w:pPr>
        <w:pStyle w:val="6"/>
        <w:spacing w:before="8"/>
        <w:rPr>
          <w:sz w:val="20"/>
        </w:rPr>
      </w:pPr>
    </w:p>
    <w:p>
      <w:pPr>
        <w:pStyle w:val="11"/>
        <w:numPr>
          <w:ilvl w:val="0"/>
          <w:numId w:val="4"/>
        </w:numPr>
        <w:tabs>
          <w:tab w:val="left" w:pos="1245"/>
        </w:tabs>
        <w:spacing w:before="0" w:after="0" w:line="360" w:lineRule="auto"/>
        <w:ind w:left="1244" w:right="592" w:hanging="529"/>
        <w:jc w:val="both"/>
        <w:rPr>
          <w:sz w:val="24"/>
        </w:rPr>
      </w:pPr>
      <w:r>
        <w:rPr>
          <w:sz w:val="24"/>
        </w:rPr>
        <w:t>W. Enck, P. Gilbert, B. gon Chun, L. P. Cox, J. Jung, P. McDaniel, and A. Sheth.</w:t>
      </w:r>
      <w:r>
        <w:rPr>
          <w:spacing w:val="1"/>
          <w:sz w:val="24"/>
        </w:rPr>
        <w:t xml:space="preserve"> </w:t>
      </w:r>
      <w:r>
        <w:rPr>
          <w:sz w:val="24"/>
        </w:rPr>
        <w:t>Taintdroid: An information-flow tracking system for realtime privacy monitoring on</w:t>
      </w:r>
      <w:r>
        <w:rPr>
          <w:spacing w:val="-57"/>
          <w:sz w:val="24"/>
        </w:rPr>
        <w:t xml:space="preserve"> </w:t>
      </w:r>
      <w:r>
        <w:rPr>
          <w:sz w:val="24"/>
        </w:rPr>
        <w:t>smartphones. In Proc. of USENIX Symposium on Operating Systems Design and</w:t>
      </w:r>
      <w:r>
        <w:rPr>
          <w:spacing w:val="1"/>
          <w:sz w:val="24"/>
        </w:rPr>
        <w:t xml:space="preserve"> </w:t>
      </w:r>
      <w:r>
        <w:rPr>
          <w:sz w:val="24"/>
        </w:rPr>
        <w:t>Implementation</w:t>
      </w:r>
      <w:r>
        <w:rPr>
          <w:spacing w:val="-4"/>
          <w:sz w:val="24"/>
        </w:rPr>
        <w:t xml:space="preserve"> </w:t>
      </w:r>
      <w:r>
        <w:rPr>
          <w:sz w:val="24"/>
        </w:rPr>
        <w:t>(OSDI),</w:t>
      </w:r>
      <w:r>
        <w:rPr>
          <w:spacing w:val="4"/>
          <w:sz w:val="24"/>
        </w:rPr>
        <w:t xml:space="preserve"> </w:t>
      </w:r>
      <w:r>
        <w:rPr>
          <w:sz w:val="24"/>
        </w:rPr>
        <w:t>pages 393–407,</w:t>
      </w:r>
      <w:r>
        <w:rPr>
          <w:spacing w:val="-1"/>
          <w:sz w:val="24"/>
        </w:rPr>
        <w:t xml:space="preserve"> </w:t>
      </w:r>
      <w:r>
        <w:rPr>
          <w:sz w:val="24"/>
        </w:rPr>
        <w:t>2010.</w:t>
      </w:r>
    </w:p>
    <w:p>
      <w:pPr>
        <w:pStyle w:val="6"/>
        <w:spacing w:before="6"/>
        <w:rPr>
          <w:sz w:val="20"/>
        </w:rPr>
      </w:pPr>
    </w:p>
    <w:p>
      <w:pPr>
        <w:pStyle w:val="11"/>
        <w:numPr>
          <w:ilvl w:val="0"/>
          <w:numId w:val="4"/>
        </w:numPr>
        <w:tabs>
          <w:tab w:val="left" w:pos="1245"/>
        </w:tabs>
        <w:spacing w:before="0" w:after="0" w:line="360" w:lineRule="auto"/>
        <w:ind w:left="1244" w:right="593" w:hanging="529"/>
        <w:jc w:val="both"/>
        <w:rPr>
          <w:sz w:val="24"/>
        </w:rPr>
      </w:pPr>
      <w:r>
        <w:rPr>
          <w:sz w:val="24"/>
        </w:rPr>
        <w:t>W.</w:t>
      </w:r>
      <w:r>
        <w:rPr>
          <w:spacing w:val="-4"/>
          <w:sz w:val="24"/>
        </w:rPr>
        <w:t xml:space="preserve"> </w:t>
      </w:r>
      <w:r>
        <w:rPr>
          <w:sz w:val="24"/>
        </w:rPr>
        <w:t>Enck,</w:t>
      </w:r>
      <w:r>
        <w:rPr>
          <w:spacing w:val="-4"/>
          <w:sz w:val="24"/>
        </w:rPr>
        <w:t xml:space="preserve"> </w:t>
      </w:r>
      <w:r>
        <w:rPr>
          <w:sz w:val="24"/>
        </w:rPr>
        <w:t>D.</w:t>
      </w:r>
      <w:r>
        <w:rPr>
          <w:spacing w:val="-4"/>
          <w:sz w:val="24"/>
        </w:rPr>
        <w:t xml:space="preserve"> </w:t>
      </w:r>
      <w:r>
        <w:rPr>
          <w:sz w:val="24"/>
        </w:rPr>
        <w:t>Octeau,</w:t>
      </w:r>
      <w:r>
        <w:rPr>
          <w:spacing w:val="-9"/>
          <w:sz w:val="24"/>
        </w:rPr>
        <w:t xml:space="preserve"> </w:t>
      </w:r>
      <w:r>
        <w:rPr>
          <w:sz w:val="24"/>
        </w:rPr>
        <w:t>P.</w:t>
      </w:r>
      <w:r>
        <w:rPr>
          <w:spacing w:val="-4"/>
          <w:sz w:val="24"/>
        </w:rPr>
        <w:t xml:space="preserve"> </w:t>
      </w:r>
      <w:r>
        <w:rPr>
          <w:sz w:val="24"/>
        </w:rPr>
        <w:t>McDaniel,</w:t>
      </w:r>
      <w:r>
        <w:rPr>
          <w:spacing w:val="-3"/>
          <w:sz w:val="24"/>
        </w:rPr>
        <w:t xml:space="preserve"> </w:t>
      </w:r>
      <w:r>
        <w:rPr>
          <w:sz w:val="24"/>
        </w:rPr>
        <w:t>and</w:t>
      </w:r>
      <w:r>
        <w:rPr>
          <w:spacing w:val="-6"/>
          <w:sz w:val="24"/>
        </w:rPr>
        <w:t xml:space="preserve"> </w:t>
      </w:r>
      <w:r>
        <w:rPr>
          <w:sz w:val="24"/>
        </w:rPr>
        <w:t>S.</w:t>
      </w:r>
      <w:r>
        <w:rPr>
          <w:spacing w:val="-4"/>
          <w:sz w:val="24"/>
        </w:rPr>
        <w:t xml:space="preserve"> </w:t>
      </w:r>
      <w:r>
        <w:rPr>
          <w:sz w:val="24"/>
        </w:rPr>
        <w:t>Chaudhuri.</w:t>
      </w:r>
      <w:r>
        <w:rPr>
          <w:spacing w:val="-4"/>
          <w:sz w:val="24"/>
        </w:rPr>
        <w:t xml:space="preserve"> </w:t>
      </w:r>
      <w:r>
        <w:rPr>
          <w:sz w:val="24"/>
        </w:rPr>
        <w:t>A</w:t>
      </w:r>
      <w:r>
        <w:rPr>
          <w:spacing w:val="-10"/>
          <w:sz w:val="24"/>
        </w:rPr>
        <w:t xml:space="preserve"> </w:t>
      </w:r>
      <w:r>
        <w:rPr>
          <w:sz w:val="24"/>
        </w:rPr>
        <w:t>study</w:t>
      </w:r>
      <w:r>
        <w:rPr>
          <w:spacing w:val="-15"/>
          <w:sz w:val="24"/>
        </w:rPr>
        <w:t xml:space="preserve"> </w:t>
      </w:r>
      <w:r>
        <w:rPr>
          <w:sz w:val="24"/>
        </w:rPr>
        <w:t>of</w:t>
      </w:r>
      <w:r>
        <w:rPr>
          <w:spacing w:val="-8"/>
          <w:sz w:val="24"/>
        </w:rPr>
        <w:t xml:space="preserve"> </w:t>
      </w:r>
      <w:r>
        <w:rPr>
          <w:sz w:val="24"/>
        </w:rPr>
        <w:t>Android</w:t>
      </w:r>
      <w:r>
        <w:rPr>
          <w:spacing w:val="-6"/>
          <w:sz w:val="24"/>
        </w:rPr>
        <w:t xml:space="preserve"> </w:t>
      </w:r>
      <w:r>
        <w:rPr>
          <w:sz w:val="24"/>
        </w:rPr>
        <w:t>application</w:t>
      </w:r>
      <w:r>
        <w:rPr>
          <w:spacing w:val="-58"/>
          <w:sz w:val="24"/>
        </w:rPr>
        <w:t xml:space="preserve"> </w:t>
      </w:r>
      <w:r>
        <w:rPr>
          <w:sz w:val="24"/>
        </w:rPr>
        <w:t>security.</w:t>
      </w:r>
      <w:r>
        <w:rPr>
          <w:spacing w:val="3"/>
          <w:sz w:val="24"/>
        </w:rPr>
        <w:t xml:space="preserve"> </w:t>
      </w:r>
      <w:r>
        <w:rPr>
          <w:sz w:val="24"/>
        </w:rPr>
        <w:t>In</w:t>
      </w:r>
      <w:r>
        <w:rPr>
          <w:spacing w:val="-3"/>
          <w:sz w:val="24"/>
        </w:rPr>
        <w:t xml:space="preserve"> </w:t>
      </w:r>
      <w:r>
        <w:rPr>
          <w:sz w:val="24"/>
        </w:rPr>
        <w:t>Proc.</w:t>
      </w:r>
      <w:r>
        <w:rPr>
          <w:spacing w:val="-5"/>
          <w:sz w:val="24"/>
        </w:rPr>
        <w:t xml:space="preserve"> </w:t>
      </w:r>
      <w:r>
        <w:rPr>
          <w:sz w:val="24"/>
        </w:rPr>
        <w:t>of</w:t>
      </w:r>
      <w:r>
        <w:rPr>
          <w:spacing w:val="-6"/>
          <w:sz w:val="24"/>
        </w:rPr>
        <w:t xml:space="preserve"> </w:t>
      </w:r>
      <w:r>
        <w:rPr>
          <w:sz w:val="24"/>
        </w:rPr>
        <w:t>USENIX Security</w:t>
      </w:r>
      <w:r>
        <w:rPr>
          <w:spacing w:val="-8"/>
          <w:sz w:val="24"/>
        </w:rPr>
        <w:t xml:space="preserve"> </w:t>
      </w:r>
      <w:r>
        <w:rPr>
          <w:sz w:val="24"/>
        </w:rPr>
        <w:t>Symposium,</w:t>
      </w:r>
      <w:r>
        <w:rPr>
          <w:spacing w:val="4"/>
          <w:sz w:val="24"/>
        </w:rPr>
        <w:t xml:space="preserve"> </w:t>
      </w:r>
      <w:r>
        <w:rPr>
          <w:sz w:val="24"/>
        </w:rPr>
        <w:t>2011.</w:t>
      </w:r>
    </w:p>
    <w:p>
      <w:pPr>
        <w:pStyle w:val="6"/>
        <w:rPr>
          <w:sz w:val="20"/>
        </w:rPr>
      </w:pPr>
    </w:p>
    <w:p>
      <w:pPr>
        <w:pStyle w:val="6"/>
        <w:rPr>
          <w:sz w:val="20"/>
        </w:rPr>
      </w:pPr>
    </w:p>
    <w:p>
      <w:pPr>
        <w:pStyle w:val="6"/>
        <w:rPr>
          <w:sz w:val="20"/>
        </w:rPr>
      </w:pPr>
    </w:p>
    <w:p>
      <w:pPr>
        <w:pStyle w:val="6"/>
        <w:spacing w:before="9"/>
        <w:rPr>
          <w:sz w:val="29"/>
        </w:rPr>
      </w:pPr>
      <w:r>
        <w:pict>
          <v:rect id="_x0000_s1073" o:spid="_x0000_s1073" o:spt="1" style="position:absolute;left:0pt;margin-left:88.55pt;margin-top:19.05pt;height:0.65pt;width:436.25pt;mso-position-horizontal-relative:page;mso-wrap-distance-bottom:0pt;mso-wrap-distance-top:0pt;z-index:-251638784;mso-width-relative:page;mso-height-relative:page;" fillcolor="#000000" filled="t" stroked="f" coordsize="21600,21600">
            <v:path/>
            <v:fill on="t" focussize="0,0"/>
            <v:stroke on="f"/>
            <v:imagedata o:title=""/>
            <o:lock v:ext="edit"/>
            <w10:wrap type="topAndBottom"/>
          </v:rect>
        </w:pict>
      </w:r>
    </w:p>
    <w:p>
      <w:pPr>
        <w:spacing w:after="0"/>
        <w:rPr>
          <w:sz w:val="29"/>
        </w:rPr>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spacing w:before="7"/>
        <w:rPr>
          <w:sz w:val="15"/>
        </w:rPr>
      </w:pPr>
    </w:p>
    <w:p>
      <w:pPr>
        <w:pStyle w:val="6"/>
        <w:spacing w:line="20" w:lineRule="exact"/>
        <w:ind w:left="691"/>
        <w:rPr>
          <w:sz w:val="2"/>
        </w:rPr>
      </w:pPr>
      <w:r>
        <w:rPr>
          <w:sz w:val="2"/>
        </w:rPr>
        <w:pict>
          <v:group id="_x0000_s1074" o:spid="_x0000_s1074" o:spt="203" style="height:0.7pt;width:436.25pt;" coordsize="8725,14">
            <o:lock v:ext="edit"/>
            <v:rect id="_x0000_s1075" o:spid="_x0000_s1075" o:spt="1" style="position:absolute;left:0;top:0;height:14;width:8725;" fillcolor="#000000" filled="t" stroked="f" coordsize="21600,21600">
              <v:path/>
              <v:fill on="t" focussize="0,0"/>
              <v:stroke on="f"/>
              <v:imagedata o:title=""/>
              <o:lock v:ext="edit"/>
            </v:rect>
            <w10:wrap type="none"/>
            <w10:anchorlock/>
          </v:group>
        </w:pict>
      </w:r>
    </w:p>
    <w:p>
      <w:pPr>
        <w:pStyle w:val="11"/>
        <w:numPr>
          <w:ilvl w:val="0"/>
          <w:numId w:val="4"/>
        </w:numPr>
        <w:tabs>
          <w:tab w:val="left" w:pos="1245"/>
        </w:tabs>
        <w:spacing w:before="0" w:after="0" w:line="360" w:lineRule="auto"/>
        <w:ind w:left="1244" w:right="585" w:hanging="529"/>
        <w:jc w:val="both"/>
        <w:rPr>
          <w:sz w:val="24"/>
        </w:rPr>
      </w:pPr>
      <w:r>
        <w:rPr>
          <w:sz w:val="24"/>
        </w:rPr>
        <w:t>R.-E. Fan, K.-W. Chang, C.-J. Hsieh, X.-R. Wang, and C.-J. Lin. LIBLINEAR: A</w:t>
      </w:r>
      <w:r>
        <w:rPr>
          <w:spacing w:val="1"/>
          <w:sz w:val="24"/>
        </w:rPr>
        <w:t xml:space="preserve"> </w:t>
      </w:r>
      <w:r>
        <w:rPr>
          <w:spacing w:val="-1"/>
          <w:sz w:val="24"/>
        </w:rPr>
        <w:t>library</w:t>
      </w:r>
      <w:r>
        <w:rPr>
          <w:spacing w:val="-11"/>
          <w:sz w:val="24"/>
        </w:rPr>
        <w:t xml:space="preserve"> </w:t>
      </w:r>
      <w:r>
        <w:rPr>
          <w:spacing w:val="-1"/>
          <w:sz w:val="24"/>
        </w:rPr>
        <w:t>for</w:t>
      </w:r>
      <w:r>
        <w:rPr>
          <w:spacing w:val="-4"/>
          <w:sz w:val="24"/>
        </w:rPr>
        <w:t xml:space="preserve"> </w:t>
      </w:r>
      <w:r>
        <w:rPr>
          <w:spacing w:val="-1"/>
          <w:sz w:val="24"/>
        </w:rPr>
        <w:t>large</w:t>
      </w:r>
      <w:r>
        <w:rPr>
          <w:spacing w:val="-3"/>
          <w:sz w:val="24"/>
        </w:rPr>
        <w:t xml:space="preserve"> </w:t>
      </w:r>
      <w:r>
        <w:rPr>
          <w:spacing w:val="-1"/>
          <w:sz w:val="24"/>
        </w:rPr>
        <w:t>linear</w:t>
      </w:r>
      <w:r>
        <w:rPr>
          <w:spacing w:val="-4"/>
          <w:sz w:val="24"/>
        </w:rPr>
        <w:t xml:space="preserve"> </w:t>
      </w:r>
      <w:r>
        <w:rPr>
          <w:sz w:val="24"/>
        </w:rPr>
        <w:t>classification.</w:t>
      </w:r>
      <w:r>
        <w:rPr>
          <w:spacing w:val="-4"/>
          <w:sz w:val="24"/>
        </w:rPr>
        <w:t xml:space="preserve"> </w:t>
      </w:r>
      <w:r>
        <w:rPr>
          <w:sz w:val="24"/>
        </w:rPr>
        <w:t>Journal</w:t>
      </w:r>
      <w:r>
        <w:rPr>
          <w:spacing w:val="-14"/>
          <w:sz w:val="24"/>
        </w:rPr>
        <w:t xml:space="preserve"> </w:t>
      </w:r>
      <w:r>
        <w:rPr>
          <w:sz w:val="24"/>
        </w:rPr>
        <w:t>of</w:t>
      </w:r>
      <w:r>
        <w:rPr>
          <w:spacing w:val="-14"/>
          <w:sz w:val="24"/>
        </w:rPr>
        <w:t xml:space="preserve"> </w:t>
      </w:r>
      <w:r>
        <w:rPr>
          <w:sz w:val="24"/>
        </w:rPr>
        <w:t>Machine</w:t>
      </w:r>
      <w:r>
        <w:rPr>
          <w:spacing w:val="-7"/>
          <w:sz w:val="24"/>
        </w:rPr>
        <w:t xml:space="preserve"> </w:t>
      </w:r>
      <w:r>
        <w:rPr>
          <w:sz w:val="24"/>
        </w:rPr>
        <w:t>Learning</w:t>
      </w:r>
      <w:r>
        <w:rPr>
          <w:spacing w:val="-6"/>
          <w:sz w:val="24"/>
        </w:rPr>
        <w:t xml:space="preserve"> </w:t>
      </w:r>
      <w:r>
        <w:rPr>
          <w:sz w:val="24"/>
        </w:rPr>
        <w:t>Research</w:t>
      </w:r>
      <w:r>
        <w:rPr>
          <w:spacing w:val="-10"/>
          <w:sz w:val="24"/>
        </w:rPr>
        <w:t xml:space="preserve"> </w:t>
      </w:r>
      <w:r>
        <w:rPr>
          <w:sz w:val="24"/>
        </w:rPr>
        <w:t>(JMLR),</w:t>
      </w:r>
      <w:r>
        <w:rPr>
          <w:spacing w:val="-58"/>
          <w:sz w:val="24"/>
        </w:rPr>
        <w:t xml:space="preserve"> </w:t>
      </w:r>
      <w:r>
        <w:rPr>
          <w:sz w:val="24"/>
        </w:rPr>
        <w:t>9:1871–1874,</w:t>
      </w:r>
      <w:r>
        <w:rPr>
          <w:spacing w:val="3"/>
          <w:sz w:val="24"/>
        </w:rPr>
        <w:t xml:space="preserve"> </w:t>
      </w:r>
      <w:r>
        <w:rPr>
          <w:sz w:val="24"/>
        </w:rPr>
        <w:t>2008.</w:t>
      </w:r>
    </w:p>
    <w:p>
      <w:pPr>
        <w:pStyle w:val="11"/>
        <w:numPr>
          <w:ilvl w:val="0"/>
          <w:numId w:val="4"/>
        </w:numPr>
        <w:tabs>
          <w:tab w:val="left" w:pos="1245"/>
        </w:tabs>
        <w:spacing w:before="218" w:after="0" w:line="360" w:lineRule="auto"/>
        <w:ind w:left="1244" w:right="597" w:hanging="529"/>
        <w:jc w:val="both"/>
        <w:rPr>
          <w:sz w:val="24"/>
        </w:rPr>
      </w:pPr>
      <w:r>
        <w:rPr>
          <w:sz w:val="24"/>
        </w:rPr>
        <w:t>A. P. Felt, E. Chin, S. Hanna, D. Song, and D. Wagner. Android permissions</w:t>
      </w:r>
      <w:r>
        <w:rPr>
          <w:spacing w:val="1"/>
          <w:sz w:val="24"/>
        </w:rPr>
        <w:t xml:space="preserve"> </w:t>
      </w:r>
      <w:r>
        <w:rPr>
          <w:sz w:val="24"/>
        </w:rPr>
        <w:t>demystified.</w:t>
      </w:r>
      <w:r>
        <w:rPr>
          <w:spacing w:val="1"/>
          <w:sz w:val="24"/>
        </w:rPr>
        <w:t xml:space="preserve"> </w:t>
      </w:r>
      <w:r>
        <w:rPr>
          <w:sz w:val="24"/>
        </w:rPr>
        <w:t>In</w:t>
      </w:r>
      <w:r>
        <w:rPr>
          <w:spacing w:val="1"/>
          <w:sz w:val="24"/>
        </w:rPr>
        <w:t xml:space="preserve"> </w:t>
      </w:r>
      <w:r>
        <w:rPr>
          <w:sz w:val="24"/>
        </w:rPr>
        <w:t>Proc.</w:t>
      </w:r>
      <w:r>
        <w:rPr>
          <w:spacing w:val="1"/>
          <w:sz w:val="24"/>
        </w:rPr>
        <w:t xml:space="preserve"> </w:t>
      </w:r>
      <w:r>
        <w:rPr>
          <w:sz w:val="24"/>
        </w:rPr>
        <w:t>of</w:t>
      </w:r>
      <w:r>
        <w:rPr>
          <w:spacing w:val="1"/>
          <w:sz w:val="24"/>
        </w:rPr>
        <w:t xml:space="preserve"> </w:t>
      </w:r>
      <w:r>
        <w:rPr>
          <w:sz w:val="24"/>
        </w:rPr>
        <w:t>ACM</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Computer</w:t>
      </w:r>
      <w:r>
        <w:rPr>
          <w:spacing w:val="1"/>
          <w:sz w:val="24"/>
        </w:rPr>
        <w:t xml:space="preserve"> </w:t>
      </w:r>
      <w:r>
        <w:rPr>
          <w:sz w:val="24"/>
        </w:rPr>
        <w:t>and</w:t>
      </w:r>
      <w:r>
        <w:rPr>
          <w:spacing w:val="1"/>
          <w:sz w:val="24"/>
        </w:rPr>
        <w:t xml:space="preserve"> </w:t>
      </w:r>
      <w:r>
        <w:rPr>
          <w:sz w:val="24"/>
        </w:rPr>
        <w:t>Communications</w:t>
      </w:r>
      <w:r>
        <w:rPr>
          <w:spacing w:val="1"/>
          <w:sz w:val="24"/>
        </w:rPr>
        <w:t xml:space="preserve"> </w:t>
      </w:r>
      <w:r>
        <w:rPr>
          <w:sz w:val="24"/>
        </w:rPr>
        <w:t>Security</w:t>
      </w:r>
      <w:r>
        <w:rPr>
          <w:spacing w:val="-8"/>
          <w:sz w:val="24"/>
        </w:rPr>
        <w:t xml:space="preserve"> </w:t>
      </w:r>
      <w:r>
        <w:rPr>
          <w:sz w:val="24"/>
        </w:rPr>
        <w:t>(CCS),</w:t>
      </w:r>
      <w:r>
        <w:rPr>
          <w:spacing w:val="4"/>
          <w:sz w:val="24"/>
        </w:rPr>
        <w:t xml:space="preserve"> </w:t>
      </w:r>
      <w:r>
        <w:rPr>
          <w:sz w:val="24"/>
        </w:rPr>
        <w:t>pages 627–638,</w:t>
      </w:r>
      <w:r>
        <w:rPr>
          <w:spacing w:val="-1"/>
          <w:sz w:val="24"/>
        </w:rPr>
        <w:t xml:space="preserve"> </w:t>
      </w:r>
      <w:r>
        <w:rPr>
          <w:sz w:val="24"/>
        </w:rPr>
        <w:t>2011.</w:t>
      </w:r>
    </w:p>
    <w:p>
      <w:pPr>
        <w:pStyle w:val="11"/>
        <w:numPr>
          <w:ilvl w:val="0"/>
          <w:numId w:val="4"/>
        </w:numPr>
        <w:tabs>
          <w:tab w:val="left" w:pos="1245"/>
        </w:tabs>
        <w:spacing w:before="122" w:after="0" w:line="360" w:lineRule="auto"/>
        <w:ind w:left="1244" w:right="596" w:hanging="529"/>
        <w:jc w:val="both"/>
        <w:rPr>
          <w:sz w:val="24"/>
        </w:rPr>
      </w:pPr>
      <w:r>
        <w:rPr>
          <w:sz w:val="24"/>
        </w:rPr>
        <w:t>A. P. Felt, M. Finifter, E. Chin, S. Hanna, and D. Wagner. A survey of mobile</w:t>
      </w:r>
      <w:r>
        <w:rPr>
          <w:spacing w:val="1"/>
          <w:sz w:val="24"/>
        </w:rPr>
        <w:t xml:space="preserve"> </w:t>
      </w:r>
      <w:r>
        <w:rPr>
          <w:sz w:val="24"/>
        </w:rPr>
        <w:t>malware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wild.</w:t>
      </w:r>
      <w:r>
        <w:rPr>
          <w:spacing w:val="1"/>
          <w:sz w:val="24"/>
        </w:rPr>
        <w:t xml:space="preserve"> </w:t>
      </w:r>
      <w:r>
        <w:rPr>
          <w:sz w:val="24"/>
        </w:rPr>
        <w:t>In</w:t>
      </w:r>
      <w:r>
        <w:rPr>
          <w:spacing w:val="1"/>
          <w:sz w:val="24"/>
        </w:rPr>
        <w:t xml:space="preserve"> </w:t>
      </w:r>
      <w:r>
        <w:rPr>
          <w:sz w:val="24"/>
        </w:rPr>
        <w:t>Proc.</w:t>
      </w:r>
      <w:r>
        <w:rPr>
          <w:spacing w:val="1"/>
          <w:sz w:val="24"/>
        </w:rPr>
        <w:t xml:space="preserve"> </w:t>
      </w:r>
      <w:r>
        <w:rPr>
          <w:sz w:val="24"/>
        </w:rPr>
        <w:t>of ACM</w:t>
      </w:r>
      <w:r>
        <w:rPr>
          <w:spacing w:val="1"/>
          <w:sz w:val="24"/>
        </w:rPr>
        <w:t xml:space="preserve"> </w:t>
      </w:r>
      <w:r>
        <w:rPr>
          <w:sz w:val="24"/>
        </w:rPr>
        <w:t>Worksgop on</w:t>
      </w:r>
      <w:r>
        <w:rPr>
          <w:spacing w:val="1"/>
          <w:sz w:val="24"/>
        </w:rPr>
        <w:t xml:space="preserve"> </w:t>
      </w:r>
      <w:r>
        <w:rPr>
          <w:sz w:val="24"/>
        </w:rPr>
        <w:t>Security and</w:t>
      </w:r>
      <w:r>
        <w:rPr>
          <w:spacing w:val="1"/>
          <w:sz w:val="24"/>
        </w:rPr>
        <w:t xml:space="preserve"> </w:t>
      </w:r>
      <w:r>
        <w:rPr>
          <w:sz w:val="24"/>
        </w:rPr>
        <w:t>Privacy</w:t>
      </w:r>
      <w:r>
        <w:rPr>
          <w:spacing w:val="1"/>
          <w:sz w:val="24"/>
        </w:rPr>
        <w:t xml:space="preserve"> </w:t>
      </w:r>
      <w:r>
        <w:rPr>
          <w:sz w:val="24"/>
        </w:rPr>
        <w:t>in</w:t>
      </w:r>
      <w:r>
        <w:rPr>
          <w:spacing w:val="1"/>
          <w:sz w:val="24"/>
        </w:rPr>
        <w:t xml:space="preserve"> </w:t>
      </w:r>
      <w:r>
        <w:rPr>
          <w:sz w:val="24"/>
        </w:rPr>
        <w:t>Smartphones</w:t>
      </w:r>
      <w:r>
        <w:rPr>
          <w:spacing w:val="-1"/>
          <w:sz w:val="24"/>
        </w:rPr>
        <w:t xml:space="preserve"> </w:t>
      </w:r>
      <w:r>
        <w:rPr>
          <w:sz w:val="24"/>
        </w:rPr>
        <w:t>and</w:t>
      </w:r>
      <w:r>
        <w:rPr>
          <w:spacing w:val="2"/>
          <w:sz w:val="24"/>
        </w:rPr>
        <w:t xml:space="preserve"> </w:t>
      </w:r>
      <w:r>
        <w:rPr>
          <w:sz w:val="24"/>
        </w:rPr>
        <w:t>Mobile Devices (SPSM),</w:t>
      </w:r>
      <w:r>
        <w:rPr>
          <w:spacing w:val="4"/>
          <w:sz w:val="24"/>
        </w:rPr>
        <w:t xml:space="preserve"> </w:t>
      </w:r>
      <w:r>
        <w:rPr>
          <w:sz w:val="24"/>
        </w:rPr>
        <w:t>pages</w:t>
      </w:r>
      <w:r>
        <w:rPr>
          <w:spacing w:val="-6"/>
          <w:sz w:val="24"/>
        </w:rPr>
        <w:t xml:space="preserve"> </w:t>
      </w:r>
      <w:r>
        <w:rPr>
          <w:sz w:val="24"/>
        </w:rPr>
        <w:t>3–</w:t>
      </w:r>
      <w:r>
        <w:rPr>
          <w:spacing w:val="2"/>
          <w:sz w:val="24"/>
        </w:rPr>
        <w:t xml:space="preserve"> </w:t>
      </w:r>
      <w:r>
        <w:rPr>
          <w:sz w:val="24"/>
        </w:rPr>
        <w:t>14,</w:t>
      </w:r>
      <w:r>
        <w:rPr>
          <w:spacing w:val="-1"/>
          <w:sz w:val="24"/>
        </w:rPr>
        <w:t xml:space="preserve"> </w:t>
      </w:r>
      <w:r>
        <w:rPr>
          <w:sz w:val="24"/>
        </w:rPr>
        <w:t>2011.</w:t>
      </w:r>
    </w:p>
    <w:p>
      <w:pPr>
        <w:pStyle w:val="6"/>
        <w:spacing w:before="4"/>
      </w:pPr>
    </w:p>
    <w:p>
      <w:pPr>
        <w:pStyle w:val="11"/>
        <w:numPr>
          <w:ilvl w:val="0"/>
          <w:numId w:val="4"/>
        </w:numPr>
        <w:tabs>
          <w:tab w:val="left" w:pos="1245"/>
        </w:tabs>
        <w:spacing w:before="0" w:after="0" w:line="360" w:lineRule="auto"/>
        <w:ind w:left="1244" w:right="585" w:hanging="529"/>
        <w:jc w:val="both"/>
        <w:rPr>
          <w:sz w:val="24"/>
        </w:rPr>
      </w:pPr>
      <w:r>
        <w:rPr>
          <w:sz w:val="24"/>
        </w:rPr>
        <w:t>J.</w:t>
      </w:r>
      <w:r>
        <w:rPr>
          <w:spacing w:val="1"/>
          <w:sz w:val="24"/>
        </w:rPr>
        <w:t xml:space="preserve"> </w:t>
      </w:r>
      <w:r>
        <w:rPr>
          <w:sz w:val="24"/>
        </w:rPr>
        <w:t>Freke.</w:t>
      </w:r>
      <w:r>
        <w:rPr>
          <w:spacing w:val="1"/>
          <w:sz w:val="24"/>
        </w:rPr>
        <w:t xml:space="preserve"> </w:t>
      </w:r>
      <w:r>
        <w:rPr>
          <w:sz w:val="24"/>
        </w:rPr>
        <w:t>An</w:t>
      </w:r>
      <w:r>
        <w:rPr>
          <w:spacing w:val="1"/>
          <w:sz w:val="24"/>
        </w:rPr>
        <w:t xml:space="preserve"> </w:t>
      </w:r>
      <w:r>
        <w:rPr>
          <w:sz w:val="24"/>
        </w:rPr>
        <w:t>assembler/disassembler</w:t>
      </w:r>
      <w:r>
        <w:rPr>
          <w:spacing w:val="1"/>
          <w:sz w:val="24"/>
        </w:rPr>
        <w:t xml:space="preserve"> </w:t>
      </w:r>
      <w:r>
        <w:rPr>
          <w:sz w:val="24"/>
        </w:rPr>
        <w:t>for</w:t>
      </w:r>
      <w:r>
        <w:rPr>
          <w:spacing w:val="1"/>
          <w:sz w:val="24"/>
        </w:rPr>
        <w:t xml:space="preserve"> </w:t>
      </w:r>
      <w:r>
        <w:rPr>
          <w:sz w:val="24"/>
        </w:rPr>
        <w:t>android’s</w:t>
      </w:r>
      <w:r>
        <w:rPr>
          <w:spacing w:val="1"/>
          <w:sz w:val="24"/>
        </w:rPr>
        <w:t xml:space="preserve"> </w:t>
      </w:r>
      <w:r>
        <w:rPr>
          <w:sz w:val="24"/>
        </w:rPr>
        <w:t>dex</w:t>
      </w:r>
      <w:r>
        <w:rPr>
          <w:spacing w:val="1"/>
          <w:sz w:val="24"/>
        </w:rPr>
        <w:t xml:space="preserve"> </w:t>
      </w:r>
      <w:r>
        <w:rPr>
          <w:sz w:val="24"/>
        </w:rPr>
        <w:t>format.</w:t>
      </w:r>
      <w:r>
        <w:rPr>
          <w:spacing w:val="1"/>
          <w:sz w:val="24"/>
        </w:rPr>
        <w:t xml:space="preserve"> </w:t>
      </w:r>
      <w:r>
        <w:rPr>
          <w:sz w:val="24"/>
        </w:rPr>
        <w:t>Google</w:t>
      </w:r>
      <w:r>
        <w:rPr>
          <w:spacing w:val="1"/>
          <w:sz w:val="24"/>
        </w:rPr>
        <w:t xml:space="preserve"> </w:t>
      </w:r>
      <w:r>
        <w:rPr>
          <w:sz w:val="24"/>
        </w:rPr>
        <w:t>Code,</w:t>
      </w:r>
      <w:r>
        <w:rPr>
          <w:spacing w:val="1"/>
          <w:sz w:val="24"/>
        </w:rPr>
        <w:t xml:space="preserve"> </w:t>
      </w:r>
      <w:r>
        <w:fldChar w:fldCharType="begin"/>
      </w:r>
      <w:r>
        <w:instrText xml:space="preserve"> HYPERLINK "http://code.google/" \h </w:instrText>
      </w:r>
      <w:r>
        <w:fldChar w:fldCharType="separate"/>
      </w:r>
      <w:r>
        <w:rPr>
          <w:sz w:val="24"/>
        </w:rPr>
        <w:t>http://code.google.</w:t>
      </w:r>
      <w:r>
        <w:rPr>
          <w:spacing w:val="3"/>
          <w:sz w:val="24"/>
        </w:rPr>
        <w:t xml:space="preserve"> </w:t>
      </w:r>
      <w:r>
        <w:rPr>
          <w:spacing w:val="3"/>
          <w:sz w:val="24"/>
        </w:rPr>
        <w:fldChar w:fldCharType="end"/>
      </w:r>
      <w:r>
        <w:rPr>
          <w:sz w:val="24"/>
        </w:rPr>
        <w:t>com/p/smali/,</w:t>
      </w:r>
      <w:r>
        <w:rPr>
          <w:spacing w:val="3"/>
          <w:sz w:val="24"/>
        </w:rPr>
        <w:t xml:space="preserve"> </w:t>
      </w:r>
      <w:r>
        <w:rPr>
          <w:sz w:val="24"/>
        </w:rPr>
        <w:t>visited</w:t>
      </w:r>
      <w:r>
        <w:rPr>
          <w:spacing w:val="1"/>
          <w:sz w:val="24"/>
        </w:rPr>
        <w:t xml:space="preserve"> </w:t>
      </w:r>
      <w:r>
        <w:rPr>
          <w:sz w:val="24"/>
        </w:rPr>
        <w:t>February,</w:t>
      </w:r>
      <w:r>
        <w:rPr>
          <w:spacing w:val="8"/>
          <w:sz w:val="24"/>
        </w:rPr>
        <w:t xml:space="preserve"> </w:t>
      </w:r>
      <w:r>
        <w:rPr>
          <w:sz w:val="24"/>
        </w:rPr>
        <w:t>2013.</w:t>
      </w:r>
    </w:p>
    <w:p>
      <w:pPr>
        <w:pStyle w:val="6"/>
        <w:spacing w:before="1"/>
        <w:rPr>
          <w:sz w:val="21"/>
        </w:rPr>
      </w:pPr>
    </w:p>
    <w:p>
      <w:pPr>
        <w:pStyle w:val="11"/>
        <w:numPr>
          <w:ilvl w:val="0"/>
          <w:numId w:val="4"/>
        </w:numPr>
        <w:tabs>
          <w:tab w:val="left" w:pos="1245"/>
        </w:tabs>
        <w:spacing w:before="0" w:after="0" w:line="240" w:lineRule="auto"/>
        <w:ind w:left="1244" w:right="0" w:hanging="530"/>
        <w:jc w:val="left"/>
        <w:rPr>
          <w:sz w:val="24"/>
        </w:rPr>
      </w:pPr>
      <w:r>
        <w:rPr>
          <w:sz w:val="24"/>
        </w:rPr>
        <w:t>Mobile</w:t>
      </w:r>
      <w:r>
        <w:rPr>
          <w:spacing w:val="-4"/>
          <w:sz w:val="24"/>
        </w:rPr>
        <w:t xml:space="preserve"> </w:t>
      </w:r>
      <w:r>
        <w:rPr>
          <w:sz w:val="24"/>
        </w:rPr>
        <w:t>threat</w:t>
      </w:r>
      <w:r>
        <w:rPr>
          <w:spacing w:val="2"/>
          <w:sz w:val="24"/>
        </w:rPr>
        <w:t xml:space="preserve"> </w:t>
      </w:r>
      <w:r>
        <w:rPr>
          <w:sz w:val="24"/>
        </w:rPr>
        <w:t>report</w:t>
      </w:r>
      <w:r>
        <w:rPr>
          <w:spacing w:val="-2"/>
          <w:sz w:val="24"/>
        </w:rPr>
        <w:t xml:space="preserve"> </w:t>
      </w:r>
      <w:r>
        <w:rPr>
          <w:sz w:val="24"/>
        </w:rPr>
        <w:t>2012</w:t>
      </w:r>
      <w:r>
        <w:rPr>
          <w:spacing w:val="-3"/>
          <w:sz w:val="24"/>
        </w:rPr>
        <w:t xml:space="preserve"> </w:t>
      </w:r>
      <w:r>
        <w:rPr>
          <w:sz w:val="24"/>
        </w:rPr>
        <w:t>q3.</w:t>
      </w:r>
      <w:r>
        <w:rPr>
          <w:spacing w:val="-1"/>
          <w:sz w:val="24"/>
        </w:rPr>
        <w:t xml:space="preserve"> </w:t>
      </w:r>
      <w:r>
        <w:rPr>
          <w:sz w:val="24"/>
        </w:rPr>
        <w:t>F-Secure</w:t>
      </w:r>
      <w:r>
        <w:rPr>
          <w:spacing w:val="-3"/>
          <w:sz w:val="24"/>
        </w:rPr>
        <w:t xml:space="preserve"> </w:t>
      </w:r>
      <w:r>
        <w:rPr>
          <w:sz w:val="24"/>
        </w:rPr>
        <w:t>Response</w:t>
      </w:r>
      <w:r>
        <w:rPr>
          <w:spacing w:val="1"/>
          <w:sz w:val="24"/>
        </w:rPr>
        <w:t xml:space="preserve"> </w:t>
      </w:r>
      <w:r>
        <w:rPr>
          <w:sz w:val="24"/>
        </w:rPr>
        <w:t>Labs,</w:t>
      </w:r>
      <w:r>
        <w:rPr>
          <w:spacing w:val="-1"/>
          <w:sz w:val="24"/>
        </w:rPr>
        <w:t xml:space="preserve"> </w:t>
      </w:r>
      <w:r>
        <w:rPr>
          <w:sz w:val="24"/>
        </w:rPr>
        <w:t>2012.</w:t>
      </w:r>
    </w:p>
    <w:p>
      <w:pPr>
        <w:pStyle w:val="6"/>
        <w:spacing w:before="9"/>
        <w:rPr>
          <w:sz w:val="32"/>
        </w:rPr>
      </w:pPr>
    </w:p>
    <w:p>
      <w:pPr>
        <w:pStyle w:val="11"/>
        <w:numPr>
          <w:ilvl w:val="0"/>
          <w:numId w:val="4"/>
        </w:numPr>
        <w:tabs>
          <w:tab w:val="left" w:pos="1245"/>
        </w:tabs>
        <w:spacing w:before="1" w:after="0" w:line="240" w:lineRule="auto"/>
        <w:ind w:left="1244" w:right="0" w:hanging="530"/>
        <w:jc w:val="left"/>
        <w:rPr>
          <w:sz w:val="24"/>
        </w:rPr>
      </w:pPr>
      <w:r>
        <w:rPr>
          <w:sz w:val="24"/>
        </w:rPr>
        <w:t>2012.</w:t>
      </w:r>
      <w:r>
        <w:rPr>
          <w:spacing w:val="-6"/>
          <w:sz w:val="24"/>
        </w:rPr>
        <w:t xml:space="preserve"> </w:t>
      </w:r>
      <w:r>
        <w:fldChar w:fldCharType="begin"/>
      </w:r>
      <w:r>
        <w:instrText xml:space="preserve"> HYPERLINK "http://www.naked-security.com/" \h </w:instrText>
      </w:r>
      <w:r>
        <w:fldChar w:fldCharType="separate"/>
      </w:r>
      <w:r>
        <w:rPr>
          <w:sz w:val="24"/>
        </w:rPr>
        <w:t>http://www.naked-security.com/</w:t>
      </w:r>
      <w:r>
        <w:rPr>
          <w:spacing w:val="-2"/>
          <w:sz w:val="24"/>
        </w:rPr>
        <w:t xml:space="preserve"> </w:t>
      </w:r>
      <w:r>
        <w:rPr>
          <w:spacing w:val="-2"/>
          <w:sz w:val="24"/>
        </w:rPr>
        <w:fldChar w:fldCharType="end"/>
      </w:r>
      <w:r>
        <w:rPr>
          <w:sz w:val="24"/>
        </w:rPr>
        <w:t>malware/Android.Gappusin/.</w:t>
      </w:r>
    </w:p>
    <w:p>
      <w:pPr>
        <w:pStyle w:val="6"/>
        <w:spacing w:before="8"/>
        <w:rPr>
          <w:sz w:val="32"/>
        </w:rPr>
      </w:pPr>
    </w:p>
    <w:p>
      <w:pPr>
        <w:pStyle w:val="11"/>
        <w:numPr>
          <w:ilvl w:val="0"/>
          <w:numId w:val="4"/>
        </w:numPr>
        <w:tabs>
          <w:tab w:val="left" w:pos="1245"/>
        </w:tabs>
        <w:spacing w:before="0" w:after="0" w:line="369" w:lineRule="auto"/>
        <w:ind w:left="1081" w:right="598" w:hanging="366"/>
        <w:jc w:val="left"/>
        <w:rPr>
          <w:sz w:val="24"/>
        </w:rPr>
      </w:pPr>
      <w:r>
        <w:rPr>
          <w:sz w:val="24"/>
        </w:rPr>
        <w:t>April</w:t>
      </w:r>
      <w:r>
        <w:rPr>
          <w:spacing w:val="-9"/>
          <w:sz w:val="24"/>
        </w:rPr>
        <w:t xml:space="preserve"> </w:t>
      </w:r>
      <w:r>
        <w:rPr>
          <w:sz w:val="24"/>
        </w:rPr>
        <w:t>2013.</w:t>
      </w:r>
      <w:r>
        <w:rPr>
          <w:spacing w:val="1"/>
          <w:sz w:val="24"/>
        </w:rPr>
        <w:t xml:space="preserve"> </w:t>
      </w:r>
      <w:r>
        <w:rPr>
          <w:sz w:val="24"/>
        </w:rPr>
        <w:t>[32]</w:t>
      </w:r>
      <w:r>
        <w:rPr>
          <w:spacing w:val="1"/>
          <w:sz w:val="24"/>
        </w:rPr>
        <w:t xml:space="preserve"> </w:t>
      </w:r>
      <w:r>
        <w:rPr>
          <w:sz w:val="24"/>
        </w:rPr>
        <w:t>C.</w:t>
      </w:r>
      <w:r>
        <w:rPr>
          <w:spacing w:val="-3"/>
          <w:sz w:val="24"/>
        </w:rPr>
        <w:t xml:space="preserve"> </w:t>
      </w:r>
      <w:r>
        <w:rPr>
          <w:sz w:val="24"/>
        </w:rPr>
        <w:t>Rossow,</w:t>
      </w:r>
      <w:r>
        <w:rPr>
          <w:spacing w:val="-3"/>
          <w:sz w:val="24"/>
        </w:rPr>
        <w:t xml:space="preserve"> </w:t>
      </w:r>
      <w:r>
        <w:rPr>
          <w:sz w:val="24"/>
        </w:rPr>
        <w:t>C.</w:t>
      </w:r>
      <w:r>
        <w:rPr>
          <w:spacing w:val="1"/>
          <w:sz w:val="24"/>
        </w:rPr>
        <w:t xml:space="preserve"> </w:t>
      </w:r>
      <w:r>
        <w:rPr>
          <w:sz w:val="24"/>
        </w:rPr>
        <w:t>Dietrich,</w:t>
      </w:r>
      <w:r>
        <w:rPr>
          <w:spacing w:val="8"/>
          <w:sz w:val="24"/>
        </w:rPr>
        <w:t xml:space="preserve"> </w:t>
      </w:r>
      <w:r>
        <w:rPr>
          <w:sz w:val="24"/>
        </w:rPr>
        <w:t>C.</w:t>
      </w:r>
      <w:r>
        <w:rPr>
          <w:spacing w:val="1"/>
          <w:sz w:val="24"/>
        </w:rPr>
        <w:t xml:space="preserve"> </w:t>
      </w:r>
      <w:r>
        <w:rPr>
          <w:sz w:val="24"/>
        </w:rPr>
        <w:t>Gier,</w:t>
      </w:r>
      <w:r>
        <w:rPr>
          <w:spacing w:val="2"/>
          <w:sz w:val="24"/>
        </w:rPr>
        <w:t xml:space="preserve"> </w:t>
      </w:r>
      <w:r>
        <w:rPr>
          <w:sz w:val="24"/>
        </w:rPr>
        <w:t>C.</w:t>
      </w:r>
      <w:r>
        <w:rPr>
          <w:spacing w:val="2"/>
          <w:sz w:val="24"/>
        </w:rPr>
        <w:t xml:space="preserve"> </w:t>
      </w:r>
      <w:r>
        <w:rPr>
          <w:sz w:val="24"/>
        </w:rPr>
        <w:t>Kreibich,</w:t>
      </w:r>
      <w:r>
        <w:rPr>
          <w:spacing w:val="1"/>
          <w:sz w:val="24"/>
        </w:rPr>
        <w:t xml:space="preserve"> </w:t>
      </w:r>
      <w:r>
        <w:rPr>
          <w:sz w:val="24"/>
        </w:rPr>
        <w:t>V.</w:t>
      </w:r>
      <w:r>
        <w:rPr>
          <w:spacing w:val="1"/>
          <w:sz w:val="24"/>
        </w:rPr>
        <w:t xml:space="preserve"> </w:t>
      </w:r>
      <w:r>
        <w:rPr>
          <w:sz w:val="24"/>
        </w:rPr>
        <w:t>Paxson,</w:t>
      </w:r>
      <w:r>
        <w:rPr>
          <w:spacing w:val="1"/>
          <w:sz w:val="24"/>
        </w:rPr>
        <w:t xml:space="preserve"> </w:t>
      </w:r>
      <w:r>
        <w:rPr>
          <w:sz w:val="24"/>
        </w:rPr>
        <w:t>N.</w:t>
      </w:r>
      <w:r>
        <w:rPr>
          <w:spacing w:val="1"/>
          <w:sz w:val="24"/>
        </w:rPr>
        <w:t xml:space="preserve"> </w:t>
      </w:r>
      <w:r>
        <w:rPr>
          <w:sz w:val="24"/>
        </w:rPr>
        <w:t>Pohlmann,</w:t>
      </w:r>
      <w:r>
        <w:rPr>
          <w:spacing w:val="54"/>
          <w:sz w:val="24"/>
        </w:rPr>
        <w:t xml:space="preserve"> </w:t>
      </w:r>
      <w:r>
        <w:rPr>
          <w:sz w:val="24"/>
        </w:rPr>
        <w:t>H.</w:t>
      </w:r>
      <w:r>
        <w:rPr>
          <w:spacing w:val="55"/>
          <w:sz w:val="24"/>
        </w:rPr>
        <w:t xml:space="preserve"> </w:t>
      </w:r>
      <w:r>
        <w:rPr>
          <w:sz w:val="24"/>
        </w:rPr>
        <w:t>Bos,</w:t>
      </w:r>
      <w:r>
        <w:rPr>
          <w:spacing w:val="51"/>
          <w:sz w:val="24"/>
        </w:rPr>
        <w:t xml:space="preserve"> </w:t>
      </w:r>
      <w:r>
        <w:rPr>
          <w:sz w:val="24"/>
        </w:rPr>
        <w:t>and</w:t>
      </w:r>
      <w:r>
        <w:rPr>
          <w:spacing w:val="53"/>
          <w:sz w:val="24"/>
        </w:rPr>
        <w:t xml:space="preserve"> </w:t>
      </w:r>
      <w:r>
        <w:rPr>
          <w:sz w:val="24"/>
        </w:rPr>
        <w:t>M.</w:t>
      </w:r>
      <w:r>
        <w:rPr>
          <w:spacing w:val="54"/>
          <w:sz w:val="24"/>
        </w:rPr>
        <w:t xml:space="preserve"> </w:t>
      </w:r>
      <w:r>
        <w:rPr>
          <w:sz w:val="24"/>
        </w:rPr>
        <w:t>van</w:t>
      </w:r>
      <w:r>
        <w:rPr>
          <w:spacing w:val="48"/>
          <w:sz w:val="24"/>
        </w:rPr>
        <w:t xml:space="preserve"> </w:t>
      </w:r>
      <w:r>
        <w:rPr>
          <w:sz w:val="24"/>
        </w:rPr>
        <w:t>Steen,</w:t>
      </w:r>
      <w:r>
        <w:rPr>
          <w:spacing w:val="55"/>
          <w:sz w:val="24"/>
        </w:rPr>
        <w:t xml:space="preserve"> </w:t>
      </w:r>
      <w:r>
        <w:rPr>
          <w:sz w:val="24"/>
        </w:rPr>
        <w:t>“Prudent</w:t>
      </w:r>
      <w:r>
        <w:rPr>
          <w:spacing w:val="54"/>
          <w:sz w:val="24"/>
        </w:rPr>
        <w:t xml:space="preserve"> </w:t>
      </w:r>
      <w:r>
        <w:rPr>
          <w:sz w:val="24"/>
        </w:rPr>
        <w:t>practices</w:t>
      </w:r>
      <w:r>
        <w:rPr>
          <w:spacing w:val="55"/>
          <w:sz w:val="24"/>
        </w:rPr>
        <w:t xml:space="preserve"> </w:t>
      </w:r>
      <w:r>
        <w:rPr>
          <w:sz w:val="24"/>
        </w:rPr>
        <w:t>for</w:t>
      </w:r>
      <w:r>
        <w:rPr>
          <w:spacing w:val="55"/>
          <w:sz w:val="24"/>
        </w:rPr>
        <w:t xml:space="preserve"> </w:t>
      </w:r>
      <w:r>
        <w:rPr>
          <w:sz w:val="24"/>
        </w:rPr>
        <w:t>designing</w:t>
      </w:r>
      <w:r>
        <w:rPr>
          <w:spacing w:val="57"/>
          <w:sz w:val="24"/>
        </w:rPr>
        <w:t xml:space="preserve"> </w:t>
      </w:r>
      <w:r>
        <w:rPr>
          <w:sz w:val="24"/>
        </w:rPr>
        <w:t>malware</w:t>
      </w:r>
      <w:r>
        <w:rPr>
          <w:spacing w:val="-57"/>
          <w:sz w:val="24"/>
        </w:rPr>
        <w:t xml:space="preserve"> </w:t>
      </w:r>
      <w:r>
        <w:rPr>
          <w:sz w:val="24"/>
        </w:rPr>
        <w:t>experiments:</w:t>
      </w:r>
      <w:r>
        <w:rPr>
          <w:spacing w:val="15"/>
          <w:sz w:val="24"/>
        </w:rPr>
        <w:t xml:space="preserve"> </w:t>
      </w:r>
      <w:r>
        <w:rPr>
          <w:sz w:val="24"/>
        </w:rPr>
        <w:t>Status</w:t>
      </w:r>
      <w:r>
        <w:rPr>
          <w:spacing w:val="13"/>
          <w:sz w:val="24"/>
        </w:rPr>
        <w:t xml:space="preserve"> </w:t>
      </w:r>
      <w:r>
        <w:rPr>
          <w:sz w:val="24"/>
        </w:rPr>
        <w:t>quo</w:t>
      </w:r>
      <w:r>
        <w:rPr>
          <w:spacing w:val="20"/>
          <w:sz w:val="24"/>
        </w:rPr>
        <w:t xml:space="preserve"> </w:t>
      </w:r>
      <w:r>
        <w:rPr>
          <w:sz w:val="24"/>
        </w:rPr>
        <w:t>and</w:t>
      </w:r>
      <w:r>
        <w:rPr>
          <w:spacing w:val="14"/>
          <w:sz w:val="24"/>
        </w:rPr>
        <w:t xml:space="preserve"> </w:t>
      </w:r>
      <w:r>
        <w:rPr>
          <w:sz w:val="24"/>
        </w:rPr>
        <w:t>outlook,”</w:t>
      </w:r>
      <w:r>
        <w:rPr>
          <w:spacing w:val="14"/>
          <w:sz w:val="24"/>
        </w:rPr>
        <w:t xml:space="preserve"> </w:t>
      </w:r>
      <w:r>
        <w:rPr>
          <w:sz w:val="24"/>
        </w:rPr>
        <w:t>in</w:t>
      </w:r>
      <w:r>
        <w:rPr>
          <w:spacing w:val="10"/>
          <w:sz w:val="24"/>
        </w:rPr>
        <w:t xml:space="preserve"> </w:t>
      </w:r>
      <w:r>
        <w:rPr>
          <w:sz w:val="24"/>
        </w:rPr>
        <w:t>Proc.</w:t>
      </w:r>
      <w:r>
        <w:rPr>
          <w:spacing w:val="11"/>
          <w:sz w:val="24"/>
        </w:rPr>
        <w:t xml:space="preserve"> </w:t>
      </w:r>
      <w:r>
        <w:rPr>
          <w:sz w:val="24"/>
        </w:rPr>
        <w:t>of</w:t>
      </w:r>
      <w:r>
        <w:rPr>
          <w:spacing w:val="12"/>
          <w:sz w:val="24"/>
        </w:rPr>
        <w:t xml:space="preserve"> </w:t>
      </w:r>
      <w:r>
        <w:rPr>
          <w:sz w:val="24"/>
        </w:rPr>
        <w:t>IEEE</w:t>
      </w:r>
      <w:r>
        <w:rPr>
          <w:spacing w:val="17"/>
          <w:sz w:val="24"/>
        </w:rPr>
        <w:t xml:space="preserve"> </w:t>
      </w:r>
      <w:r>
        <w:rPr>
          <w:sz w:val="24"/>
        </w:rPr>
        <w:t>Symposium</w:t>
      </w:r>
      <w:r>
        <w:rPr>
          <w:spacing w:val="11"/>
          <w:sz w:val="24"/>
        </w:rPr>
        <w:t xml:space="preserve"> </w:t>
      </w:r>
      <w:r>
        <w:rPr>
          <w:sz w:val="24"/>
        </w:rPr>
        <w:t>on</w:t>
      </w:r>
      <w:r>
        <w:rPr>
          <w:spacing w:val="9"/>
          <w:sz w:val="24"/>
        </w:rPr>
        <w:t xml:space="preserve"> </w:t>
      </w:r>
      <w:r>
        <w:rPr>
          <w:sz w:val="24"/>
        </w:rPr>
        <w:t>Security</w:t>
      </w:r>
      <w:r>
        <w:rPr>
          <w:spacing w:val="5"/>
          <w:sz w:val="24"/>
        </w:rPr>
        <w:t xml:space="preserve"> </w:t>
      </w:r>
      <w:r>
        <w:rPr>
          <w:sz w:val="24"/>
        </w:rPr>
        <w:t>and</w:t>
      </w:r>
      <w:r>
        <w:rPr>
          <w:spacing w:val="-57"/>
          <w:sz w:val="24"/>
        </w:rPr>
        <w:t xml:space="preserve"> </w:t>
      </w:r>
      <w:r>
        <w:rPr>
          <w:sz w:val="24"/>
        </w:rPr>
        <w:t>Privacy,</w:t>
      </w:r>
      <w:r>
        <w:rPr>
          <w:spacing w:val="3"/>
          <w:sz w:val="24"/>
        </w:rPr>
        <w:t xml:space="preserve"> </w:t>
      </w:r>
      <w:r>
        <w:rPr>
          <w:sz w:val="24"/>
        </w:rPr>
        <w:t>2012.</w:t>
      </w:r>
    </w:p>
    <w:p>
      <w:pPr>
        <w:pStyle w:val="6"/>
        <w:spacing w:before="4"/>
        <w:rPr>
          <w:sz w:val="23"/>
        </w:rPr>
      </w:pPr>
    </w:p>
    <w:p>
      <w:pPr>
        <w:pStyle w:val="11"/>
        <w:numPr>
          <w:ilvl w:val="0"/>
          <w:numId w:val="4"/>
        </w:numPr>
        <w:tabs>
          <w:tab w:val="left" w:pos="1245"/>
        </w:tabs>
        <w:spacing w:before="0" w:after="0" w:line="360" w:lineRule="auto"/>
        <w:ind w:left="1244" w:right="579" w:hanging="529"/>
        <w:jc w:val="both"/>
        <w:rPr>
          <w:sz w:val="24"/>
        </w:rPr>
      </w:pPr>
      <w:r>
        <w:rPr>
          <w:sz w:val="24"/>
        </w:rPr>
        <w:t>B. P. Sarma, N. Li, C. Gates, R. Potharaju, C. NitaRotaru, and I. Molloy, “Android</w:t>
      </w:r>
      <w:r>
        <w:rPr>
          <w:spacing w:val="1"/>
          <w:sz w:val="24"/>
        </w:rPr>
        <w:t xml:space="preserve"> </w:t>
      </w:r>
      <w:r>
        <w:rPr>
          <w:sz w:val="24"/>
        </w:rPr>
        <w:t>permissions:</w:t>
      </w:r>
      <w:r>
        <w:rPr>
          <w:spacing w:val="1"/>
          <w:sz w:val="24"/>
        </w:rPr>
        <w:t xml:space="preserve"> </w:t>
      </w:r>
      <w:r>
        <w:rPr>
          <w:sz w:val="24"/>
        </w:rPr>
        <w:t>a</w:t>
      </w:r>
      <w:r>
        <w:rPr>
          <w:spacing w:val="1"/>
          <w:sz w:val="24"/>
        </w:rPr>
        <w:t xml:space="preserve"> </w:t>
      </w:r>
      <w:r>
        <w:rPr>
          <w:sz w:val="24"/>
        </w:rPr>
        <w:t>perspective</w:t>
      </w:r>
      <w:r>
        <w:rPr>
          <w:spacing w:val="1"/>
          <w:sz w:val="24"/>
        </w:rPr>
        <w:t xml:space="preserve"> </w:t>
      </w:r>
      <w:r>
        <w:rPr>
          <w:sz w:val="24"/>
        </w:rPr>
        <w:t>combining</w:t>
      </w:r>
      <w:r>
        <w:rPr>
          <w:spacing w:val="1"/>
          <w:sz w:val="24"/>
        </w:rPr>
        <w:t xml:space="preserve"> </w:t>
      </w:r>
      <w:r>
        <w:rPr>
          <w:sz w:val="24"/>
        </w:rPr>
        <w:t>risks</w:t>
      </w:r>
      <w:r>
        <w:rPr>
          <w:spacing w:val="1"/>
          <w:sz w:val="24"/>
        </w:rPr>
        <w:t xml:space="preserve"> </w:t>
      </w:r>
      <w:r>
        <w:rPr>
          <w:sz w:val="24"/>
        </w:rPr>
        <w:t>and</w:t>
      </w:r>
      <w:r>
        <w:rPr>
          <w:spacing w:val="1"/>
          <w:sz w:val="24"/>
        </w:rPr>
        <w:t xml:space="preserve"> </w:t>
      </w:r>
      <w:r>
        <w:rPr>
          <w:sz w:val="24"/>
        </w:rPr>
        <w:t>benefits,”</w:t>
      </w:r>
      <w:r>
        <w:rPr>
          <w:spacing w:val="1"/>
          <w:sz w:val="24"/>
        </w:rPr>
        <w:t xml:space="preserve"> </w:t>
      </w:r>
      <w:r>
        <w:rPr>
          <w:sz w:val="24"/>
        </w:rPr>
        <w:t>in</w:t>
      </w:r>
      <w:r>
        <w:rPr>
          <w:spacing w:val="1"/>
          <w:sz w:val="24"/>
        </w:rPr>
        <w:t xml:space="preserve"> </w:t>
      </w:r>
      <w:r>
        <w:rPr>
          <w:sz w:val="24"/>
        </w:rPr>
        <w:t>Proc.</w:t>
      </w:r>
      <w:r>
        <w:rPr>
          <w:spacing w:val="1"/>
          <w:sz w:val="24"/>
        </w:rPr>
        <w:t xml:space="preserve"> </w:t>
      </w:r>
      <w:r>
        <w:rPr>
          <w:sz w:val="24"/>
        </w:rPr>
        <w:t>of</w:t>
      </w:r>
      <w:r>
        <w:rPr>
          <w:spacing w:val="1"/>
          <w:sz w:val="24"/>
        </w:rPr>
        <w:t xml:space="preserve"> </w:t>
      </w:r>
      <w:r>
        <w:rPr>
          <w:sz w:val="24"/>
        </w:rPr>
        <w:t>ACM</w:t>
      </w:r>
      <w:r>
        <w:rPr>
          <w:spacing w:val="1"/>
          <w:sz w:val="24"/>
        </w:rPr>
        <w:t xml:space="preserve"> </w:t>
      </w:r>
      <w:r>
        <w:rPr>
          <w:sz w:val="24"/>
        </w:rPr>
        <w:t>symposium on Access Control Models and Technologies (SACMAT), 2012, pp. 13–</w:t>
      </w:r>
      <w:r>
        <w:rPr>
          <w:spacing w:val="-57"/>
          <w:sz w:val="24"/>
        </w:rPr>
        <w:t xml:space="preserve"> </w:t>
      </w:r>
      <w:r>
        <w:rPr>
          <w:sz w:val="24"/>
        </w:rPr>
        <w:t>22.</w:t>
      </w:r>
    </w:p>
    <w:p>
      <w:pPr>
        <w:pStyle w:val="6"/>
        <w:spacing w:before="10"/>
        <w:rPr>
          <w:sz w:val="23"/>
        </w:rPr>
      </w:pPr>
    </w:p>
    <w:p>
      <w:pPr>
        <w:pStyle w:val="11"/>
        <w:numPr>
          <w:ilvl w:val="0"/>
          <w:numId w:val="4"/>
        </w:numPr>
        <w:tabs>
          <w:tab w:val="left" w:pos="1245"/>
        </w:tabs>
        <w:spacing w:before="0" w:after="0" w:line="362" w:lineRule="auto"/>
        <w:ind w:left="1244" w:right="588" w:hanging="529"/>
        <w:jc w:val="both"/>
        <w:rPr>
          <w:sz w:val="24"/>
        </w:rPr>
      </w:pPr>
      <w:r>
        <w:rPr>
          <w:sz w:val="24"/>
        </w:rPr>
        <w:t>R.</w:t>
      </w:r>
      <w:r>
        <w:rPr>
          <w:spacing w:val="-9"/>
          <w:sz w:val="24"/>
        </w:rPr>
        <w:t xml:space="preserve"> </w:t>
      </w:r>
      <w:r>
        <w:rPr>
          <w:sz w:val="24"/>
        </w:rPr>
        <w:t>Sommer</w:t>
      </w:r>
      <w:r>
        <w:rPr>
          <w:spacing w:val="-8"/>
          <w:sz w:val="24"/>
        </w:rPr>
        <w:t xml:space="preserve"> </w:t>
      </w:r>
      <w:r>
        <w:rPr>
          <w:sz w:val="24"/>
        </w:rPr>
        <w:t>and</w:t>
      </w:r>
      <w:r>
        <w:rPr>
          <w:spacing w:val="-10"/>
          <w:sz w:val="24"/>
        </w:rPr>
        <w:t xml:space="preserve"> </w:t>
      </w:r>
      <w:r>
        <w:rPr>
          <w:sz w:val="24"/>
        </w:rPr>
        <w:t>V.</w:t>
      </w:r>
      <w:r>
        <w:rPr>
          <w:spacing w:val="-13"/>
          <w:sz w:val="24"/>
        </w:rPr>
        <w:t xml:space="preserve"> </w:t>
      </w:r>
      <w:r>
        <w:rPr>
          <w:sz w:val="24"/>
        </w:rPr>
        <w:t>Paxson,</w:t>
      </w:r>
      <w:r>
        <w:rPr>
          <w:spacing w:val="-8"/>
          <w:sz w:val="24"/>
        </w:rPr>
        <w:t xml:space="preserve"> </w:t>
      </w:r>
      <w:r>
        <w:rPr>
          <w:sz w:val="24"/>
        </w:rPr>
        <w:t>“Outside</w:t>
      </w:r>
      <w:r>
        <w:rPr>
          <w:spacing w:val="-11"/>
          <w:sz w:val="24"/>
        </w:rPr>
        <w:t xml:space="preserve"> </w:t>
      </w:r>
      <w:r>
        <w:rPr>
          <w:sz w:val="24"/>
        </w:rPr>
        <w:t>the</w:t>
      </w:r>
      <w:r>
        <w:rPr>
          <w:spacing w:val="-11"/>
          <w:sz w:val="24"/>
        </w:rPr>
        <w:t xml:space="preserve"> </w:t>
      </w:r>
      <w:r>
        <w:rPr>
          <w:sz w:val="24"/>
        </w:rPr>
        <w:t>closed</w:t>
      </w:r>
      <w:r>
        <w:rPr>
          <w:spacing w:val="-10"/>
          <w:sz w:val="24"/>
        </w:rPr>
        <w:t xml:space="preserve"> </w:t>
      </w:r>
      <w:r>
        <w:rPr>
          <w:sz w:val="24"/>
        </w:rPr>
        <w:t>world:</w:t>
      </w:r>
      <w:r>
        <w:rPr>
          <w:spacing w:val="-9"/>
          <w:sz w:val="24"/>
        </w:rPr>
        <w:t xml:space="preserve"> </w:t>
      </w:r>
      <w:r>
        <w:rPr>
          <w:sz w:val="24"/>
        </w:rPr>
        <w:t>On</w:t>
      </w:r>
      <w:r>
        <w:rPr>
          <w:spacing w:val="-14"/>
          <w:sz w:val="24"/>
        </w:rPr>
        <w:t xml:space="preserve"> </w:t>
      </w:r>
      <w:r>
        <w:rPr>
          <w:sz w:val="24"/>
        </w:rPr>
        <w:t>using</w:t>
      </w:r>
      <w:r>
        <w:rPr>
          <w:spacing w:val="-6"/>
          <w:sz w:val="24"/>
        </w:rPr>
        <w:t xml:space="preserve"> </w:t>
      </w:r>
      <w:r>
        <w:rPr>
          <w:sz w:val="24"/>
        </w:rPr>
        <w:t>machine</w:t>
      </w:r>
      <w:r>
        <w:rPr>
          <w:spacing w:val="-6"/>
          <w:sz w:val="24"/>
        </w:rPr>
        <w:t xml:space="preserve"> </w:t>
      </w:r>
      <w:r>
        <w:rPr>
          <w:sz w:val="24"/>
        </w:rPr>
        <w:t>learning</w:t>
      </w:r>
      <w:r>
        <w:rPr>
          <w:spacing w:val="-6"/>
          <w:sz w:val="24"/>
        </w:rPr>
        <w:t xml:space="preserve"> </w:t>
      </w:r>
      <w:r>
        <w:rPr>
          <w:sz w:val="24"/>
        </w:rPr>
        <w:t>for</w:t>
      </w:r>
      <w:r>
        <w:rPr>
          <w:spacing w:val="-58"/>
          <w:sz w:val="24"/>
        </w:rPr>
        <w:t xml:space="preserve"> </w:t>
      </w:r>
      <w:r>
        <w:rPr>
          <w:sz w:val="24"/>
        </w:rPr>
        <w:t>network intrusion detection,” in Proc. of IEEE Symposium on Security and Privacy,</w:t>
      </w:r>
      <w:r>
        <w:rPr>
          <w:spacing w:val="-57"/>
          <w:sz w:val="24"/>
        </w:rPr>
        <w:t xml:space="preserve"> </w:t>
      </w:r>
      <w:r>
        <w:rPr>
          <w:sz w:val="24"/>
        </w:rPr>
        <w:t>2010,</w:t>
      </w:r>
      <w:r>
        <w:rPr>
          <w:spacing w:val="3"/>
          <w:sz w:val="24"/>
        </w:rPr>
        <w:t xml:space="preserve"> </w:t>
      </w:r>
      <w:r>
        <w:rPr>
          <w:sz w:val="24"/>
        </w:rPr>
        <w:t>pp.</w:t>
      </w:r>
      <w:r>
        <w:rPr>
          <w:spacing w:val="4"/>
          <w:sz w:val="24"/>
        </w:rPr>
        <w:t xml:space="preserve"> </w:t>
      </w:r>
      <w:r>
        <w:rPr>
          <w:sz w:val="24"/>
        </w:rPr>
        <w:t>305–316.</w:t>
      </w:r>
    </w:p>
    <w:p>
      <w:pPr>
        <w:pStyle w:val="6"/>
        <w:spacing w:before="9"/>
        <w:rPr>
          <w:sz w:val="22"/>
        </w:rPr>
      </w:pPr>
    </w:p>
    <w:p>
      <w:pPr>
        <w:pStyle w:val="11"/>
        <w:numPr>
          <w:ilvl w:val="0"/>
          <w:numId w:val="4"/>
        </w:numPr>
        <w:tabs>
          <w:tab w:val="left" w:pos="1245"/>
        </w:tabs>
        <w:spacing w:before="0" w:after="0" w:line="362" w:lineRule="auto"/>
        <w:ind w:left="1244" w:right="583" w:hanging="529"/>
        <w:jc w:val="both"/>
        <w:rPr>
          <w:sz w:val="24"/>
        </w:rPr>
      </w:pPr>
      <w:r>
        <w:rPr>
          <w:sz w:val="24"/>
        </w:rPr>
        <w:t>S.</w:t>
      </w:r>
      <w:r>
        <w:rPr>
          <w:spacing w:val="1"/>
          <w:sz w:val="24"/>
        </w:rPr>
        <w:t xml:space="preserve"> </w:t>
      </w:r>
      <w:r>
        <w:rPr>
          <w:sz w:val="24"/>
        </w:rPr>
        <w:t>Venkataraman,</w:t>
      </w:r>
      <w:r>
        <w:rPr>
          <w:spacing w:val="1"/>
          <w:sz w:val="24"/>
        </w:rPr>
        <w:t xml:space="preserve"> </w:t>
      </w:r>
      <w:r>
        <w:rPr>
          <w:sz w:val="24"/>
        </w:rPr>
        <w:t>A.</w:t>
      </w:r>
      <w:r>
        <w:rPr>
          <w:spacing w:val="1"/>
          <w:sz w:val="24"/>
        </w:rPr>
        <w:t xml:space="preserve"> </w:t>
      </w:r>
      <w:r>
        <w:rPr>
          <w:sz w:val="24"/>
        </w:rPr>
        <w:t>Blum,</w:t>
      </w:r>
      <w:r>
        <w:rPr>
          <w:spacing w:val="1"/>
          <w:sz w:val="24"/>
        </w:rPr>
        <w:t xml:space="preserve"> </w:t>
      </w:r>
      <w:r>
        <w:rPr>
          <w:sz w:val="24"/>
        </w:rPr>
        <w:t>and</w:t>
      </w:r>
      <w:r>
        <w:rPr>
          <w:spacing w:val="1"/>
          <w:sz w:val="24"/>
        </w:rPr>
        <w:t xml:space="preserve"> </w:t>
      </w:r>
      <w:r>
        <w:rPr>
          <w:sz w:val="24"/>
        </w:rPr>
        <w:t>D.</w:t>
      </w:r>
      <w:r>
        <w:rPr>
          <w:spacing w:val="1"/>
          <w:sz w:val="24"/>
        </w:rPr>
        <w:t xml:space="preserve"> </w:t>
      </w:r>
      <w:r>
        <w:rPr>
          <w:sz w:val="24"/>
        </w:rPr>
        <w:t>Song,</w:t>
      </w:r>
      <w:r>
        <w:rPr>
          <w:spacing w:val="1"/>
          <w:sz w:val="24"/>
        </w:rPr>
        <w:t xml:space="preserve"> </w:t>
      </w:r>
      <w:r>
        <w:rPr>
          <w:sz w:val="24"/>
        </w:rPr>
        <w:t>“Limits</w:t>
      </w:r>
      <w:r>
        <w:rPr>
          <w:spacing w:val="1"/>
          <w:sz w:val="24"/>
        </w:rPr>
        <w:t xml:space="preserve"> </w:t>
      </w:r>
      <w:r>
        <w:rPr>
          <w:sz w:val="24"/>
        </w:rPr>
        <w:t>of</w:t>
      </w:r>
      <w:r>
        <w:rPr>
          <w:spacing w:val="1"/>
          <w:sz w:val="24"/>
        </w:rPr>
        <w:t xml:space="preserve"> </w:t>
      </w:r>
      <w:r>
        <w:rPr>
          <w:sz w:val="24"/>
        </w:rPr>
        <w:t>learning-based</w:t>
      </w:r>
      <w:r>
        <w:rPr>
          <w:spacing w:val="1"/>
          <w:sz w:val="24"/>
        </w:rPr>
        <w:t xml:space="preserve"> </w:t>
      </w:r>
      <w:r>
        <w:rPr>
          <w:sz w:val="24"/>
        </w:rPr>
        <w:t>signature</w:t>
      </w:r>
      <w:r>
        <w:rPr>
          <w:spacing w:val="1"/>
          <w:sz w:val="24"/>
        </w:rPr>
        <w:t xml:space="preserve"> </w:t>
      </w:r>
      <w:r>
        <w:rPr>
          <w:sz w:val="24"/>
        </w:rPr>
        <w:t>generation with adversaries,” in Proc. of Network and Distributed System Security</w:t>
      </w:r>
      <w:r>
        <w:rPr>
          <w:spacing w:val="1"/>
          <w:sz w:val="24"/>
        </w:rPr>
        <w:t xml:space="preserve"> </w:t>
      </w:r>
      <w:r>
        <w:rPr>
          <w:sz w:val="24"/>
        </w:rPr>
        <w:t>Symposium</w:t>
      </w:r>
      <w:r>
        <w:rPr>
          <w:spacing w:val="-8"/>
          <w:sz w:val="24"/>
        </w:rPr>
        <w:t xml:space="preserve"> </w:t>
      </w:r>
      <w:r>
        <w:rPr>
          <w:sz w:val="24"/>
        </w:rPr>
        <w:t>(NDSS),</w:t>
      </w:r>
      <w:r>
        <w:rPr>
          <w:spacing w:val="4"/>
          <w:sz w:val="24"/>
        </w:rPr>
        <w:t xml:space="preserve"> </w:t>
      </w:r>
      <w:r>
        <w:rPr>
          <w:sz w:val="24"/>
        </w:rPr>
        <w:t>2008.</w:t>
      </w:r>
    </w:p>
    <w:p>
      <w:pPr>
        <w:pStyle w:val="6"/>
        <w:rPr>
          <w:sz w:val="20"/>
        </w:rPr>
      </w:pPr>
    </w:p>
    <w:p>
      <w:pPr>
        <w:pStyle w:val="6"/>
        <w:rPr>
          <w:sz w:val="20"/>
        </w:rPr>
      </w:pPr>
    </w:p>
    <w:p>
      <w:pPr>
        <w:pStyle w:val="6"/>
        <w:rPr>
          <w:sz w:val="16"/>
        </w:rPr>
      </w:pPr>
      <w:r>
        <w:pict>
          <v:rect id="_x0000_s1076" o:spid="_x0000_s1076" o:spt="1" style="position:absolute;left:0pt;margin-left:88.55pt;margin-top:11.1pt;height:0.65pt;width:436.25pt;mso-position-horizontal-relative:page;mso-wrap-distance-bottom:0pt;mso-wrap-distance-top:0pt;z-index:-251637760;mso-width-relative:page;mso-height-relative:page;" fillcolor="#000000" filled="t" stroked="f" coordsize="21600,21600">
            <v:path/>
            <v:fill on="t" focussize="0,0"/>
            <v:stroke on="f"/>
            <v:imagedata o:title=""/>
            <o:lock v:ext="edit"/>
            <w10:wrap type="topAndBottom"/>
          </v:rect>
        </w:pict>
      </w:r>
    </w:p>
    <w:p>
      <w:pPr>
        <w:spacing w:after="0"/>
        <w:rPr>
          <w:sz w:val="16"/>
        </w:rPr>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6"/>
        <w:spacing w:before="7"/>
        <w:rPr>
          <w:sz w:val="15"/>
        </w:rPr>
      </w:pPr>
    </w:p>
    <w:p>
      <w:pPr>
        <w:pStyle w:val="6"/>
        <w:spacing w:line="20" w:lineRule="exact"/>
        <w:ind w:left="691"/>
        <w:rPr>
          <w:sz w:val="2"/>
        </w:rPr>
      </w:pPr>
      <w:r>
        <w:rPr>
          <w:sz w:val="2"/>
        </w:rPr>
        <w:pict>
          <v:group id="_x0000_s1077" o:spid="_x0000_s1077" o:spt="203" style="height:0.7pt;width:436.25pt;" coordsize="8725,14">
            <o:lock v:ext="edit"/>
            <v:rect id="_x0000_s1078" o:spid="_x0000_s1078" o:spt="1" style="position:absolute;left:0;top:0;height:14;width:8725;" fillcolor="#000000" filled="t" stroked="f" coordsize="21600,21600">
              <v:path/>
              <v:fill on="t" focussize="0,0"/>
              <v:stroke on="f"/>
              <v:imagedata o:title=""/>
              <o:lock v:ext="edit"/>
            </v:rect>
            <w10:wrap type="none"/>
            <w10:anchorlock/>
          </v:group>
        </w:pict>
      </w:r>
    </w:p>
    <w:p>
      <w:pPr>
        <w:pStyle w:val="11"/>
        <w:numPr>
          <w:ilvl w:val="0"/>
          <w:numId w:val="4"/>
        </w:numPr>
        <w:tabs>
          <w:tab w:val="left" w:pos="1245"/>
        </w:tabs>
        <w:spacing w:before="0" w:after="0" w:line="360" w:lineRule="auto"/>
        <w:ind w:left="1244" w:right="589" w:hanging="529"/>
        <w:jc w:val="both"/>
        <w:rPr>
          <w:sz w:val="24"/>
        </w:rPr>
      </w:pPr>
      <w:r>
        <w:rPr>
          <w:sz w:val="24"/>
        </w:rPr>
        <w:t>D.-J. Wu, C.-H. Mao, T.-E. Wei, H.-M. Lee, and K.- P. Wu, “Droidmat: Android</w:t>
      </w:r>
      <w:r>
        <w:rPr>
          <w:spacing w:val="1"/>
          <w:sz w:val="24"/>
        </w:rPr>
        <w:t xml:space="preserve"> </w:t>
      </w:r>
      <w:r>
        <w:rPr>
          <w:sz w:val="24"/>
        </w:rPr>
        <w:t>malware detection through manifest and API calls tracing,” in Proc. of Asia Joint</w:t>
      </w:r>
      <w:r>
        <w:rPr>
          <w:spacing w:val="1"/>
          <w:sz w:val="24"/>
        </w:rPr>
        <w:t xml:space="preserve"> </w:t>
      </w:r>
      <w:r>
        <w:rPr>
          <w:sz w:val="24"/>
        </w:rPr>
        <w:t>Conference on</w:t>
      </w:r>
      <w:r>
        <w:rPr>
          <w:spacing w:val="-4"/>
          <w:sz w:val="24"/>
        </w:rPr>
        <w:t xml:space="preserve"> </w:t>
      </w:r>
      <w:r>
        <w:rPr>
          <w:sz w:val="24"/>
        </w:rPr>
        <w:t>Information</w:t>
      </w:r>
      <w:r>
        <w:rPr>
          <w:spacing w:val="-3"/>
          <w:sz w:val="24"/>
        </w:rPr>
        <w:t xml:space="preserve"> </w:t>
      </w:r>
      <w:r>
        <w:rPr>
          <w:sz w:val="24"/>
        </w:rPr>
        <w:t>Security</w:t>
      </w:r>
      <w:r>
        <w:rPr>
          <w:spacing w:val="-8"/>
          <w:sz w:val="24"/>
        </w:rPr>
        <w:t xml:space="preserve"> </w:t>
      </w:r>
      <w:r>
        <w:rPr>
          <w:sz w:val="24"/>
        </w:rPr>
        <w:t>(Asia JCIS),</w:t>
      </w:r>
      <w:r>
        <w:rPr>
          <w:spacing w:val="3"/>
          <w:sz w:val="24"/>
        </w:rPr>
        <w:t xml:space="preserve"> </w:t>
      </w:r>
      <w:r>
        <w:rPr>
          <w:sz w:val="24"/>
        </w:rPr>
        <w:t>2012,</w:t>
      </w:r>
      <w:r>
        <w:rPr>
          <w:spacing w:val="4"/>
          <w:sz w:val="24"/>
        </w:rPr>
        <w:t xml:space="preserve"> </w:t>
      </w:r>
      <w:r>
        <w:rPr>
          <w:sz w:val="24"/>
        </w:rPr>
        <w:t>pp.</w:t>
      </w:r>
      <w:r>
        <w:rPr>
          <w:spacing w:val="3"/>
          <w:sz w:val="24"/>
        </w:rPr>
        <w:t xml:space="preserve"> </w:t>
      </w:r>
      <w:r>
        <w:rPr>
          <w:sz w:val="24"/>
        </w:rPr>
        <w:t>62–69.</w:t>
      </w:r>
    </w:p>
    <w:p>
      <w:pPr>
        <w:pStyle w:val="6"/>
        <w:spacing w:before="1"/>
        <w:rPr>
          <w:sz w:val="21"/>
        </w:rPr>
      </w:pPr>
    </w:p>
    <w:p>
      <w:pPr>
        <w:pStyle w:val="11"/>
        <w:numPr>
          <w:ilvl w:val="0"/>
          <w:numId w:val="4"/>
        </w:numPr>
        <w:tabs>
          <w:tab w:val="left" w:pos="1245"/>
        </w:tabs>
        <w:spacing w:before="0" w:after="0" w:line="360" w:lineRule="auto"/>
        <w:ind w:left="1244" w:right="585" w:hanging="529"/>
        <w:jc w:val="both"/>
        <w:rPr>
          <w:sz w:val="24"/>
        </w:rPr>
      </w:pPr>
      <w:r>
        <w:rPr>
          <w:sz w:val="24"/>
        </w:rPr>
        <w:t>L.-K.</w:t>
      </w:r>
      <w:r>
        <w:rPr>
          <w:spacing w:val="1"/>
          <w:sz w:val="24"/>
        </w:rPr>
        <w:t xml:space="preserve"> </w:t>
      </w:r>
      <w:r>
        <w:rPr>
          <w:sz w:val="24"/>
        </w:rPr>
        <w:t>Yan</w:t>
      </w:r>
      <w:r>
        <w:rPr>
          <w:spacing w:val="1"/>
          <w:sz w:val="24"/>
        </w:rPr>
        <w:t xml:space="preserve"> </w:t>
      </w:r>
      <w:r>
        <w:rPr>
          <w:sz w:val="24"/>
        </w:rPr>
        <w:t>and</w:t>
      </w:r>
      <w:r>
        <w:rPr>
          <w:spacing w:val="1"/>
          <w:sz w:val="24"/>
        </w:rPr>
        <w:t xml:space="preserve"> </w:t>
      </w:r>
      <w:r>
        <w:rPr>
          <w:sz w:val="24"/>
        </w:rPr>
        <w:t>H.</w:t>
      </w:r>
      <w:r>
        <w:rPr>
          <w:spacing w:val="1"/>
          <w:sz w:val="24"/>
        </w:rPr>
        <w:t xml:space="preserve"> </w:t>
      </w:r>
      <w:r>
        <w:rPr>
          <w:sz w:val="24"/>
        </w:rPr>
        <w:t>Yin,</w:t>
      </w:r>
      <w:r>
        <w:rPr>
          <w:spacing w:val="1"/>
          <w:sz w:val="24"/>
        </w:rPr>
        <w:t xml:space="preserve"> </w:t>
      </w:r>
      <w:r>
        <w:rPr>
          <w:sz w:val="24"/>
        </w:rPr>
        <w:t>“Droidscope:</w:t>
      </w:r>
      <w:r>
        <w:rPr>
          <w:spacing w:val="1"/>
          <w:sz w:val="24"/>
        </w:rPr>
        <w:t xml:space="preserve"> </w:t>
      </w:r>
      <w:r>
        <w:rPr>
          <w:sz w:val="24"/>
        </w:rPr>
        <w:t>Seamlessly</w:t>
      </w:r>
      <w:r>
        <w:rPr>
          <w:spacing w:val="1"/>
          <w:sz w:val="24"/>
        </w:rPr>
        <w:t xml:space="preserve"> </w:t>
      </w:r>
      <w:r>
        <w:rPr>
          <w:sz w:val="24"/>
        </w:rPr>
        <w:t>reconstructing</w:t>
      </w:r>
      <w:r>
        <w:rPr>
          <w:spacing w:val="1"/>
          <w:sz w:val="24"/>
        </w:rPr>
        <w:t xml:space="preserve"> </w:t>
      </w:r>
      <w:r>
        <w:rPr>
          <w:sz w:val="24"/>
        </w:rPr>
        <w:t>os</w:t>
      </w:r>
      <w:r>
        <w:rPr>
          <w:spacing w:val="1"/>
          <w:sz w:val="24"/>
        </w:rPr>
        <w:t xml:space="preserve"> </w:t>
      </w:r>
      <w:r>
        <w:rPr>
          <w:sz w:val="24"/>
        </w:rPr>
        <w:t>and</w:t>
      </w:r>
      <w:r>
        <w:rPr>
          <w:spacing w:val="1"/>
          <w:sz w:val="24"/>
        </w:rPr>
        <w:t xml:space="preserve"> </w:t>
      </w:r>
      <w:r>
        <w:rPr>
          <w:sz w:val="24"/>
        </w:rPr>
        <w:t>dalvik</w:t>
      </w:r>
      <w:r>
        <w:rPr>
          <w:spacing w:val="1"/>
          <w:sz w:val="24"/>
        </w:rPr>
        <w:t xml:space="preserve"> </w:t>
      </w:r>
      <w:r>
        <w:rPr>
          <w:spacing w:val="-1"/>
          <w:sz w:val="24"/>
        </w:rPr>
        <w:t>semantic</w:t>
      </w:r>
      <w:r>
        <w:rPr>
          <w:spacing w:val="-9"/>
          <w:sz w:val="24"/>
        </w:rPr>
        <w:t xml:space="preserve"> </w:t>
      </w:r>
      <w:r>
        <w:rPr>
          <w:spacing w:val="-1"/>
          <w:sz w:val="24"/>
        </w:rPr>
        <w:t>views</w:t>
      </w:r>
      <w:r>
        <w:rPr>
          <w:spacing w:val="-5"/>
          <w:sz w:val="24"/>
        </w:rPr>
        <w:t xml:space="preserve"> </w:t>
      </w:r>
      <w:r>
        <w:rPr>
          <w:spacing w:val="-1"/>
          <w:sz w:val="24"/>
        </w:rPr>
        <w:t>for</w:t>
      </w:r>
      <w:r>
        <w:rPr>
          <w:spacing w:val="-6"/>
          <w:sz w:val="24"/>
        </w:rPr>
        <w:t xml:space="preserve"> </w:t>
      </w:r>
      <w:r>
        <w:rPr>
          <w:spacing w:val="-1"/>
          <w:sz w:val="24"/>
        </w:rPr>
        <w:t>dynamic</w:t>
      </w:r>
      <w:r>
        <w:rPr>
          <w:spacing w:val="-9"/>
          <w:sz w:val="24"/>
        </w:rPr>
        <w:t xml:space="preserve"> </w:t>
      </w:r>
      <w:r>
        <w:rPr>
          <w:spacing w:val="-1"/>
          <w:sz w:val="24"/>
        </w:rPr>
        <w:t>android</w:t>
      </w:r>
      <w:r>
        <w:rPr>
          <w:spacing w:val="-3"/>
          <w:sz w:val="24"/>
        </w:rPr>
        <w:t xml:space="preserve"> </w:t>
      </w:r>
      <w:r>
        <w:rPr>
          <w:spacing w:val="-1"/>
          <w:sz w:val="24"/>
        </w:rPr>
        <w:t>malware</w:t>
      </w:r>
      <w:r>
        <w:rPr>
          <w:spacing w:val="-9"/>
          <w:sz w:val="24"/>
        </w:rPr>
        <w:t xml:space="preserve"> </w:t>
      </w:r>
      <w:r>
        <w:rPr>
          <w:spacing w:val="-1"/>
          <w:sz w:val="24"/>
        </w:rPr>
        <w:t>analysis,”</w:t>
      </w:r>
      <w:r>
        <w:rPr>
          <w:spacing w:val="-4"/>
          <w:sz w:val="24"/>
        </w:rPr>
        <w:t xml:space="preserve"> </w:t>
      </w:r>
      <w:r>
        <w:rPr>
          <w:spacing w:val="-1"/>
          <w:sz w:val="24"/>
        </w:rPr>
        <w:t>in</w:t>
      </w:r>
      <w:r>
        <w:rPr>
          <w:spacing w:val="-12"/>
          <w:sz w:val="24"/>
        </w:rPr>
        <w:t xml:space="preserve"> </w:t>
      </w:r>
      <w:r>
        <w:rPr>
          <w:sz w:val="24"/>
        </w:rPr>
        <w:t>Proc.</w:t>
      </w:r>
      <w:r>
        <w:rPr>
          <w:spacing w:val="-10"/>
          <w:sz w:val="24"/>
        </w:rPr>
        <w:t xml:space="preserve"> </w:t>
      </w:r>
      <w:r>
        <w:rPr>
          <w:sz w:val="24"/>
        </w:rPr>
        <w:t>of</w:t>
      </w:r>
      <w:r>
        <w:rPr>
          <w:spacing w:val="-16"/>
          <w:sz w:val="24"/>
        </w:rPr>
        <w:t xml:space="preserve"> </w:t>
      </w:r>
      <w:r>
        <w:rPr>
          <w:sz w:val="24"/>
        </w:rPr>
        <w:t>USENIX</w:t>
      </w:r>
      <w:r>
        <w:rPr>
          <w:spacing w:val="-13"/>
          <w:sz w:val="24"/>
        </w:rPr>
        <w:t xml:space="preserve"> </w:t>
      </w:r>
      <w:r>
        <w:rPr>
          <w:sz w:val="24"/>
        </w:rPr>
        <w:t>Security</w:t>
      </w:r>
      <w:r>
        <w:rPr>
          <w:spacing w:val="-57"/>
          <w:sz w:val="24"/>
        </w:rPr>
        <w:t xml:space="preserve"> </w:t>
      </w:r>
      <w:r>
        <w:rPr>
          <w:sz w:val="24"/>
        </w:rPr>
        <w:t>Symposium,</w:t>
      </w:r>
      <w:r>
        <w:rPr>
          <w:spacing w:val="3"/>
          <w:sz w:val="24"/>
        </w:rPr>
        <w:t xml:space="preserve"> </w:t>
      </w:r>
      <w:r>
        <w:rPr>
          <w:sz w:val="24"/>
        </w:rPr>
        <w:t>2012.</w:t>
      </w:r>
    </w:p>
    <w:p>
      <w:pPr>
        <w:pStyle w:val="6"/>
        <w:spacing w:before="4"/>
      </w:pPr>
    </w:p>
    <w:p>
      <w:pPr>
        <w:pStyle w:val="11"/>
        <w:numPr>
          <w:ilvl w:val="0"/>
          <w:numId w:val="4"/>
        </w:numPr>
        <w:tabs>
          <w:tab w:val="left" w:pos="1245"/>
        </w:tabs>
        <w:spacing w:before="0" w:after="0" w:line="362" w:lineRule="auto"/>
        <w:ind w:left="1244" w:right="591" w:hanging="529"/>
        <w:jc w:val="both"/>
        <w:rPr>
          <w:sz w:val="24"/>
        </w:rPr>
      </w:pPr>
      <w:r>
        <w:rPr>
          <w:sz w:val="24"/>
        </w:rPr>
        <w:t>M.</w:t>
      </w:r>
      <w:r>
        <w:rPr>
          <w:spacing w:val="-4"/>
          <w:sz w:val="24"/>
        </w:rPr>
        <w:t xml:space="preserve"> </w:t>
      </w:r>
      <w:r>
        <w:rPr>
          <w:sz w:val="24"/>
        </w:rPr>
        <w:t>Zheng,</w:t>
      </w:r>
      <w:r>
        <w:rPr>
          <w:spacing w:val="-4"/>
          <w:sz w:val="24"/>
        </w:rPr>
        <w:t xml:space="preserve"> </w:t>
      </w:r>
      <w:r>
        <w:rPr>
          <w:sz w:val="24"/>
        </w:rPr>
        <w:t>P.</w:t>
      </w:r>
      <w:r>
        <w:rPr>
          <w:spacing w:val="-4"/>
          <w:sz w:val="24"/>
        </w:rPr>
        <w:t xml:space="preserve"> </w:t>
      </w:r>
      <w:r>
        <w:rPr>
          <w:sz w:val="24"/>
        </w:rPr>
        <w:t>P.</w:t>
      </w:r>
      <w:r>
        <w:rPr>
          <w:spacing w:val="-4"/>
          <w:sz w:val="24"/>
        </w:rPr>
        <w:t xml:space="preserve"> </w:t>
      </w:r>
      <w:r>
        <w:rPr>
          <w:sz w:val="24"/>
        </w:rPr>
        <w:t>Lee,</w:t>
      </w:r>
      <w:r>
        <w:rPr>
          <w:spacing w:val="-4"/>
          <w:sz w:val="24"/>
        </w:rPr>
        <w:t xml:space="preserve"> </w:t>
      </w:r>
      <w:r>
        <w:rPr>
          <w:sz w:val="24"/>
        </w:rPr>
        <w:t>and</w:t>
      </w:r>
      <w:r>
        <w:rPr>
          <w:spacing w:val="-6"/>
          <w:sz w:val="24"/>
        </w:rPr>
        <w:t xml:space="preserve"> </w:t>
      </w:r>
      <w:r>
        <w:rPr>
          <w:sz w:val="24"/>
        </w:rPr>
        <w:t>J.</w:t>
      </w:r>
      <w:r>
        <w:rPr>
          <w:spacing w:val="-4"/>
          <w:sz w:val="24"/>
        </w:rPr>
        <w:t xml:space="preserve"> </w:t>
      </w:r>
      <w:r>
        <w:rPr>
          <w:sz w:val="24"/>
        </w:rPr>
        <w:t>C.</w:t>
      </w:r>
      <w:r>
        <w:rPr>
          <w:spacing w:val="-4"/>
          <w:sz w:val="24"/>
        </w:rPr>
        <w:t xml:space="preserve"> </w:t>
      </w:r>
      <w:r>
        <w:rPr>
          <w:sz w:val="24"/>
        </w:rPr>
        <w:t>Lui,</w:t>
      </w:r>
      <w:r>
        <w:rPr>
          <w:spacing w:val="1"/>
          <w:sz w:val="24"/>
        </w:rPr>
        <w:t xml:space="preserve"> </w:t>
      </w:r>
      <w:r>
        <w:rPr>
          <w:sz w:val="24"/>
        </w:rPr>
        <w:t>“ADAM:</w:t>
      </w:r>
      <w:r>
        <w:rPr>
          <w:spacing w:val="-5"/>
          <w:sz w:val="24"/>
        </w:rPr>
        <w:t xml:space="preserve"> </w:t>
      </w:r>
      <w:r>
        <w:rPr>
          <w:sz w:val="24"/>
        </w:rPr>
        <w:t>an</w:t>
      </w:r>
      <w:r>
        <w:rPr>
          <w:spacing w:val="-10"/>
          <w:sz w:val="24"/>
        </w:rPr>
        <w:t xml:space="preserve"> </w:t>
      </w:r>
      <w:r>
        <w:rPr>
          <w:sz w:val="24"/>
        </w:rPr>
        <w:t>automatic</w:t>
      </w:r>
      <w:r>
        <w:rPr>
          <w:spacing w:val="-7"/>
          <w:sz w:val="24"/>
        </w:rPr>
        <w:t xml:space="preserve"> </w:t>
      </w:r>
      <w:r>
        <w:rPr>
          <w:sz w:val="24"/>
        </w:rPr>
        <w:t>and</w:t>
      </w:r>
      <w:r>
        <w:rPr>
          <w:spacing w:val="-6"/>
          <w:sz w:val="24"/>
        </w:rPr>
        <w:t xml:space="preserve"> </w:t>
      </w:r>
      <w:r>
        <w:rPr>
          <w:sz w:val="24"/>
        </w:rPr>
        <w:t>extensible</w:t>
      </w:r>
      <w:r>
        <w:rPr>
          <w:spacing w:val="-6"/>
          <w:sz w:val="24"/>
        </w:rPr>
        <w:t xml:space="preserve"> </w:t>
      </w:r>
      <w:r>
        <w:rPr>
          <w:sz w:val="24"/>
        </w:rPr>
        <w:t>platform</w:t>
      </w:r>
      <w:r>
        <w:rPr>
          <w:spacing w:val="-15"/>
          <w:sz w:val="24"/>
        </w:rPr>
        <w:t xml:space="preserve"> </w:t>
      </w:r>
      <w:r>
        <w:rPr>
          <w:sz w:val="24"/>
        </w:rPr>
        <w:t>to</w:t>
      </w:r>
      <w:r>
        <w:rPr>
          <w:spacing w:val="-57"/>
          <w:sz w:val="24"/>
        </w:rPr>
        <w:t xml:space="preserve"> </w:t>
      </w:r>
      <w:r>
        <w:rPr>
          <w:sz w:val="24"/>
        </w:rPr>
        <w:t>stress test android anti-virus system,” in Detection of Intrusions and Malware &amp;</w:t>
      </w:r>
      <w:r>
        <w:rPr>
          <w:spacing w:val="1"/>
          <w:sz w:val="24"/>
        </w:rPr>
        <w:t xml:space="preserve"> </w:t>
      </w:r>
      <w:r>
        <w:rPr>
          <w:sz w:val="24"/>
        </w:rPr>
        <w:t>Vulnerability</w:t>
      </w:r>
      <w:r>
        <w:rPr>
          <w:spacing w:val="-2"/>
          <w:sz w:val="24"/>
        </w:rPr>
        <w:t xml:space="preserve"> </w:t>
      </w:r>
      <w:r>
        <w:rPr>
          <w:sz w:val="24"/>
        </w:rPr>
        <w:t>Assessment</w:t>
      </w:r>
      <w:r>
        <w:rPr>
          <w:spacing w:val="7"/>
          <w:sz w:val="24"/>
        </w:rPr>
        <w:t xml:space="preserve"> </w:t>
      </w:r>
      <w:r>
        <w:rPr>
          <w:sz w:val="24"/>
        </w:rPr>
        <w:t>(DIMVA),</w:t>
      </w:r>
      <w:r>
        <w:rPr>
          <w:spacing w:val="3"/>
          <w:sz w:val="24"/>
        </w:rPr>
        <w:t xml:space="preserve"> </w:t>
      </w:r>
      <w:r>
        <w:rPr>
          <w:sz w:val="24"/>
        </w:rPr>
        <w:t>2012,</w:t>
      </w:r>
      <w:r>
        <w:rPr>
          <w:spacing w:val="-1"/>
          <w:sz w:val="24"/>
        </w:rPr>
        <w:t xml:space="preserve"> </w:t>
      </w:r>
      <w:r>
        <w:rPr>
          <w:sz w:val="24"/>
        </w:rPr>
        <w:t>pp.</w:t>
      </w:r>
      <w:r>
        <w:rPr>
          <w:spacing w:val="-2"/>
          <w:sz w:val="24"/>
        </w:rPr>
        <w:t xml:space="preserve"> </w:t>
      </w:r>
      <w:r>
        <w:rPr>
          <w:sz w:val="24"/>
        </w:rPr>
        <w:t>82–101.</w:t>
      </w:r>
    </w:p>
    <w:p>
      <w:pPr>
        <w:pStyle w:val="6"/>
        <w:spacing w:before="7"/>
        <w:rPr>
          <w:sz w:val="23"/>
        </w:rPr>
      </w:pPr>
    </w:p>
    <w:p>
      <w:pPr>
        <w:pStyle w:val="11"/>
        <w:numPr>
          <w:ilvl w:val="0"/>
          <w:numId w:val="4"/>
        </w:numPr>
        <w:tabs>
          <w:tab w:val="left" w:pos="1245"/>
        </w:tabs>
        <w:spacing w:before="1" w:after="0" w:line="360" w:lineRule="auto"/>
        <w:ind w:left="1244" w:right="595" w:hanging="529"/>
        <w:jc w:val="both"/>
        <w:rPr>
          <w:sz w:val="24"/>
        </w:rPr>
      </w:pPr>
      <w:r>
        <w:rPr>
          <w:spacing w:val="-1"/>
          <w:sz w:val="24"/>
        </w:rPr>
        <w:t>Y.</w:t>
      </w:r>
      <w:r>
        <w:rPr>
          <w:spacing w:val="-9"/>
          <w:sz w:val="24"/>
        </w:rPr>
        <w:t xml:space="preserve"> </w:t>
      </w:r>
      <w:r>
        <w:rPr>
          <w:spacing w:val="-1"/>
          <w:sz w:val="24"/>
        </w:rPr>
        <w:t>Zhou</w:t>
      </w:r>
      <w:r>
        <w:rPr>
          <w:spacing w:val="-11"/>
          <w:sz w:val="24"/>
        </w:rPr>
        <w:t xml:space="preserve"> </w:t>
      </w:r>
      <w:r>
        <w:rPr>
          <w:spacing w:val="-1"/>
          <w:sz w:val="24"/>
        </w:rPr>
        <w:t>and</w:t>
      </w:r>
      <w:r>
        <w:rPr>
          <w:spacing w:val="-10"/>
          <w:sz w:val="24"/>
        </w:rPr>
        <w:t xml:space="preserve"> </w:t>
      </w:r>
      <w:r>
        <w:rPr>
          <w:spacing w:val="-1"/>
          <w:sz w:val="24"/>
        </w:rPr>
        <w:t>X.</w:t>
      </w:r>
      <w:r>
        <w:rPr>
          <w:spacing w:val="-14"/>
          <w:sz w:val="24"/>
        </w:rPr>
        <w:t xml:space="preserve"> </w:t>
      </w:r>
      <w:r>
        <w:rPr>
          <w:spacing w:val="-1"/>
          <w:sz w:val="24"/>
        </w:rPr>
        <w:t>Jiang,</w:t>
      </w:r>
      <w:r>
        <w:rPr>
          <w:spacing w:val="-9"/>
          <w:sz w:val="24"/>
        </w:rPr>
        <w:t xml:space="preserve"> </w:t>
      </w:r>
      <w:r>
        <w:rPr>
          <w:spacing w:val="-1"/>
          <w:sz w:val="24"/>
        </w:rPr>
        <w:t>“Dissecting</w:t>
      </w:r>
      <w:r>
        <w:rPr>
          <w:spacing w:val="-10"/>
          <w:sz w:val="24"/>
        </w:rPr>
        <w:t xml:space="preserve"> </w:t>
      </w:r>
      <w:r>
        <w:rPr>
          <w:spacing w:val="-1"/>
          <w:sz w:val="24"/>
        </w:rPr>
        <w:t>android</w:t>
      </w:r>
      <w:r>
        <w:rPr>
          <w:spacing w:val="-6"/>
          <w:sz w:val="24"/>
        </w:rPr>
        <w:t xml:space="preserve"> </w:t>
      </w:r>
      <w:r>
        <w:rPr>
          <w:spacing w:val="-1"/>
          <w:sz w:val="24"/>
        </w:rPr>
        <w:t>malware:</w:t>
      </w:r>
      <w:r>
        <w:rPr>
          <w:spacing w:val="-10"/>
          <w:sz w:val="24"/>
        </w:rPr>
        <w:t xml:space="preserve"> </w:t>
      </w:r>
      <w:r>
        <w:rPr>
          <w:sz w:val="24"/>
        </w:rPr>
        <w:t>Characterization</w:t>
      </w:r>
      <w:r>
        <w:rPr>
          <w:spacing w:val="-14"/>
          <w:sz w:val="24"/>
        </w:rPr>
        <w:t xml:space="preserve"> </w:t>
      </w:r>
      <w:r>
        <w:rPr>
          <w:sz w:val="24"/>
        </w:rPr>
        <w:t>and</w:t>
      </w:r>
      <w:r>
        <w:rPr>
          <w:spacing w:val="-11"/>
          <w:sz w:val="24"/>
        </w:rPr>
        <w:t xml:space="preserve"> </w:t>
      </w:r>
      <w:r>
        <w:rPr>
          <w:sz w:val="24"/>
        </w:rPr>
        <w:t>evolution,”</w:t>
      </w:r>
      <w:r>
        <w:rPr>
          <w:spacing w:val="-57"/>
          <w:sz w:val="24"/>
        </w:rPr>
        <w:t xml:space="preserve"> </w:t>
      </w:r>
      <w:r>
        <w:rPr>
          <w:sz w:val="24"/>
        </w:rPr>
        <w:t>in</w:t>
      </w:r>
      <w:r>
        <w:rPr>
          <w:spacing w:val="-3"/>
          <w:sz w:val="24"/>
        </w:rPr>
        <w:t xml:space="preserve"> </w:t>
      </w:r>
      <w:r>
        <w:rPr>
          <w:sz w:val="24"/>
        </w:rPr>
        <w:t>Proc.</w:t>
      </w:r>
      <w:r>
        <w:rPr>
          <w:spacing w:val="-2"/>
          <w:sz w:val="24"/>
        </w:rPr>
        <w:t xml:space="preserve"> </w:t>
      </w:r>
      <w:r>
        <w:rPr>
          <w:sz w:val="24"/>
        </w:rPr>
        <w:t>of</w:t>
      </w:r>
      <w:r>
        <w:rPr>
          <w:spacing w:val="-6"/>
          <w:sz w:val="24"/>
        </w:rPr>
        <w:t xml:space="preserve"> </w:t>
      </w:r>
      <w:r>
        <w:rPr>
          <w:sz w:val="24"/>
        </w:rPr>
        <w:t>IEEE</w:t>
      </w:r>
      <w:r>
        <w:rPr>
          <w:spacing w:val="4"/>
          <w:sz w:val="24"/>
        </w:rPr>
        <w:t xml:space="preserve"> </w:t>
      </w:r>
      <w:r>
        <w:rPr>
          <w:sz w:val="24"/>
        </w:rPr>
        <w:t>Symposium</w:t>
      </w:r>
      <w:r>
        <w:rPr>
          <w:spacing w:val="-7"/>
          <w:sz w:val="24"/>
        </w:rPr>
        <w:t xml:space="preserve"> </w:t>
      </w:r>
      <w:r>
        <w:rPr>
          <w:sz w:val="24"/>
        </w:rPr>
        <w:t>on</w:t>
      </w:r>
      <w:r>
        <w:rPr>
          <w:spacing w:val="-3"/>
          <w:sz w:val="24"/>
        </w:rPr>
        <w:t xml:space="preserve"> </w:t>
      </w:r>
      <w:r>
        <w:rPr>
          <w:sz w:val="24"/>
        </w:rPr>
        <w:t>Security</w:t>
      </w:r>
      <w:r>
        <w:rPr>
          <w:spacing w:val="-8"/>
          <w:sz w:val="24"/>
        </w:rPr>
        <w:t xml:space="preserve"> </w:t>
      </w:r>
      <w:r>
        <w:rPr>
          <w:sz w:val="24"/>
        </w:rPr>
        <w:t>and</w:t>
      </w:r>
      <w:r>
        <w:rPr>
          <w:spacing w:val="2"/>
          <w:sz w:val="24"/>
        </w:rPr>
        <w:t xml:space="preserve"> </w:t>
      </w:r>
      <w:r>
        <w:rPr>
          <w:sz w:val="24"/>
        </w:rPr>
        <w:t>Privacy,</w:t>
      </w:r>
      <w:r>
        <w:rPr>
          <w:spacing w:val="4"/>
          <w:sz w:val="24"/>
        </w:rPr>
        <w:t xml:space="preserve"> </w:t>
      </w:r>
      <w:r>
        <w:rPr>
          <w:sz w:val="24"/>
        </w:rPr>
        <w:t>2012,</w:t>
      </w:r>
      <w:r>
        <w:rPr>
          <w:spacing w:val="4"/>
          <w:sz w:val="24"/>
        </w:rPr>
        <w:t xml:space="preserve"> </w:t>
      </w:r>
      <w:r>
        <w:rPr>
          <w:sz w:val="24"/>
        </w:rPr>
        <w:t>pp.</w:t>
      </w:r>
      <w:r>
        <w:rPr>
          <w:spacing w:val="-1"/>
          <w:sz w:val="24"/>
        </w:rPr>
        <w:t xml:space="preserve"> </w:t>
      </w:r>
      <w:r>
        <w:rPr>
          <w:sz w:val="24"/>
        </w:rPr>
        <w:t>95–109.</w:t>
      </w:r>
    </w:p>
    <w:p>
      <w:pPr>
        <w:pStyle w:val="11"/>
        <w:numPr>
          <w:ilvl w:val="0"/>
          <w:numId w:val="4"/>
        </w:numPr>
        <w:tabs>
          <w:tab w:val="left" w:pos="1245"/>
        </w:tabs>
        <w:spacing w:before="122" w:after="0" w:line="360" w:lineRule="auto"/>
        <w:ind w:left="1244" w:right="591" w:hanging="529"/>
        <w:jc w:val="both"/>
        <w:rPr>
          <w:sz w:val="24"/>
        </w:rPr>
      </w:pPr>
      <w:r>
        <w:rPr>
          <w:spacing w:val="-1"/>
          <w:sz w:val="24"/>
        </w:rPr>
        <w:t>Y.</w:t>
      </w:r>
      <w:r>
        <w:rPr>
          <w:spacing w:val="-11"/>
          <w:sz w:val="24"/>
        </w:rPr>
        <w:t xml:space="preserve"> </w:t>
      </w:r>
      <w:r>
        <w:rPr>
          <w:spacing w:val="-1"/>
          <w:sz w:val="24"/>
        </w:rPr>
        <w:t>Zhou,</w:t>
      </w:r>
      <w:r>
        <w:rPr>
          <w:spacing w:val="-10"/>
          <w:sz w:val="24"/>
        </w:rPr>
        <w:t xml:space="preserve"> </w:t>
      </w:r>
      <w:r>
        <w:rPr>
          <w:spacing w:val="-1"/>
          <w:sz w:val="24"/>
        </w:rPr>
        <w:t>Z.</w:t>
      </w:r>
      <w:r>
        <w:rPr>
          <w:spacing w:val="-10"/>
          <w:sz w:val="24"/>
        </w:rPr>
        <w:t xml:space="preserve"> </w:t>
      </w:r>
      <w:r>
        <w:rPr>
          <w:spacing w:val="-1"/>
          <w:sz w:val="24"/>
        </w:rPr>
        <w:t>Wang,</w:t>
      </w:r>
      <w:r>
        <w:rPr>
          <w:spacing w:val="-10"/>
          <w:sz w:val="24"/>
        </w:rPr>
        <w:t xml:space="preserve"> </w:t>
      </w:r>
      <w:r>
        <w:rPr>
          <w:spacing w:val="-1"/>
          <w:sz w:val="24"/>
        </w:rPr>
        <w:t>W.</w:t>
      </w:r>
      <w:r>
        <w:rPr>
          <w:spacing w:val="-10"/>
          <w:sz w:val="24"/>
        </w:rPr>
        <w:t xml:space="preserve"> </w:t>
      </w:r>
      <w:r>
        <w:rPr>
          <w:spacing w:val="-1"/>
          <w:sz w:val="24"/>
        </w:rPr>
        <w:t>Zhou,</w:t>
      </w:r>
      <w:r>
        <w:rPr>
          <w:spacing w:val="-10"/>
          <w:sz w:val="24"/>
        </w:rPr>
        <w:t xml:space="preserve"> </w:t>
      </w:r>
      <w:r>
        <w:rPr>
          <w:spacing w:val="-1"/>
          <w:sz w:val="24"/>
        </w:rPr>
        <w:t>and</w:t>
      </w:r>
      <w:r>
        <w:rPr>
          <w:spacing w:val="-12"/>
          <w:sz w:val="24"/>
        </w:rPr>
        <w:t xml:space="preserve"> </w:t>
      </w:r>
      <w:r>
        <w:rPr>
          <w:spacing w:val="-1"/>
          <w:sz w:val="24"/>
        </w:rPr>
        <w:t>X.</w:t>
      </w:r>
      <w:r>
        <w:rPr>
          <w:spacing w:val="-11"/>
          <w:sz w:val="24"/>
        </w:rPr>
        <w:t xml:space="preserve"> </w:t>
      </w:r>
      <w:r>
        <w:rPr>
          <w:spacing w:val="-1"/>
          <w:sz w:val="24"/>
        </w:rPr>
        <w:t>Jiang,</w:t>
      </w:r>
      <w:r>
        <w:rPr>
          <w:spacing w:val="-10"/>
          <w:sz w:val="24"/>
        </w:rPr>
        <w:t xml:space="preserve"> </w:t>
      </w:r>
      <w:r>
        <w:rPr>
          <w:spacing w:val="-1"/>
          <w:sz w:val="24"/>
        </w:rPr>
        <w:t>“Hey,</w:t>
      </w:r>
      <w:r>
        <w:rPr>
          <w:spacing w:val="-5"/>
          <w:sz w:val="24"/>
        </w:rPr>
        <w:t xml:space="preserve"> </w:t>
      </w:r>
      <w:r>
        <w:rPr>
          <w:spacing w:val="-1"/>
          <w:sz w:val="24"/>
        </w:rPr>
        <w:t>you,</w:t>
      </w:r>
      <w:r>
        <w:rPr>
          <w:spacing w:val="-10"/>
          <w:sz w:val="24"/>
        </w:rPr>
        <w:t xml:space="preserve"> </w:t>
      </w:r>
      <w:r>
        <w:rPr>
          <w:spacing w:val="-1"/>
          <w:sz w:val="24"/>
        </w:rPr>
        <w:t>get</w:t>
      </w:r>
      <w:r>
        <w:rPr>
          <w:spacing w:val="-12"/>
          <w:sz w:val="24"/>
        </w:rPr>
        <w:t xml:space="preserve"> </w:t>
      </w:r>
      <w:r>
        <w:rPr>
          <w:spacing w:val="-1"/>
          <w:sz w:val="24"/>
        </w:rPr>
        <w:t>off</w:t>
      </w:r>
      <w:r>
        <w:rPr>
          <w:spacing w:val="-9"/>
          <w:sz w:val="24"/>
        </w:rPr>
        <w:t xml:space="preserve"> </w:t>
      </w:r>
      <w:r>
        <w:rPr>
          <w:spacing w:val="-1"/>
          <w:sz w:val="24"/>
        </w:rPr>
        <w:t>of</w:t>
      </w:r>
      <w:r>
        <w:rPr>
          <w:spacing w:val="-16"/>
          <w:sz w:val="24"/>
        </w:rPr>
        <w:t xml:space="preserve"> </w:t>
      </w:r>
      <w:r>
        <w:rPr>
          <w:spacing w:val="-1"/>
          <w:sz w:val="24"/>
        </w:rPr>
        <w:t>my</w:t>
      </w:r>
      <w:r>
        <w:rPr>
          <w:spacing w:val="-12"/>
          <w:sz w:val="24"/>
        </w:rPr>
        <w:t xml:space="preserve"> </w:t>
      </w:r>
      <w:r>
        <w:rPr>
          <w:spacing w:val="-1"/>
          <w:sz w:val="24"/>
        </w:rPr>
        <w:t>market:</w:t>
      </w:r>
      <w:r>
        <w:rPr>
          <w:spacing w:val="-12"/>
          <w:sz w:val="24"/>
        </w:rPr>
        <w:t xml:space="preserve"> </w:t>
      </w:r>
      <w:r>
        <w:rPr>
          <w:sz w:val="24"/>
        </w:rPr>
        <w:t>Detecting</w:t>
      </w:r>
      <w:r>
        <w:rPr>
          <w:spacing w:val="-57"/>
          <w:sz w:val="24"/>
        </w:rPr>
        <w:t xml:space="preserve"> </w:t>
      </w:r>
      <w:r>
        <w:rPr>
          <w:sz w:val="24"/>
        </w:rPr>
        <w:t>malicious apps in official and alternative android markets,” in Proc. of Network and</w:t>
      </w:r>
      <w:r>
        <w:rPr>
          <w:spacing w:val="1"/>
          <w:sz w:val="24"/>
        </w:rPr>
        <w:t xml:space="preserve"> </w:t>
      </w:r>
      <w:r>
        <w:rPr>
          <w:sz w:val="24"/>
        </w:rPr>
        <w:t>Distributed</w:t>
      </w:r>
      <w:r>
        <w:rPr>
          <w:spacing w:val="1"/>
          <w:sz w:val="24"/>
        </w:rPr>
        <w:t xml:space="preserve"> </w:t>
      </w:r>
      <w:r>
        <w:rPr>
          <w:sz w:val="24"/>
        </w:rPr>
        <w:t>System</w:t>
      </w:r>
      <w:r>
        <w:rPr>
          <w:spacing w:val="-7"/>
          <w:sz w:val="24"/>
        </w:rPr>
        <w:t xml:space="preserve"> </w:t>
      </w:r>
      <w:r>
        <w:rPr>
          <w:sz w:val="24"/>
        </w:rPr>
        <w:t>Security</w:t>
      </w:r>
      <w:r>
        <w:rPr>
          <w:spacing w:val="-8"/>
          <w:sz w:val="24"/>
        </w:rPr>
        <w:t xml:space="preserve"> </w:t>
      </w:r>
      <w:r>
        <w:rPr>
          <w:sz w:val="24"/>
        </w:rPr>
        <w:t>Symposium</w:t>
      </w:r>
      <w:r>
        <w:rPr>
          <w:spacing w:val="-3"/>
          <w:sz w:val="24"/>
        </w:rPr>
        <w:t xml:space="preserve"> </w:t>
      </w:r>
      <w:r>
        <w:rPr>
          <w:sz w:val="24"/>
        </w:rPr>
        <w:t>(NDSS),</w:t>
      </w:r>
      <w:r>
        <w:rPr>
          <w:spacing w:val="-1"/>
          <w:sz w:val="24"/>
        </w:rPr>
        <w:t xml:space="preserve"> </w:t>
      </w:r>
      <w:r>
        <w:rPr>
          <w:sz w:val="24"/>
        </w:rPr>
        <w:t>2012.</w:t>
      </w:r>
    </w:p>
    <w:p>
      <w:pPr>
        <w:pStyle w:val="6"/>
        <w:spacing w:before="8"/>
        <w:rPr>
          <w:sz w:val="22"/>
        </w:rPr>
      </w:pPr>
    </w:p>
    <w:p>
      <w:pPr>
        <w:pStyle w:val="11"/>
        <w:numPr>
          <w:ilvl w:val="0"/>
          <w:numId w:val="4"/>
        </w:numPr>
        <w:tabs>
          <w:tab w:val="left" w:pos="1245"/>
        </w:tabs>
        <w:spacing w:before="0" w:after="0" w:line="360" w:lineRule="auto"/>
        <w:ind w:left="1244" w:right="587" w:hanging="529"/>
        <w:jc w:val="both"/>
        <w:rPr>
          <w:sz w:val="24"/>
        </w:rPr>
      </w:pPr>
      <w:r>
        <w:rPr>
          <w:spacing w:val="-1"/>
          <w:sz w:val="24"/>
        </w:rPr>
        <w:t>R.</w:t>
      </w:r>
      <w:r>
        <w:rPr>
          <w:spacing w:val="-5"/>
          <w:sz w:val="24"/>
        </w:rPr>
        <w:t xml:space="preserve"> </w:t>
      </w:r>
      <w:r>
        <w:rPr>
          <w:spacing w:val="-1"/>
          <w:sz w:val="24"/>
        </w:rPr>
        <w:t>Perdisci,</w:t>
      </w:r>
      <w:r>
        <w:rPr>
          <w:spacing w:val="-4"/>
          <w:sz w:val="24"/>
        </w:rPr>
        <w:t xml:space="preserve"> </w:t>
      </w:r>
      <w:r>
        <w:rPr>
          <w:sz w:val="24"/>
        </w:rPr>
        <w:t>D.</w:t>
      </w:r>
      <w:r>
        <w:rPr>
          <w:spacing w:val="-5"/>
          <w:sz w:val="24"/>
        </w:rPr>
        <w:t xml:space="preserve"> </w:t>
      </w:r>
      <w:r>
        <w:rPr>
          <w:sz w:val="24"/>
        </w:rPr>
        <w:t>Dagon,</w:t>
      </w:r>
      <w:r>
        <w:rPr>
          <w:spacing w:val="1"/>
          <w:sz w:val="24"/>
        </w:rPr>
        <w:t xml:space="preserve"> </w:t>
      </w:r>
      <w:r>
        <w:rPr>
          <w:sz w:val="24"/>
        </w:rPr>
        <w:t>W.</w:t>
      </w:r>
      <w:r>
        <w:rPr>
          <w:spacing w:val="-5"/>
          <w:sz w:val="24"/>
        </w:rPr>
        <w:t xml:space="preserve"> </w:t>
      </w:r>
      <w:r>
        <w:rPr>
          <w:sz w:val="24"/>
        </w:rPr>
        <w:t>Lee,</w:t>
      </w:r>
      <w:r>
        <w:rPr>
          <w:spacing w:val="-4"/>
          <w:sz w:val="24"/>
        </w:rPr>
        <w:t xml:space="preserve"> </w:t>
      </w:r>
      <w:r>
        <w:rPr>
          <w:sz w:val="24"/>
        </w:rPr>
        <w:t>P.</w:t>
      </w:r>
      <w:r>
        <w:rPr>
          <w:spacing w:val="-5"/>
          <w:sz w:val="24"/>
        </w:rPr>
        <w:t xml:space="preserve"> </w:t>
      </w:r>
      <w:r>
        <w:rPr>
          <w:sz w:val="24"/>
        </w:rPr>
        <w:t>Fogla,</w:t>
      </w:r>
      <w:r>
        <w:rPr>
          <w:spacing w:val="-4"/>
          <w:sz w:val="24"/>
        </w:rPr>
        <w:t xml:space="preserve"> </w:t>
      </w:r>
      <w:r>
        <w:rPr>
          <w:sz w:val="24"/>
        </w:rPr>
        <w:t>and</w:t>
      </w:r>
      <w:r>
        <w:rPr>
          <w:spacing w:val="-2"/>
          <w:sz w:val="24"/>
        </w:rPr>
        <w:t xml:space="preserve"> </w:t>
      </w:r>
      <w:r>
        <w:rPr>
          <w:sz w:val="24"/>
        </w:rPr>
        <w:t>M.</w:t>
      </w:r>
      <w:r>
        <w:rPr>
          <w:spacing w:val="-4"/>
          <w:sz w:val="24"/>
        </w:rPr>
        <w:t xml:space="preserve"> </w:t>
      </w:r>
      <w:r>
        <w:rPr>
          <w:sz w:val="24"/>
        </w:rPr>
        <w:t>Sharif, “Misleading</w:t>
      </w:r>
      <w:r>
        <w:rPr>
          <w:spacing w:val="-6"/>
          <w:sz w:val="24"/>
        </w:rPr>
        <w:t xml:space="preserve"> </w:t>
      </w:r>
      <w:r>
        <w:rPr>
          <w:sz w:val="24"/>
        </w:rPr>
        <w:t>worm</w:t>
      </w:r>
      <w:r>
        <w:rPr>
          <w:spacing w:val="-15"/>
          <w:sz w:val="24"/>
        </w:rPr>
        <w:t xml:space="preserve"> </w:t>
      </w:r>
      <w:r>
        <w:rPr>
          <w:sz w:val="24"/>
        </w:rPr>
        <w:t>signature</w:t>
      </w:r>
      <w:r>
        <w:rPr>
          <w:spacing w:val="-58"/>
          <w:sz w:val="24"/>
        </w:rPr>
        <w:t xml:space="preserve"> </w:t>
      </w:r>
      <w:r>
        <w:rPr>
          <w:spacing w:val="-1"/>
          <w:sz w:val="24"/>
        </w:rPr>
        <w:t>generators</w:t>
      </w:r>
      <w:r>
        <w:rPr>
          <w:spacing w:val="-8"/>
          <w:sz w:val="24"/>
        </w:rPr>
        <w:t xml:space="preserve"> </w:t>
      </w:r>
      <w:r>
        <w:rPr>
          <w:spacing w:val="-1"/>
          <w:sz w:val="24"/>
        </w:rPr>
        <w:t>using</w:t>
      </w:r>
      <w:r>
        <w:rPr>
          <w:spacing w:val="-8"/>
          <w:sz w:val="24"/>
        </w:rPr>
        <w:t xml:space="preserve"> </w:t>
      </w:r>
      <w:r>
        <w:rPr>
          <w:spacing w:val="-1"/>
          <w:sz w:val="24"/>
        </w:rPr>
        <w:t>deliberate</w:t>
      </w:r>
      <w:r>
        <w:rPr>
          <w:spacing w:val="-8"/>
          <w:sz w:val="24"/>
        </w:rPr>
        <w:t xml:space="preserve"> </w:t>
      </w:r>
      <w:r>
        <w:rPr>
          <w:spacing w:val="-1"/>
          <w:sz w:val="24"/>
        </w:rPr>
        <w:t>noise</w:t>
      </w:r>
      <w:r>
        <w:rPr>
          <w:spacing w:val="-4"/>
          <w:sz w:val="24"/>
        </w:rPr>
        <w:t xml:space="preserve"> </w:t>
      </w:r>
      <w:r>
        <w:rPr>
          <w:sz w:val="24"/>
        </w:rPr>
        <w:t>injection,”</w:t>
      </w:r>
      <w:r>
        <w:rPr>
          <w:spacing w:val="-4"/>
          <w:sz w:val="24"/>
        </w:rPr>
        <w:t xml:space="preserve"> </w:t>
      </w:r>
      <w:r>
        <w:rPr>
          <w:sz w:val="24"/>
        </w:rPr>
        <w:t>in</w:t>
      </w:r>
      <w:r>
        <w:rPr>
          <w:spacing w:val="-11"/>
          <w:sz w:val="24"/>
        </w:rPr>
        <w:t xml:space="preserve"> </w:t>
      </w:r>
      <w:r>
        <w:rPr>
          <w:sz w:val="24"/>
        </w:rPr>
        <w:t>Proc.</w:t>
      </w:r>
      <w:r>
        <w:rPr>
          <w:spacing w:val="-10"/>
          <w:sz w:val="24"/>
        </w:rPr>
        <w:t xml:space="preserve"> </w:t>
      </w:r>
      <w:r>
        <w:rPr>
          <w:sz w:val="24"/>
        </w:rPr>
        <w:t>of</w:t>
      </w:r>
      <w:r>
        <w:rPr>
          <w:spacing w:val="-16"/>
          <w:sz w:val="24"/>
        </w:rPr>
        <w:t xml:space="preserve"> </w:t>
      </w:r>
      <w:r>
        <w:rPr>
          <w:sz w:val="24"/>
        </w:rPr>
        <w:t>IEEE</w:t>
      </w:r>
      <w:r>
        <w:rPr>
          <w:spacing w:val="-9"/>
          <w:sz w:val="24"/>
        </w:rPr>
        <w:t xml:space="preserve"> </w:t>
      </w:r>
      <w:r>
        <w:rPr>
          <w:sz w:val="24"/>
        </w:rPr>
        <w:t>Symposium</w:t>
      </w:r>
      <w:r>
        <w:rPr>
          <w:spacing w:val="-12"/>
          <w:sz w:val="24"/>
        </w:rPr>
        <w:t xml:space="preserve"> </w:t>
      </w:r>
      <w:r>
        <w:rPr>
          <w:sz w:val="24"/>
        </w:rPr>
        <w:t>on</w:t>
      </w:r>
      <w:r>
        <w:rPr>
          <w:spacing w:val="-12"/>
          <w:sz w:val="24"/>
        </w:rPr>
        <w:t xml:space="preserve"> </w:t>
      </w:r>
      <w:r>
        <w:rPr>
          <w:sz w:val="24"/>
        </w:rPr>
        <w:t>Security</w:t>
      </w:r>
      <w:r>
        <w:rPr>
          <w:spacing w:val="-57"/>
          <w:sz w:val="24"/>
        </w:rPr>
        <w:t xml:space="preserve"> </w:t>
      </w:r>
      <w:r>
        <w:rPr>
          <w:sz w:val="24"/>
        </w:rPr>
        <w:t>and</w:t>
      </w:r>
      <w:r>
        <w:rPr>
          <w:spacing w:val="1"/>
          <w:sz w:val="24"/>
        </w:rPr>
        <w:t xml:space="preserve"> </w:t>
      </w:r>
      <w:r>
        <w:rPr>
          <w:sz w:val="24"/>
        </w:rPr>
        <w:t>Privacy,</w:t>
      </w:r>
      <w:r>
        <w:rPr>
          <w:spacing w:val="4"/>
          <w:sz w:val="24"/>
        </w:rPr>
        <w:t xml:space="preserve"> </w:t>
      </w:r>
      <w:r>
        <w:rPr>
          <w:sz w:val="24"/>
        </w:rPr>
        <w:t>2006,</w:t>
      </w:r>
      <w:r>
        <w:rPr>
          <w:spacing w:val="4"/>
          <w:sz w:val="24"/>
        </w:rPr>
        <w:t xml:space="preserve"> </w:t>
      </w:r>
      <w:r>
        <w:rPr>
          <w:sz w:val="24"/>
        </w:rPr>
        <w:t>pp.</w:t>
      </w:r>
      <w:r>
        <w:rPr>
          <w:spacing w:val="-1"/>
          <w:sz w:val="24"/>
        </w:rPr>
        <w:t xml:space="preserve"> </w:t>
      </w:r>
      <w:r>
        <w:rPr>
          <w:sz w:val="24"/>
        </w:rPr>
        <w:t>17–31.</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8"/>
      </w:pPr>
      <w:r>
        <w:pict>
          <v:rect id="_x0000_s1079" o:spid="_x0000_s1079" o:spt="1" style="position:absolute;left:0pt;margin-left:88.55pt;margin-top:16.1pt;height:0.65pt;width:436.25pt;mso-position-horizontal-relative:page;mso-wrap-distance-bottom:0pt;mso-wrap-distance-top:0pt;z-index:-251636736;mso-width-relative:page;mso-height-relative:page;" fillcolor="#000000" filled="t" stroked="f" coordsize="21600,21600">
            <v:path/>
            <v:fill on="t" focussize="0,0"/>
            <v:stroke on="f"/>
            <v:imagedata o:title=""/>
            <o:lock v:ext="edit"/>
            <w10:wrap type="topAndBottom"/>
          </v:rect>
        </w:pict>
      </w:r>
    </w:p>
    <w:sectPr>
      <w:pgSz w:w="11910" w:h="16840"/>
      <w:pgMar w:top="1180" w:right="860" w:bottom="1020" w:left="1080" w:header="492" w:footer="830"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Georgia">
    <w:panose1 w:val="02040502050405020303"/>
    <w:charset w:val="01"/>
    <w:family w:val="roman"/>
    <w:pitch w:val="default"/>
    <w:sig w:usb0="00000287" w:usb1="00000000" w:usb2="00000000" w:usb3="00000000" w:csb0="2000009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7yxbX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BJJJ0UPFHtnfoRu0RbIE+&#10;O22nEPagIdDtYR+6Zti3sOlp7xvT+X8ghMAPUE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e8sW1zQIA&#10;ACUGAAAOAAAAAAAAAAEAIAAAAB8BAABkcnMvZTJvRG9jLnhtbFBLBQYAAAAABgAGAFkBAABeBg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SmpVn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EpqVZzQIA&#10;ACUGAAAOAAAAAAAAAAEAIAAAAB8BAABkcnMvZTJvRG9jLnhtbFBLBQYAAAAABgAGAFkBAABeBg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4</w:t>
                    </w:r>
                    <w:r>
                      <w:fldChar w:fldCharType="end"/>
                    </w:r>
                  </w:p>
                </w:txbxContent>
              </v:textbox>
            </v:shape>
          </w:pict>
        </mc:Fallback>
      </mc:AlternateContent>
    </w:r>
    <w:r>
      <w:pict>
        <v:shape id="_x0000_s2049" o:spid="_x0000_s2049" o:spt="202" type="#_x0000_t202" style="position:absolute;left:0pt;margin-left:517.1pt;margin-top:790.35pt;height:13.05pt;width:7.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libri"/>
                    <w:sz w:val="22"/>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top:0pt;height:13.05pt;width:11.6pt;mso-position-horizontal:right;mso-position-horizontal-relative:margin;z-index:251661312;mso-width-relative:page;mso-height-relative:page;" filled="f" stroked="f" coordsize="21600,21600">
          <v:path/>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w w:val="100"/>
                    <w:sz w:val="22"/>
                  </w:rPr>
                  <w:instrText xml:space="preserve"> PAGE </w:instrText>
                </w:r>
                <w:r>
                  <w:fldChar w:fldCharType="separate"/>
                </w:r>
                <w:r>
                  <w:t>3</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2" o:spid="_x0000_s2052" o:spt="202" type="#_x0000_t202" style="position:absolute;left:0pt;margin-top:0pt;height:13.05pt;width:17.15pt;mso-position-horizontal:right;mso-position-horizontal-relative:margin;z-index:251662336;mso-width-relative:page;mso-height-relative:page;" filled="f" stroked="f" coordsize="21600,21600">
          <v:path/>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sz w:val="22"/>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1" o:spid="_x0000_s2051" o:spt="202" type="#_x0000_t202" style="position:absolute;left:0pt;margin-left:284.45pt;margin-top:23.55pt;height:15.3pt;width:238.7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i/>
                    <w:sz w:val="24"/>
                  </w:rPr>
                </w:pPr>
                <w:r>
                  <w:rPr>
                    <w:i/>
                    <w:sz w:val="24"/>
                  </w:rPr>
                  <w:t>Project</w:t>
                </w:r>
                <w:r>
                  <w:rPr>
                    <w:i/>
                    <w:spacing w:val="-3"/>
                    <w:sz w:val="24"/>
                  </w:rPr>
                  <w:t xml:space="preserve"> </w:t>
                </w:r>
                <w:r>
                  <w:rPr>
                    <w:i/>
                    <w:sz w:val="24"/>
                  </w:rPr>
                  <w:t>Protect</w:t>
                </w:r>
                <w:r>
                  <w:rPr>
                    <w:i/>
                    <w:spacing w:val="-3"/>
                    <w:sz w:val="24"/>
                  </w:rPr>
                  <w:t xml:space="preserve"> </w:t>
                </w:r>
                <w:r>
                  <w:rPr>
                    <w:i/>
                    <w:sz w:val="24"/>
                  </w:rPr>
                  <w:t>using</w:t>
                </w:r>
                <w:r>
                  <w:rPr>
                    <w:i/>
                    <w:spacing w:val="-3"/>
                    <w:sz w:val="24"/>
                  </w:rPr>
                  <w:t xml:space="preserve"> </w:t>
                </w:r>
                <w:r>
                  <w:rPr>
                    <w:i/>
                    <w:sz w:val="24"/>
                  </w:rPr>
                  <w:t>Encryption</w:t>
                </w:r>
                <w:r>
                  <w:rPr>
                    <w:i/>
                    <w:spacing w:val="-2"/>
                    <w:sz w:val="24"/>
                  </w:rPr>
                  <w:t xml:space="preserve"> </w:t>
                </w:r>
                <w:r>
                  <w:rPr>
                    <w:i/>
                    <w:sz w:val="24"/>
                  </w:rPr>
                  <w:t>and</w:t>
                </w:r>
                <w:r>
                  <w:rPr>
                    <w:i/>
                    <w:spacing w:val="-3"/>
                    <w:sz w:val="24"/>
                  </w:rPr>
                  <w:t xml:space="preserve"> </w:t>
                </w:r>
                <w:r>
                  <w:rPr>
                    <w:i/>
                    <w:sz w:val="24"/>
                  </w:rPr>
                  <w:t>Decryption</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244" w:hanging="529"/>
        <w:jc w:val="left"/>
      </w:pPr>
      <w:rPr>
        <w:rFonts w:hint="default" w:ascii="Times New Roman" w:hAnsi="Times New Roman" w:eastAsia="Times New Roman" w:cs="Times New Roman"/>
        <w:spacing w:val="0"/>
        <w:w w:val="99"/>
        <w:sz w:val="24"/>
        <w:szCs w:val="24"/>
        <w:lang w:val="en-US" w:eastAsia="en-US" w:bidi="ar-SA"/>
      </w:rPr>
    </w:lvl>
    <w:lvl w:ilvl="1" w:tentative="0">
      <w:start w:val="0"/>
      <w:numFmt w:val="bullet"/>
      <w:lvlText w:val="•"/>
      <w:lvlJc w:val="left"/>
      <w:pPr>
        <w:ind w:left="2112" w:hanging="529"/>
      </w:pPr>
      <w:rPr>
        <w:rFonts w:hint="default"/>
        <w:lang w:val="en-US" w:eastAsia="en-US" w:bidi="ar-SA"/>
      </w:rPr>
    </w:lvl>
    <w:lvl w:ilvl="2" w:tentative="0">
      <w:start w:val="0"/>
      <w:numFmt w:val="bullet"/>
      <w:lvlText w:val="•"/>
      <w:lvlJc w:val="left"/>
      <w:pPr>
        <w:ind w:left="2984" w:hanging="529"/>
      </w:pPr>
      <w:rPr>
        <w:rFonts w:hint="default"/>
        <w:lang w:val="en-US" w:eastAsia="en-US" w:bidi="ar-SA"/>
      </w:rPr>
    </w:lvl>
    <w:lvl w:ilvl="3" w:tentative="0">
      <w:start w:val="0"/>
      <w:numFmt w:val="bullet"/>
      <w:lvlText w:val="•"/>
      <w:lvlJc w:val="left"/>
      <w:pPr>
        <w:ind w:left="3857" w:hanging="529"/>
      </w:pPr>
      <w:rPr>
        <w:rFonts w:hint="default"/>
        <w:lang w:val="en-US" w:eastAsia="en-US" w:bidi="ar-SA"/>
      </w:rPr>
    </w:lvl>
    <w:lvl w:ilvl="4" w:tentative="0">
      <w:start w:val="0"/>
      <w:numFmt w:val="bullet"/>
      <w:lvlText w:val="•"/>
      <w:lvlJc w:val="left"/>
      <w:pPr>
        <w:ind w:left="4729" w:hanging="529"/>
      </w:pPr>
      <w:rPr>
        <w:rFonts w:hint="default"/>
        <w:lang w:val="en-US" w:eastAsia="en-US" w:bidi="ar-SA"/>
      </w:rPr>
    </w:lvl>
    <w:lvl w:ilvl="5" w:tentative="0">
      <w:start w:val="0"/>
      <w:numFmt w:val="bullet"/>
      <w:lvlText w:val="•"/>
      <w:lvlJc w:val="left"/>
      <w:pPr>
        <w:ind w:left="5602" w:hanging="529"/>
      </w:pPr>
      <w:rPr>
        <w:rFonts w:hint="default"/>
        <w:lang w:val="en-US" w:eastAsia="en-US" w:bidi="ar-SA"/>
      </w:rPr>
    </w:lvl>
    <w:lvl w:ilvl="6" w:tentative="0">
      <w:start w:val="0"/>
      <w:numFmt w:val="bullet"/>
      <w:lvlText w:val="•"/>
      <w:lvlJc w:val="left"/>
      <w:pPr>
        <w:ind w:left="6474" w:hanging="529"/>
      </w:pPr>
      <w:rPr>
        <w:rFonts w:hint="default"/>
        <w:lang w:val="en-US" w:eastAsia="en-US" w:bidi="ar-SA"/>
      </w:rPr>
    </w:lvl>
    <w:lvl w:ilvl="7" w:tentative="0">
      <w:start w:val="0"/>
      <w:numFmt w:val="bullet"/>
      <w:lvlText w:val="•"/>
      <w:lvlJc w:val="left"/>
      <w:pPr>
        <w:ind w:left="7346" w:hanging="529"/>
      </w:pPr>
      <w:rPr>
        <w:rFonts w:hint="default"/>
        <w:lang w:val="en-US" w:eastAsia="en-US" w:bidi="ar-SA"/>
      </w:rPr>
    </w:lvl>
    <w:lvl w:ilvl="8" w:tentative="0">
      <w:start w:val="0"/>
      <w:numFmt w:val="bullet"/>
      <w:lvlText w:val="•"/>
      <w:lvlJc w:val="left"/>
      <w:pPr>
        <w:ind w:left="8219" w:hanging="529"/>
      </w:pPr>
      <w:rPr>
        <w:rFonts w:hint="default"/>
        <w:lang w:val="en-US" w:eastAsia="en-US" w:bidi="ar-SA"/>
      </w:rPr>
    </w:lvl>
  </w:abstractNum>
  <w:abstractNum w:abstractNumId="1">
    <w:nsid w:val="CF092B84"/>
    <w:multiLevelType w:val="multilevel"/>
    <w:tmpl w:val="CF092B84"/>
    <w:lvl w:ilvl="0" w:tentative="0">
      <w:start w:val="1"/>
      <w:numFmt w:val="lowerLetter"/>
      <w:lvlText w:val="%1)"/>
      <w:lvlJc w:val="left"/>
      <w:pPr>
        <w:ind w:left="1033" w:hanging="318"/>
        <w:jc w:val="left"/>
      </w:pPr>
      <w:rPr>
        <w:rFonts w:hint="default" w:ascii="Times New Roman" w:hAnsi="Times New Roman" w:eastAsia="Times New Roman" w:cs="Times New Roman"/>
        <w:spacing w:val="-1"/>
        <w:w w:val="99"/>
        <w:sz w:val="24"/>
        <w:szCs w:val="24"/>
        <w:lang w:val="en-US" w:eastAsia="en-US" w:bidi="ar-SA"/>
      </w:rPr>
    </w:lvl>
    <w:lvl w:ilvl="1" w:tentative="0">
      <w:start w:val="0"/>
      <w:numFmt w:val="bullet"/>
      <w:lvlText w:val="•"/>
      <w:lvlJc w:val="left"/>
      <w:pPr>
        <w:ind w:left="1932" w:hanging="318"/>
      </w:pPr>
      <w:rPr>
        <w:rFonts w:hint="default"/>
        <w:lang w:val="en-US" w:eastAsia="en-US" w:bidi="ar-SA"/>
      </w:rPr>
    </w:lvl>
    <w:lvl w:ilvl="2" w:tentative="0">
      <w:start w:val="0"/>
      <w:numFmt w:val="bullet"/>
      <w:lvlText w:val="•"/>
      <w:lvlJc w:val="left"/>
      <w:pPr>
        <w:ind w:left="2824" w:hanging="318"/>
      </w:pPr>
      <w:rPr>
        <w:rFonts w:hint="default"/>
        <w:lang w:val="en-US" w:eastAsia="en-US" w:bidi="ar-SA"/>
      </w:rPr>
    </w:lvl>
    <w:lvl w:ilvl="3" w:tentative="0">
      <w:start w:val="0"/>
      <w:numFmt w:val="bullet"/>
      <w:lvlText w:val="•"/>
      <w:lvlJc w:val="left"/>
      <w:pPr>
        <w:ind w:left="3717" w:hanging="318"/>
      </w:pPr>
      <w:rPr>
        <w:rFonts w:hint="default"/>
        <w:lang w:val="en-US" w:eastAsia="en-US" w:bidi="ar-SA"/>
      </w:rPr>
    </w:lvl>
    <w:lvl w:ilvl="4" w:tentative="0">
      <w:start w:val="0"/>
      <w:numFmt w:val="bullet"/>
      <w:lvlText w:val="•"/>
      <w:lvlJc w:val="left"/>
      <w:pPr>
        <w:ind w:left="4609" w:hanging="318"/>
      </w:pPr>
      <w:rPr>
        <w:rFonts w:hint="default"/>
        <w:lang w:val="en-US" w:eastAsia="en-US" w:bidi="ar-SA"/>
      </w:rPr>
    </w:lvl>
    <w:lvl w:ilvl="5" w:tentative="0">
      <w:start w:val="0"/>
      <w:numFmt w:val="bullet"/>
      <w:lvlText w:val="•"/>
      <w:lvlJc w:val="left"/>
      <w:pPr>
        <w:ind w:left="5502" w:hanging="318"/>
      </w:pPr>
      <w:rPr>
        <w:rFonts w:hint="default"/>
        <w:lang w:val="en-US" w:eastAsia="en-US" w:bidi="ar-SA"/>
      </w:rPr>
    </w:lvl>
    <w:lvl w:ilvl="6" w:tentative="0">
      <w:start w:val="0"/>
      <w:numFmt w:val="bullet"/>
      <w:lvlText w:val="•"/>
      <w:lvlJc w:val="left"/>
      <w:pPr>
        <w:ind w:left="6394" w:hanging="318"/>
      </w:pPr>
      <w:rPr>
        <w:rFonts w:hint="default"/>
        <w:lang w:val="en-US" w:eastAsia="en-US" w:bidi="ar-SA"/>
      </w:rPr>
    </w:lvl>
    <w:lvl w:ilvl="7" w:tentative="0">
      <w:start w:val="0"/>
      <w:numFmt w:val="bullet"/>
      <w:lvlText w:val="•"/>
      <w:lvlJc w:val="left"/>
      <w:pPr>
        <w:ind w:left="7286" w:hanging="318"/>
      </w:pPr>
      <w:rPr>
        <w:rFonts w:hint="default"/>
        <w:lang w:val="en-US" w:eastAsia="en-US" w:bidi="ar-SA"/>
      </w:rPr>
    </w:lvl>
    <w:lvl w:ilvl="8" w:tentative="0">
      <w:start w:val="0"/>
      <w:numFmt w:val="bullet"/>
      <w:lvlText w:val="•"/>
      <w:lvlJc w:val="left"/>
      <w:pPr>
        <w:ind w:left="8179" w:hanging="318"/>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1352" w:hanging="467"/>
        <w:jc w:val="left"/>
      </w:pPr>
      <w:rPr>
        <w:rFonts w:hint="default" w:ascii="Times New Roman" w:hAnsi="Times New Roman" w:eastAsia="Times New Roman" w:cs="Times New Roman"/>
        <w:b/>
        <w:bCs/>
        <w:spacing w:val="0"/>
        <w:w w:val="100"/>
        <w:sz w:val="36"/>
        <w:szCs w:val="36"/>
        <w:lang w:val="en-US" w:eastAsia="en-US" w:bidi="ar-SA"/>
      </w:rPr>
    </w:lvl>
    <w:lvl w:ilvl="1" w:tentative="0">
      <w:start w:val="1"/>
      <w:numFmt w:val="decimal"/>
      <w:lvlText w:val="%1.%2"/>
      <w:lvlJc w:val="left"/>
      <w:pPr>
        <w:ind w:left="1109" w:hanging="404"/>
        <w:jc w:val="left"/>
      </w:pPr>
      <w:rPr>
        <w:rFonts w:hint="default" w:ascii="Times New Roman" w:hAnsi="Times New Roman" w:eastAsia="Times New Roman" w:cs="Times New Roman"/>
        <w:b/>
        <w:bCs/>
        <w:spacing w:val="-4"/>
        <w:w w:val="100"/>
        <w:sz w:val="30"/>
        <w:szCs w:val="30"/>
        <w:lang w:val="en-US" w:eastAsia="en-US" w:bidi="ar-SA"/>
      </w:rPr>
    </w:lvl>
    <w:lvl w:ilvl="2" w:tentative="0">
      <w:start w:val="1"/>
      <w:numFmt w:val="decimal"/>
      <w:lvlText w:val="%3."/>
      <w:lvlJc w:val="left"/>
      <w:pPr>
        <w:ind w:left="1061" w:hanging="212"/>
        <w:jc w:val="right"/>
      </w:pPr>
      <w:rPr>
        <w:rFonts w:hint="default" w:ascii="Times New Roman" w:hAnsi="Times New Roman" w:eastAsia="Times New Roman" w:cs="Times New Roman"/>
        <w:b/>
        <w:bCs/>
        <w:w w:val="99"/>
        <w:sz w:val="26"/>
        <w:szCs w:val="26"/>
        <w:lang w:val="en-US" w:eastAsia="en-US" w:bidi="ar-SA"/>
      </w:rPr>
    </w:lvl>
    <w:lvl w:ilvl="3" w:tentative="0">
      <w:start w:val="0"/>
      <w:numFmt w:val="bullet"/>
      <w:lvlText w:val="•"/>
      <w:lvlJc w:val="left"/>
      <w:pPr>
        <w:ind w:left="2278" w:hanging="212"/>
      </w:pPr>
      <w:rPr>
        <w:rFonts w:hint="default"/>
        <w:lang w:val="en-US" w:eastAsia="en-US" w:bidi="ar-SA"/>
      </w:rPr>
    </w:lvl>
    <w:lvl w:ilvl="4" w:tentative="0">
      <w:start w:val="0"/>
      <w:numFmt w:val="bullet"/>
      <w:lvlText w:val="•"/>
      <w:lvlJc w:val="left"/>
      <w:pPr>
        <w:ind w:left="3376" w:hanging="212"/>
      </w:pPr>
      <w:rPr>
        <w:rFonts w:hint="default"/>
        <w:lang w:val="en-US" w:eastAsia="en-US" w:bidi="ar-SA"/>
      </w:rPr>
    </w:lvl>
    <w:lvl w:ilvl="5" w:tentative="0">
      <w:start w:val="0"/>
      <w:numFmt w:val="bullet"/>
      <w:lvlText w:val="•"/>
      <w:lvlJc w:val="left"/>
      <w:pPr>
        <w:ind w:left="4474" w:hanging="212"/>
      </w:pPr>
      <w:rPr>
        <w:rFonts w:hint="default"/>
        <w:lang w:val="en-US" w:eastAsia="en-US" w:bidi="ar-SA"/>
      </w:rPr>
    </w:lvl>
    <w:lvl w:ilvl="6" w:tentative="0">
      <w:start w:val="0"/>
      <w:numFmt w:val="bullet"/>
      <w:lvlText w:val="•"/>
      <w:lvlJc w:val="left"/>
      <w:pPr>
        <w:ind w:left="5572" w:hanging="212"/>
      </w:pPr>
      <w:rPr>
        <w:rFonts w:hint="default"/>
        <w:lang w:val="en-US" w:eastAsia="en-US" w:bidi="ar-SA"/>
      </w:rPr>
    </w:lvl>
    <w:lvl w:ilvl="7" w:tentative="0">
      <w:start w:val="0"/>
      <w:numFmt w:val="bullet"/>
      <w:lvlText w:val="•"/>
      <w:lvlJc w:val="left"/>
      <w:pPr>
        <w:ind w:left="6670" w:hanging="212"/>
      </w:pPr>
      <w:rPr>
        <w:rFonts w:hint="default"/>
        <w:lang w:val="en-US" w:eastAsia="en-US" w:bidi="ar-SA"/>
      </w:rPr>
    </w:lvl>
    <w:lvl w:ilvl="8" w:tentative="0">
      <w:start w:val="0"/>
      <w:numFmt w:val="bullet"/>
      <w:lvlText w:val="•"/>
      <w:lvlJc w:val="left"/>
      <w:pPr>
        <w:ind w:left="7768" w:hanging="212"/>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715" w:hanging="183"/>
        <w:jc w:val="right"/>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1644" w:hanging="183"/>
      </w:pPr>
      <w:rPr>
        <w:rFonts w:hint="default"/>
        <w:lang w:val="en-US" w:eastAsia="en-US" w:bidi="ar-SA"/>
      </w:rPr>
    </w:lvl>
    <w:lvl w:ilvl="2" w:tentative="0">
      <w:start w:val="0"/>
      <w:numFmt w:val="bullet"/>
      <w:lvlText w:val="•"/>
      <w:lvlJc w:val="left"/>
      <w:pPr>
        <w:ind w:left="2568" w:hanging="183"/>
      </w:pPr>
      <w:rPr>
        <w:rFonts w:hint="default"/>
        <w:lang w:val="en-US" w:eastAsia="en-US" w:bidi="ar-SA"/>
      </w:rPr>
    </w:lvl>
    <w:lvl w:ilvl="3" w:tentative="0">
      <w:start w:val="0"/>
      <w:numFmt w:val="bullet"/>
      <w:lvlText w:val="•"/>
      <w:lvlJc w:val="left"/>
      <w:pPr>
        <w:ind w:left="3493" w:hanging="183"/>
      </w:pPr>
      <w:rPr>
        <w:rFonts w:hint="default"/>
        <w:lang w:val="en-US" w:eastAsia="en-US" w:bidi="ar-SA"/>
      </w:rPr>
    </w:lvl>
    <w:lvl w:ilvl="4" w:tentative="0">
      <w:start w:val="0"/>
      <w:numFmt w:val="bullet"/>
      <w:lvlText w:val="•"/>
      <w:lvlJc w:val="left"/>
      <w:pPr>
        <w:ind w:left="4417" w:hanging="183"/>
      </w:pPr>
      <w:rPr>
        <w:rFonts w:hint="default"/>
        <w:lang w:val="en-US" w:eastAsia="en-US" w:bidi="ar-SA"/>
      </w:rPr>
    </w:lvl>
    <w:lvl w:ilvl="5" w:tentative="0">
      <w:start w:val="0"/>
      <w:numFmt w:val="bullet"/>
      <w:lvlText w:val="•"/>
      <w:lvlJc w:val="left"/>
      <w:pPr>
        <w:ind w:left="5342" w:hanging="183"/>
      </w:pPr>
      <w:rPr>
        <w:rFonts w:hint="default"/>
        <w:lang w:val="en-US" w:eastAsia="en-US" w:bidi="ar-SA"/>
      </w:rPr>
    </w:lvl>
    <w:lvl w:ilvl="6" w:tentative="0">
      <w:start w:val="0"/>
      <w:numFmt w:val="bullet"/>
      <w:lvlText w:val="•"/>
      <w:lvlJc w:val="left"/>
      <w:pPr>
        <w:ind w:left="6266" w:hanging="183"/>
      </w:pPr>
      <w:rPr>
        <w:rFonts w:hint="default"/>
        <w:lang w:val="en-US" w:eastAsia="en-US" w:bidi="ar-SA"/>
      </w:rPr>
    </w:lvl>
    <w:lvl w:ilvl="7" w:tentative="0">
      <w:start w:val="0"/>
      <w:numFmt w:val="bullet"/>
      <w:lvlText w:val="•"/>
      <w:lvlJc w:val="left"/>
      <w:pPr>
        <w:ind w:left="7190" w:hanging="183"/>
      </w:pPr>
      <w:rPr>
        <w:rFonts w:hint="default"/>
        <w:lang w:val="en-US" w:eastAsia="en-US" w:bidi="ar-SA"/>
      </w:rPr>
    </w:lvl>
    <w:lvl w:ilvl="8" w:tentative="0">
      <w:start w:val="0"/>
      <w:numFmt w:val="bullet"/>
      <w:lvlText w:val="•"/>
      <w:lvlJc w:val="left"/>
      <w:pPr>
        <w:ind w:left="8115" w:hanging="183"/>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EFB10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5"/>
      <w:ind w:left="706"/>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706"/>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Title"/>
    <w:basedOn w:val="1"/>
    <w:qFormat/>
    <w:uiPriority w:val="1"/>
    <w:pPr>
      <w:ind w:left="1373" w:right="1596"/>
      <w:jc w:val="center"/>
    </w:pPr>
    <w:rPr>
      <w:rFonts w:ascii="Times New Roman" w:hAnsi="Times New Roman" w:eastAsia="Times New Roman" w:cs="Times New Roman"/>
      <w:b/>
      <w:bCs/>
      <w:sz w:val="48"/>
      <w:szCs w:val="48"/>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244" w:hanging="529"/>
      <w:jc w:val="both"/>
    </w:pPr>
    <w:rPr>
      <w:rFonts w:ascii="Times New Roman" w:hAnsi="Times New Roman" w:eastAsia="Times New Roman" w:cs="Times New Roman"/>
      <w:lang w:val="en-US" w:eastAsia="en-US" w:bidi="ar-SA"/>
    </w:rPr>
  </w:style>
  <w:style w:type="paragraph" w:customStyle="1" w:styleId="12">
    <w:name w:val="Table Paragraph"/>
    <w:basedOn w:val="1"/>
    <w:qFormat/>
    <w:uiPriority w:val="1"/>
    <w:pPr>
      <w:spacing w:before="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jpe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49"/>
    <customShpInfo spid="_x0000_s2050"/>
    <customShpInfo spid="_x0000_s2051"/>
    <customShpInfo spid="_x0000_s2052"/>
    <customShpInfo spid="_x0000_s1027"/>
    <customShpInfo spid="_x0000_s1028"/>
    <customShpInfo spid="_x0000_s1030"/>
    <customShpInfo spid="_x0000_s1029"/>
    <customShpInfo spid="_x0000_s1031"/>
    <customShpInfo spid="_x0000_s1033"/>
    <customShpInfo spid="_x0000_s1032"/>
    <customShpInfo spid="_x0000_s1034"/>
    <customShpInfo spid="_x0000_s1036"/>
    <customShpInfo spid="_x0000_s1035"/>
    <customShpInfo spid="_x0000_s1040"/>
    <customShpInfo spid="_x0000_s1042"/>
    <customShpInfo spid="_x0000_s1041"/>
    <customShpInfo spid="_x0000_s1043"/>
    <customShpInfo spid="_x0000_s1045"/>
    <customShpInfo spid="_x0000_s1044"/>
    <customShpInfo spid="_x0000_s1046"/>
    <customShpInfo spid="_x0000_s1048"/>
    <customShpInfo spid="_x0000_s1047"/>
    <customShpInfo spid="_x0000_s1049"/>
    <customShpInfo spid="_x0000_s1051"/>
    <customShpInfo spid="_x0000_s1050"/>
    <customShpInfo spid="_x0000_s1052"/>
    <customShpInfo spid="_x0000_s1054"/>
    <customShpInfo spid="_x0000_s1053"/>
    <customShpInfo spid="_x0000_s1055"/>
    <customShpInfo spid="_x0000_s1057"/>
    <customShpInfo spid="_x0000_s1056"/>
    <customShpInfo spid="_x0000_s1058"/>
    <customShpInfo spid="_x0000_s1060"/>
    <customShpInfo spid="_x0000_s1059"/>
    <customShpInfo spid="_x0000_s1066"/>
    <customShpInfo spid="_x0000_s1065"/>
    <customShpInfo spid="_x0000_s1070"/>
    <customShpInfo spid="_x0000_s1072"/>
    <customShpInfo spid="_x0000_s1071"/>
    <customShpInfo spid="_x0000_s1073"/>
    <customShpInfo spid="_x0000_s1075"/>
    <customShpInfo spid="_x0000_s1074"/>
    <customShpInfo spid="_x0000_s1076"/>
    <customShpInfo spid="_x0000_s1078"/>
    <customShpInfo spid="_x0000_s1077"/>
    <customShpInfo spid="_x0000_s107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2023-05-20T09:11:00Z</dcterms:created>
  <dc:creator>sudan neupane</dc:creator>
  <cp:lastModifiedBy>karth</cp:lastModifiedBy>
  <dcterms:modified xsi:type="dcterms:W3CDTF">2023-05-22T07:23:05Z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Microsoft® Word 2016</vt:lpwstr>
  </property>
  <property fmtid="{D5CDD505-2E9C-101B-9397-08002B2CF9AE}" pid="4" name="LastSaved">
    <vt:filetime>2023-05-20T00:00:00Z</vt:filetime>
  </property>
  <property fmtid="{D5CDD505-2E9C-101B-9397-08002B2CF9AE}" pid="5" name="KSOProductBuildVer">
    <vt:lpwstr>1033-11.2.0.11219</vt:lpwstr>
  </property>
  <property fmtid="{D5CDD505-2E9C-101B-9397-08002B2CF9AE}" pid="6" name="ICV">
    <vt:lpwstr>14749BECBDE849C6B868D5A2919A5E78</vt:lpwstr>
  </property>
</Properties>
</file>